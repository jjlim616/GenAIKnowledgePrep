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[00:03 - 00:26] Speaker A: PDF template tu, it might be simpler than this. So yang di subscription tu is actually ini. So the the one that design yang ni, it looks like this is this suits more for the subscription based product rather than the PDF tu. Sebab nilah, when we kalau kita print the PDF versions tu, it be the the the layout in in the A4 paper tu will be different nanti.</w:t>
      </w:r>
    </w:p>
    <w:p>
      <w:r>
        <w:t>[00:27 - 00:40] Speaker B: Yeah. I I I I this is what I imagine lah. and correct me if I'm wrong lah. Uh there's going to be definitely going to be overlap, you know. Uh maybe one is to self and other or or or both of them. yeah something adalah.</w:t>
      </w:r>
    </w:p>
    <w:p>
      <w:r>
        <w:t>[00:40 - 01:00] Speaker B: So uh there needs to be two designs, you know? Uh so uh actually Hisham, how how long before you guys can give us the design? Uh then we can go and develop it. Uh design apa tu? Vincent?</w:t>
      </w:r>
    </w:p>
    <w:p>
      <w:r>
        <w:t>[01:00 - 01:14] Speaker B: The design for both the dashboard and also for the uh the PDF lah. Oh kita I think kita dah bincang dekat SC we we we we talk in the dekat SC tu we don't have any specific design pun. This is actually new.</w:t>
      </w:r>
    </w:p>
    <w:p>
      <w:r>
        <w:t>[01:14 - 01:33] Speaker A: We have never had any analytics product as well as subscription. So whatever that proposed by you guys punya team tu kita kita kita go forward from there lah. Okay okay understand. Understand. In fact in fact this this design pun dah for the subscription tu pun dah I mean this is</w:t>
      </w:r>
    </w:p>
    <w:p>
      <w:r>
        <w:t>[01:33 - 01:37] Speaker A: we uh you know, not to say expectation tetapi ini pun dah dah dah towards our expectations sebenarnya.</w:t>
      </w:r>
    </w:p>
    <w:p>
      <w:r>
        <w:t>[01:37 - 01:39] Speaker B: Understand. Understand. Ha.</w:t>
      </w:r>
    </w:p>
    <w:p>
      <w:r>
        <w:t>[01:39 - 01:48] Speaker B: Then in that case, okay can I let me talk to let to talk to uh the other members of my team lah on the the UI design and everything. Yeah.</w:t>
      </w:r>
    </w:p>
    <w:p>
      <w:r>
        <w:t>[01:48 - 01:49] Speaker B: Okay.</w:t>
      </w:r>
    </w:p>
    <w:p>
      <w:r>
        <w:t>[01:49 - 01:50] Speaker B: Okay.</w:t>
      </w:r>
    </w:p>
    <w:p>
      <w:r>
        <w:t>[01:51 - 01:55] Speaker B: Uh any other uh questions or Yeah, that that also one uh we</w:t>
      </w:r>
    </w:p>
    <w:p>
      <w:r>
        <w:t>[01:55 - 02:04] Speaker A: Razim mungkin akan might be explaining a bit details. Uh one of the the the the recommendation product that we would like to propose juga. uh iaitu you know can be have you seen any M6 code data dekat dalam our DDW tu?</w:t>
      </w:r>
    </w:p>
    <w:p>
      <w:r>
        <w:t>[02:04 - 02:07] Speaker C: M6 code?</w:t>
      </w:r>
    </w:p>
    <w:p>
      <w:r>
        <w:t>[02:07 - 02:08] Speaker C: M6 code?</w:t>
      </w:r>
    </w:p>
    <w:p>
      <w:r>
        <w:t>[02:08 - 02:17] Speaker A: MSIC code is actually code uh that introduced imposed by Doism Department of Statistics Malaysia.</w:t>
      </w:r>
    </w:p>
    <w:p>
      <w:r>
        <w:t>[02:17 - 02:19] Speaker C: MSIC. Uh try</w:t>
      </w:r>
    </w:p>
    <w:p>
      <w:r>
        <w:t>[02:19 - 02:23] Speaker C: do you know which database uh has this code uh.</w:t>
      </w:r>
    </w:p>
    <w:p>
      <w:r>
        <w:t>[02:23 - 02:26] Speaker A: Dekat mana Azi data tu?</w:t>
      </w:r>
    </w:p>
    <w:p>
      <w:r>
        <w:t>[02:26 - 02:28] Speaker A: ROC4. Uh</w:t>
      </w:r>
    </w:p>
    <w:p>
      <w:r>
        <w:t>[02:28 - 02:31] Speaker A: can you grow up uh a little bit on your presentation just now?</w:t>
      </w:r>
    </w:p>
    <w:p>
      <w:r>
        <w:t>[02:31 - 02:33] Speaker C: Uh eh not this one. I think the the first one.</w:t>
      </w:r>
    </w:p>
    <w:p>
      <w:r>
        <w:t>[02:33 - 02:35] Speaker C: corporate demographic. corporate demographic.</w:t>
      </w:r>
    </w:p>
    <w:p>
      <w:r>
        <w:t>[03:14 - 03:14] Speaker A: kita dapat lagi.</w:t>
      </w:r>
    </w:p>
    <w:p>
      <w:r>
        <w:t>[03:14 - 03:16] Speaker A: tapi nak cakap sangat-sangat.</w:t>
      </w:r>
    </w:p>
    <w:p>
      <w:r>
        <w:t>[03:16 - 03:18] Speaker A: jadi.</w:t>
      </w:r>
    </w:p>
    <w:p>
      <w:r>
        <w:t>[03:18 - 03:22] Speaker A: nak juga sebab pada kita kita.</w:t>
      </w:r>
    </w:p>
    <w:p>
      <w:r>
        <w:t>[03:22 - 03:31] Speaker B: So uh Khabin for information and for JJ's information, MC code is basically the There is a huge list, right? Uh of codes saying that, you know, like for instance, if you are tentera, you Askar, what is your job code? uh this one, what is your code?</w:t>
      </w:r>
    </w:p>
    <w:p>
      <w:r>
        <w:t>[03:31 - 03:41] Speaker B: You're in this industry, what is your code, etc, etc. And then uh sometimes they are like multiple dimensions. Like for instance, uh if it's just 08, then it's the highest dimension. Then that one is like splitting into like uh if I'm not mistaken like perikanan and then there's this that's the highest dimension.</w:t>
      </w:r>
    </w:p>
    <w:p>
      <w:r>
        <w:t>[03:41 - 03:51] Speaker B: Then if you add two more additional code words to it like 0812, then you zoom in to that particular apa ni yeah. I'm not sure whether SSM has that kind of information.</w:t>
      </w:r>
    </w:p>
    <w:p>
      <w:r>
        <w:t>[03:51 - 03:54] Speaker D: Okay, basically this one uh the MC code basically you the industry I think.</w:t>
      </w:r>
    </w:p>
    <w:p>
      <w:r>
        <w:t>[03:54 - 04:12] Speaker D: Information and communication financial information. I think this is what you are we are talking about. Okay, uh I think we need to add on uh the MC code uh together uh in this uh products lah. It's just that I I've been discussed uh with Hisham on this products. I'm not sure.</w:t>
      </w:r>
    </w:p>
    <w:p>
      <w:r>
        <w:t>[04:12 - 04:29] Speaker D: Uh uh because it's basically uh you want to know the size of the markets of those company involved on the on certain MC code. So let's say for the information and communication. I think I believe information and communication there is um is the the the sector. But uh when we narrow down to those industry, normally all companies are they</w:t>
      </w:r>
    </w:p>
    <w:p>
      <w:r>
        <w:t>[04:29 - 04:38] Speaker D: we have to uh register to to have the MC code uh the business code. Uh and then we have to register uh those information lah. So the information is available in our database lah. ROC4 table business code. uh sorry. Uh yes, business code.</w:t>
      </w:r>
    </w:p>
    <w:p>
      <w:r>
        <w:t>[04:38 - 04:45] Speaker D: So uh what we are planning we what we are discussing is that uh so for that MC code, so we want to know uh all the companies that uh</w:t>
      </w:r>
    </w:p>
    <w:p>
      <w:r>
        <w:t>[04:45 - 04:59] Speaker D: doing the same business, do you want to know the market size of their their uh each and every single company of the the size uh the market share that they are hold in those MC lah. Does does does sorry, does SSM have this data at all? Actually</w:t>
      </w:r>
    </w:p>
    <w:p>
      <w:r>
        <w:t>[04:59 - 05:00] Speaker A: Yes, we have this information in our database.</w:t>
      </w:r>
    </w:p>
    <w:p>
      <w:r>
        <w:t>[05:00 - 05:02] Speaker B: I see.</w:t>
      </w:r>
    </w:p>
    <w:p>
      <w:r>
        <w:t>[05:02 - 05:06] Speaker B: I think uh Azi if you're okay, maybe we have a separate meeting with you. Uh</w:t>
      </w:r>
    </w:p>
    <w:p>
      <w:r>
        <w:t>[05:06 - 05:17] Speaker B: either at your place or or you know, the wherever lah that we can access the database, then we can have a look and then we can brainstorm a bit because yalah, this one sounds like something that can be quite big ah. Mhm. Yeah, I see no problem.</w:t>
      </w:r>
    </w:p>
    <w:p>
      <w:r>
        <w:t>[05:17 - 05:21] Speaker B: As in as in then I need to know, you know, like how how how yalah how long this one takes and and I yeah. So yalah, maybe we separate schedule a separate meeting. Yeah.</w:t>
      </w:r>
    </w:p>
    <w:p>
      <w:r>
        <w:t>[05:21 - 05:23] Speaker C: Can can can? Can? Can? No problem.</w:t>
      </w:r>
    </w:p>
    <w:p>
      <w:r>
        <w:t>[05:24 - 05:32] Speaker A: tapi I think the idea is to understand that that dah ada pun. we already had the information industry. So di let's say for example like this company, whatever company is that just now. And then the MC code is actually uh 23100.</w:t>
      </w:r>
    </w:p>
    <w:p>
      <w:r>
        <w:t>[05:32 - 05:40] Speaker A: Mhm. For example, and then we would like to look in what would be the comparable in terms of MC code to the market and how big the the industry for 2100. I forgot the code that I example of the</w:t>
      </w:r>
    </w:p>
    <w:p>
      <w:r>
        <w:t>[05:40 - 05:46] Speaker A: code. Let's say like 20100 and what will be the the proportions of this company. This company towards the market company the the population of the company.</w:t>
      </w:r>
    </w:p>
    <w:p>
      <w:r>
        <w:t>[05:46 - 05:54] Speaker B: But then the proportion, right? There are so many ways you can define, you know, like for instance like uh this MC code has at 10 companies. So does this mean that this company in the proportion is one out of 10? Or is it you know, uh you know uh</w:t>
      </w:r>
    </w:p>
    <w:p>
      <w:r>
        <w:t>[05:54 - 06:03] Speaker B: Never we we we have a look, we have a look lah. uh. But you you get what I'm what we mean, right? Yeah, yeah. Okay. And and and I understand what you mean, especially when it comes to that the one company consist that more than the multiple M6 and what will be the the Yeah.</w:t>
      </w:r>
    </w:p>
    <w:p>
      <w:r>
        <w:t>[06:03 - 06:10] Speaker A: I think the most important is that how do we visualize it? Mhm. Okay. Okay. But that would be the ideal lah, okay? Mhm.</w:t>
      </w:r>
    </w:p>
    <w:p>
      <w:r>
        <w:t>[06:20 - 06:25] Speaker B: Right. so uh is there anything from you, can be? Um yeah, no for this one, but I have one more</w:t>
      </w:r>
    </w:p>
    <w:p>
      <w:r>
        <w:t>[06:25 - 06:27] Speaker B: last topic. Oh? Uh</w:t>
      </w:r>
    </w:p>
    <w:p>
      <w:r>
        <w:t>[06:28 - 06:32] Speaker B: Is about the management service. Do you have any feel of what's the outcome of this?</w:t>
      </w:r>
    </w:p>
    <w:p>
      <w:r>
        <w:t>[06:32 - 06:36] Speaker B: The management service yeah, manage service. The manage service, okay. All right. Yeah. So right now uh I I uh</w:t>
      </w:r>
    </w:p>
    <w:p>
      <w:r>
        <w:t>[06:36 - 06:50] Speaker B: My understanding is that the requirement gathering may need to start soon. I don't know, I just that let me check back with my PM. Uh so uh how how how do you uh foresee the requirement gathering for this manage service is going to be like?</w:t>
      </w:r>
    </w:p>
    <w:p>
      <w:r>
        <w:t>[06:50 - 06:59] Speaker A: Uh we I believe that we have discussed previously Vincent that we have collected like 75 use cases and we need to narrow down to 60 use cases. And uh from those uh discussions, uh we probably might need to meet some of the SMEs to get what will be the expectations in terms of the analytics use cases from across department.</w:t>
      </w:r>
    </w:p>
    <w:p>
      <w:r>
        <w:t>[06:59 - 07:18] Speaker A: So uh best case to start is that if we can uh select all the 60 use cases which I believe that you I believe you and Hasif has gone through it. Yeah. And if you have uh selected all the 60 use cases, then we can identify who are the SMEs for those use cases. And then we can uh initiate our planning uh we can arrange and those which SME need to prioritize and everything. Oh, so</w:t>
      </w:r>
    </w:p>
    <w:p>
      <w:r>
        <w:t>[07:18 - 07:26] Speaker B: Details going to be the ideas. So definitely we will have to sit down with the SMEs lah. We have to sit down with the SMEs to understand what will be the use cases, but we need to guide them as well because because from the ML perspective, the analytics perspective, they don't have any ideas.</w:t>
      </w:r>
    </w:p>
    <w:p>
      <w:r>
        <w:t>[07:26 - 07:40] Speaker A: But it is actually us to uh recommend that this is actually the the the the given that we have this data, these are the the the type of analytics that we can get. Okay. So some of the six out of 60 use cases tu mungkin some of them them might not be relevant. Yeah. in the concern of data. Correct.</w:t>
      </w:r>
    </w:p>
    <w:p>
      <w:r>
        <w:t>[07:40 - 07:42] Speaker A: some of them might might require further.</w:t>
      </w:r>
    </w:p>
    <w:p>
      <w:r>
        <w:t>[07:42 - 07:51] Speaker B: Yeah. And then uh uh I don't know whether or not uh this will be the case but um basically there will be some overlap, you know, with the CB use cases because uh a lot of them they are talking about the same story uh the same kind of things are.</w:t>
      </w:r>
    </w:p>
    <w:p>
      <w:r>
        <w:t>[07:51 - 08:02] Speaker B: So just bear in mind that there will be some. I see lah there will be some top overlap. Um and also yalah uh of course there will be a lot of interesting use cases that may be just descriptive in nature and not predictive, but we also saw that quite a lot can be predictive lah. So it's going to be a rojak lah of uh predictive and uh you know uh descriptive use cases lah, yeah.</w:t>
      </w:r>
    </w:p>
    <w:p>
      <w:r>
        <w:t>[08:02 - 08:05] Speaker A: There are more expectation on the predictive from the management so I think we can go from there. Mhm.</w:t>
      </w:r>
    </w:p>
    <w:p>
      <w:r>
        <w:t>[08:05 - 08:09] Speaker B: Yeah, yeah. we can definitely deliver quite quite a number of predictive. No worries. uh it's just that tulah. uh some of them will be descriptive lah. Yeah.</w:t>
      </w:r>
    </w:p>
    <w:p>
      <w:r>
        <w:t>[08:09 - 08:11] Speaker A: Okay. Yeah. All right.</w:t>
      </w:r>
    </w:p>
    <w:p>
      <w:r>
        <w:t>[08:12 - 08:22] Speaker B: And uh yeah, I think uh sorry did I miss out anything. I lagi? Is there anything else? Can be?</w:t>
      </w:r>
    </w:p>
    <w:p>
      <w:r>
        <w:t>[08:22 - 08:23] Speaker C: No for me. That's all for me.</w:t>
      </w:r>
    </w:p>
    <w:p>
      <w:r>
        <w:t>[08:23 - 08:25] Speaker A: That's all. Okay. Yeah, maybe just one question.</w:t>
      </w:r>
    </w:p>
    <w:p>
      <w:r>
        <w:t>[08:25 - 08:32] Speaker A: Other than uh link analysis, any other kind of reports? Say for example uh geographical kind of analytics?</w:t>
      </w:r>
    </w:p>
    <w:p>
      <w:r>
        <w:t>[08:32 - 08:36] Speaker B: Uh that one will be for the uh because we have a product, we have a product for that whatever custom application for that.</w:t>
      </w:r>
    </w:p>
    <w:p>
      <w:r>
        <w:t>[08:36 - 08:39] Speaker B: So I think that one will be going there lah. Yeah. Yeah.</w:t>
      </w:r>
    </w:p>
    <w:p>
      <w:r>
        <w:t>[08:39 - 08:41] Speaker A: Mhm. How how about for management report? Reporting? With report?</w:t>
      </w:r>
    </w:p>
    <w:p>
      <w:r>
        <w:t>[08:41 - 08:44] Speaker B: Management report that one I think need to confirm with Paling better.</w:t>
      </w:r>
    </w:p>
    <w:p>
      <w:r>
        <w:t>[08:44 - 08:47] Speaker B: She she would be the one yeah managing the management reporting. Yeah.</w:t>
      </w:r>
    </w:p>
    <w:p>
      <w:r>
        <w:t>[08:47 - 08:50] Speaker A: Management Paling punya Paling punya. to Insta. Yeah yeah yes yes.</w:t>
      </w:r>
    </w:p>
    <w:p>
      <w:r>
        <w:t>[08:50 - 08:51] Speaker A: Okay okay got it.</w:t>
      </w:r>
    </w:p>
    <w:p>
      <w:r>
        <w:t>[08:51 - 08:53] Speaker A: Okay.</w:t>
      </w:r>
    </w:p>
    <w:p>
      <w:r>
        <w:t>[08:53 - 08:55] Speaker B: lagi Vincent?</w:t>
      </w:r>
    </w:p>
    <w:p>
      <w:r>
        <w:t>[08:55 - 08:57] Speaker B: Ah itu. Okey. Thank you. Thank you very much.</w:t>
      </w:r>
    </w:p>
    <w:p>
      <w:r>
        <w:t>[08:57 - 09:04] Speaker B: Okey. So thank you everyone. So uh on our side uh we will we will go and uh we will try to come out with a design, maybe some UI, we'll see how then after that uh we discuss again once we have that thing. Yeah. Okey.</w:t>
      </w:r>
    </w:p>
    <w:p>
      <w:r>
        <w:t>[09:04 - 09:05] Speaker A: All right. Okay.</w:t>
      </w:r>
    </w:p>
    <w:p>
      <w:r>
        <w:t>[09:05 - 09:09] Speaker A: Okay. itu. Okay. if there is then kita ni dulu. We</w:t>
      </w:r>
    </w:p>
    <w:p>
      <w:r>
        <w:t>[09:09 - 09:11] Speaker A: I think it's going to be we stop here.</w:t>
      </w:r>
    </w:p>
    <w:p>
      <w:r>
        <w:t>[09:11 - 09:15] Speaker B: Mhm. Then until to for the next development for KB.</w:t>
      </w:r>
    </w:p>
    <w:p>
      <w:r>
        <w:t>[09:15 - 09:15] Speaker A: Yeah.</w:t>
      </w:r>
    </w:p>
    <w:p>
      <w:r>
        <w:t>[09:15 - 09:17] Speaker B: Right okay. Thank you. Thank you. Thank you everyone.</w:t>
      </w:r>
    </w:p>
    <w:p>
      <w:r>
        <w:t>[09:17 - 09:19] Speaker A: Thank you. Thank you. Thank you. All right.</w:t>
      </w:r>
    </w:p>
    <w:p>
      <w:r>
        <w:t>[09:19 - 09:21] Speaker B: Thank you.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