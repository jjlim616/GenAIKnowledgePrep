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[00:00 - 00:02] mazlin: So I don't know how dia orang ni.</w:t>
      </w:r>
    </w:p>
    <w:p>
      <w:r>
        <w:t>[00:02 - 00:11] mazlin: And another thing, if we want to deactivate a group, we have to make sure that the group tak ada user.</w:t>
      </w:r>
    </w:p>
    <w:p>
      <w:r>
        <w:t>[00:11 - 00:14] mazlin: dalam ni tak ada, dia tak ada.</w:t>
      </w:r>
    </w:p>
    <w:p>
      <w:r>
        <w:t>[00:14 - 00:22] mazlin: So kalau group tu ada user, dia dia kata dia boleh delete tapi nanti bila orang tu nak masuk nanti dia akan pro message macam</w:t>
      </w:r>
    </w:p>
    <w:p>
      <w:r>
        <w:t>[00:23 - 00:26] rafi: Mana? Tengah kerja pula.</w:t>
      </w:r>
    </w:p>
    <w:p>
      <w:r>
        <w:t>[00:26 - 00:27] mazlin: Betul.</w:t>
      </w:r>
    </w:p>
    <w:p>
      <w:r>
        <w:t>[00:27 - 00:39] mazlin: So maybe I understand maybe this is not the main priority for the development kan. Because dia orang develop on the data punya ni.</w:t>
      </w:r>
    </w:p>
    <w:p>
      <w:r>
        <w:t>[00:39 - 00:44] rafi: apa But then still this is administration so we have to make it right lah.</w:t>
      </w:r>
    </w:p>
    <w:p>
      <w:r>
        <w:t>[00:44 - 00:44] mazlin: Betul, betul.</w:t>
      </w:r>
    </w:p>
    <w:p>
      <w:r>
        <w:t>[00:44 - 00:45] rafi: Betul.</w:t>
      </w:r>
    </w:p>
    <w:p>
      <w:r>
        <w:t>[00:45 - 00:51] rafi: So that one yang bahagian admin IT management tu pasal IT management kan?. Mhm.</w:t>
      </w:r>
    </w:p>
    <w:p>
      <w:r>
        <w:t>[00:51 - 00:56] rafi: Kita tu kita nak tanya pasal tu juga. Tu kita nak tanya that soalan untuk the</w:t>
      </w:r>
    </w:p>
    <w:p>
      <w:r>
        <w:t>[00:56 - 01:02] mazlin: Hmm not not to to ask them on our software. That's why benda ni kita kena confirm dulu dengan team.</w:t>
      </w:r>
    </w:p>
    <w:p>
      <w:r>
        <w:t>[01:02 - 01:05] rafi: Tapi Haah.</w:t>
      </w:r>
    </w:p>
    <w:p>
      <w:r>
        <w:t>[01:06 - 01:10] mazlin: So whatever yang I cakap ni boleh buat tak?. Faham.</w:t>
      </w:r>
    </w:p>
    <w:p>
      <w:r>
        <w:t>[01:10 - 01:17] mazlin: So nanti I akan dokumen kan. So bila I dokumen, kalau dia orang setuju, they have to deliver.</w:t>
      </w:r>
    </w:p>
    <w:p>
      <w:r>
        <w:t>[01:17 - 01:18] rafi: Hm.</w:t>
      </w:r>
    </w:p>
    <w:p>
      <w:r>
        <w:t>[01:18 - 01:20] mazlin: So I have to get the confirmation from the team.</w:t>
      </w:r>
    </w:p>
    <w:p>
      <w:r>
        <w:t>[01:20 - 01:29] rafi: Faham. So so basically Mazlin ni nak confirm dengan Sharaf boleh tak kalau nak ni change the functionality rather than delete, kita setakat deactivate.</w:t>
      </w:r>
    </w:p>
    <w:p>
      <w:r>
        <w:t>[01:29 - 01:32] rafi: Bila dia cakap boleh and then during the workshop kita cakap boleh..</w:t>
      </w:r>
    </w:p>
    <w:p>
      <w:r>
        <w:t>[01:32 - 01:36] mazlin: the previous requirement memang dia nak macam tu.</w:t>
      </w:r>
    </w:p>
    <w:p>
      <w:r>
        <w:t>[01:36 - 01:42] rafi: Dia nak yang deactivate, apa yang assign multiple roles apa tu? I see.</w:t>
      </w:r>
    </w:p>
    <w:p>
      <w:r>
        <w:t>[01:42 - 01:47] mazlin: Kalau if you look at the document pun dalam ni, kursus IT</w:t>
      </w:r>
    </w:p>
    <w:p>
      <w:r>
        <w:t>[01:50 - 01:55] mazlin: dia boleh menetapkan akses kepada grup, not to the user.</w:t>
      </w:r>
    </w:p>
    <w:p>
      <w:r>
        <w:t>[01:55 - 01:56] rafi: Hmm.</w:t>
      </w:r>
    </w:p>
    <w:p>
      <w:r>
        <w:t>[01:56 - 02:03] mazlin: So kalau kita nak tukar nanti macam seolah-olah I because they will still refer to this one.</w:t>
      </w:r>
    </w:p>
    <w:p>
      <w:r>
        <w:t>[02:05 - 02:07] rafi: Hmm, I see. I see.</w:t>
      </w:r>
    </w:p>
    <w:p>
      <w:r>
        <w:t>[02:07 - 02:09] rafi: Pengurusan pengguna RII.</w:t>
      </w:r>
    </w:p>
    <w:p>
      <w:r>
        <w:t>[02:10 - 02:12] mazlin: Kenapa I punya ni senget?</w:t>
      </w:r>
    </w:p>
    <w:p>
      <w:r>
        <w:t>[02:22 - 02:30] rafi: So one of the use case yang macam mana one of the use case yang I can imagine boleh assist in this in this case.</w:t>
      </w:r>
    </w:p>
    <w:p>
      <w:r>
        <w:t>[02:30 - 02:37] rafi: Contoh kita tanya pasal tu kan. And then kita nak tahu apa answer daripada you know our client.</w:t>
      </w:r>
    </w:p>
    <w:p>
      <w:r>
        <w:t>[02:37 - 02:39] mazlin: I rasa okey aje.</w:t>
      </w:r>
    </w:p>
    <w:p>
      <w:r>
        <w:t>[02:39 - 02:44] mazlin: I mean like do we have to fit the tools the question or</w:t>
      </w:r>
    </w:p>
    <w:p>
      <w:r>
        <w:t>[02:45 - 02:45] rafi: No tak.</w:t>
      </w:r>
    </w:p>
    <w:p>
      <w:r>
        <w:t>[02:46 - 02:46] mazlin: Tak.</w:t>
      </w:r>
    </w:p>
    <w:p>
      <w:r>
        <w:t>[02:46 - 02:50] rafi: Kita setakat boleh terus tanya apa jawapan daripada ni, apa jawapan.</w:t>
      </w:r>
    </w:p>
    <w:p>
      <w:r>
        <w:t>[02:50 - 02:51] mazlin: tak payah key in dululah apa semua.</w:t>
      </w:r>
    </w:p>
    <w:p>
      <w:r>
        <w:t>[02:51 - 02:53] rafi: so just record lah.</w:t>
      </w:r>
    </w:p>
    <w:p>
      <w:r>
        <w:t>[02:54 - 03:01] mazlin: Kalau macam we didn't get so much from the the tools then we still have the area. So then we reach the. Yeah betul betul.</w:t>
      </w:r>
    </w:p>
    <w:p>
      <w:r>
        <w:t>[03:01 - 03:09] rafi: Yeah, that's that's that's that's actually why we have to collect all of these questions beforehand supaya dia memang accurate lah.</w:t>
      </w:r>
    </w:p>
    <w:p>
      <w:r>
        <w:t>[03:11 - 03:13] mazlin: I rasa okey je.</w:t>
      </w:r>
    </w:p>
    <w:p>
      <w:r>
        <w:t>[03:13 - 03:17] mazlin: As long as suara tu kuatlah dia taklah masuk rekod pula.</w:t>
      </w:r>
    </w:p>
    <w:p>
      <w:r>
        <w:t>[03:17 - 03:19] mazlin: Vincent. Hmm.</w:t>
      </w:r>
    </w:p>
    <w:p>
      <w:r>
        <w:t>[03:20 - 03:24] mazlin: So,</w:t>
      </w:r>
    </w:p>
    <w:p>
      <w:r>
        <w:t>[03:24 - 03:28] vincent: tulah terlupa pagi ni ada management meeting.</w:t>
      </w:r>
    </w:p>
    <w:p>
      <w:r>
        <w:t>[03:28 - 03:29] mazlin: Dah habis belum?</w:t>
      </w:r>
    </w:p>
    <w:p>
      <w:r>
        <w:t>[03:30 - 03:35] vincent: Belum. That's why I hope I think team in the next 20 minutes time.</w:t>
      </w:r>
    </w:p>
    <w:p>
      <w:r>
        <w:t>[03:35 - 03:37] mazlin: Ah. Pergi makan dululah.</w:t>
      </w:r>
    </w:p>
    <w:p>
      <w:r>
        <w:t>[03:37 - 03:39] vincent: Ha? Okey. makan dululah.</w:t>
      </w:r>
    </w:p>
    <w:p>
      <w:r>
        <w:t>[03:39 - 03:42] vincent: Tapi nanti a meet the the</w:t>
      </w:r>
    </w:p>
    <w:p>
      <w:r>
        <w:t>[03:42 - 03:44] mazlin: Tadi dah makan dah tapi nak makan lagi.</w:t>
      </w:r>
    </w:p>
    <w:p>
      <w:r>
        <w:t>[03:44 - 03:45] vincent: Boleh tak ada hal.</w:t>
      </w:r>
    </w:p>
    <w:p>
      <w:r>
        <w:t>[03:46 - 03:48] vincent: Kau orang like apa ni?</w:t>
      </w:r>
    </w:p>
    <w:p>
      <w:r>
        <w:t>[03:48 - 03:48] rafi: Apa?</w:t>
      </w:r>
    </w:p>
    <w:p>
      <w:r>
        <w:t>[03:48 - 03:52] vincent: is like want to make up for the puasa tak makan.</w:t>
      </w:r>
    </w:p>
    <w:p>
      <w:r>
        <w:t>[03:53 - 03:55] rafi: Eh. A Vincent, Vincent.</w:t>
      </w:r>
    </w:p>
    <w:p>
      <w:r>
        <w:t>[03:55 - 03:59] mazlin: Vincent ah. He need access to this the Google Drive?</w:t>
      </w:r>
    </w:p>
    <w:p>
      <w:r>
        <w:t>[03:59 - 04:01] vincent: give access to the 2.4 Google Drive.</w:t>
      </w:r>
    </w:p>
    <w:p>
      <w:r>
        <w:t>[04:03 - 04:05] mazlin: You cannot give access is it?</w:t>
      </w:r>
    </w:p>
    <w:p>
      <w:r>
        <w:t>[04:05 - 04:07] vincent: I I I think</w:t>
      </w:r>
    </w:p>
    <w:p>
      <w:r>
        <w:t>[04:07 - 04:10] vincent: I think I think I didn't configure that to be access.</w:t>
      </w:r>
    </w:p>
    <w:p>
      <w:r>
        <w:t>[04:34 - 04:37] mazlin: I'm asking for the slide.</w:t>
      </w:r>
    </w:p>
    <w:p>
      <w:r>
        <w:t>[04:38 - 04:38] rafi: Huda?</w:t>
      </w:r>
    </w:p>
    <w:p>
      <w:r>
        <w:t>[04:39 - 04:40] mazlin: Ini Nurul Huda ke?</w:t>
      </w:r>
    </w:p>
    <w:p>
      <w:r>
        <w:t>[04:41 - 04:43] mazlin: Huda. Ini Huda Hitech.</w:t>
      </w:r>
    </w:p>
    <w:p>
      <w:r>
        <w:t>[04:43 - 04:47] rafi: Oh Hitech. Oh I thought Huda from Putrajaya. I see.</w:t>
      </w:r>
    </w:p>
    <w:p>
      <w:r>
        <w:t>[04:48 - 04:52] mazlin: Because I have a slide tapi yang lama punyalah.</w:t>
      </w:r>
    </w:p>
    <w:p>
      <w:r>
        <w:t>[04:53 - 04:55] mazlin: So nak. So,</w:t>
      </w:r>
    </w:p>
    <w:p>
      <w:r>
        <w:t>[04:56 - 05:02] mazlin: I don't know whether we can start or not tomorrow since Tuan Safwan is not around.</w:t>
      </w:r>
    </w:p>
    <w:p>
      <w:r>
        <w:t>[05:03 - 05:04] rafi: Kena tunggu update.</w:t>
      </w:r>
    </w:p>
    <w:p>
      <w:r>
        <w:t>[05:05 - 05:06] mazlin: I rasa tak ni esok.</w:t>
      </w:r>
    </w:p>
    <w:p>
      <w:r>
        <w:t>[05:07 - 05:09] rafi: Kalau tak ada SME nak macam mana nak.</w:t>
      </w:r>
    </w:p>
    <w:p>
      <w:r>
        <w:t>[05:09 - 05:11] mazlin: Kalau esok tak ada, I relaks sikitlah.</w:t>
      </w:r>
    </w:p>
    <w:p>
      <w:r>
        <w:t>[05:13 - 05:16] mazlin: nak cari apa nak makan.</w:t>
      </w:r>
    </w:p>
    <w:p>
      <w:r>
        <w:t>[05:16 - 05:17] rafi: Hm.</w:t>
      </w:r>
    </w:p>
    <w:p>
      <w:r>
        <w:t>[05:17 - 05:28] rafi: So maybe tomorrow eh maybe later lah later. Kalau saya nak consult to Mazlin more into dive deep to your process bolehlah tanya.</w:t>
      </w:r>
    </w:p>
    <w:p>
      <w:r>
        <w:t>[05:29 - 05:34] rafi: Sebab this one is not only a technical problem, not only AI problem. Ini also management problem.</w:t>
      </w:r>
    </w:p>
    <w:p>
      <w:r>
        <w:t>[05:34 - 05:40] rafi: So that's why I I I need understand. So that's why I'll be going into the to the workshop also.</w:t>
      </w:r>
    </w:p>
    <w:p>
      <w:r>
        <w:t>[05:43 - 05:50] mazlin: Nanti kalau once the I dapat the slide because I need to confirm tu baru I boleh masukkan dalam slide. The the yang mana?</w:t>
      </w:r>
    </w:p>
    <w:p>
      <w:r>
        <w:t>[05:51 - 05:53] rafi: yang Rafiq already share if you already know</w:t>
      </w:r>
    </w:p>
    <w:p>
      <w:r>
        <w:t>[05:53 - 05:58] vincent: And also, can you configure the uh okay. Maslin, you already have this uh I already created this account for you.</w:t>
      </w:r>
    </w:p>
    <w:p>
      <w:r>
        <w:t>[05:58 - 06:02] vincent: so we send you the link</w:t>
      </w:r>
    </w:p>
    <w:p>
      <w:r>
        <w:t>[06:04 - 06:05] vincent: start</w:t>
      </w:r>
    </w:p>
    <w:p>
      <w:r>
        <w:t>[06:07 - 06:12] vincent: Okay Okay.</w:t>
      </w:r>
    </w:p>
    <w:p>
      <w:r>
        <w:t>[06:13 - 06:14] vincent: Okay.</w:t>
      </w:r>
    </w:p>
    <w:p>
      <w:r>
        <w:t>[06:21 - 06:26] vincent: Okay password yeah web and 1 2 3 4 I need yeah yeah yeah</w:t>
      </w:r>
    </w:p>
    <w:p>
      <w:r>
        <w:t>[06:28 - 06:29] mazlin: Arif ke?</w:t>
      </w:r>
    </w:p>
    <w:p>
      <w:r>
        <w:t>[06:30 - 06:30] vincent: Ah.</w:t>
      </w:r>
    </w:p>
    <w:p>
      <w:r>
        <w:t>[06:31 - 06:32] mazlin: Arif.</w:t>
      </w:r>
    </w:p>
    <w:p>
      <w:r>
        <w:t>[06:32 - 06:35] vincent: Ah sorry sorry. Silap nama. Okay.</w:t>
      </w:r>
    </w:p>
    <w:p>
      <w:r>
        <w:t>[06:36 - 06:41] vincent: So here, okay, test push. test.</w:t>
      </w:r>
    </w:p>
    <w:p>
      <w:r>
        <w:t>[06:42 - 07:05] vincent: Okay, so system model setting model, make sure to use this model. Chat model 40 Okay. Knowledge base, you can start building already. Okay. You can show how to add file and everything. Okay. Uh you choose vector chunking, but don't choose graph rack.</w:t>
      </w:r>
    </w:p>
    <w:p>
      <w:r>
        <w:t>[07:09 - 07:14] vincent: Okay. Lepas tu bila dia dah siap semua, you can start asking soalan already. Okay.</w:t>
      </w:r>
    </w:p>
    <w:p>
      <w:r>
        <w:t>[07:15 - 07:25] vincent: And the idea of knowledge base, okay, macam ni. saya tunjuk sebagai contohlah saya tunjuk yang yang lain punyalah yang sudah siap upload. Okay.</w:t>
      </w:r>
    </w:p>
    <w:p>
      <w:r>
        <w:t>[07:26 - 07:28] vincent: So for instance</w:t>
      </w:r>
    </w:p>
    <w:p>
      <w:r>
        <w:t>[07:40 - 07:45] vincent: So, yang ni, aku dah upload dokumen. Tadi belum yang tu belum upload, yang ni sudah upload. Okay.</w:t>
      </w:r>
    </w:p>
    <w:p>
      <w:r>
        <w:t>[07:45 - 07:54] vincent: So for Dos M right, as I give an example right, Dos M kita ada banyak SME tau. So sebagai contoh macam nice pun banyak module.</w:t>
      </w:r>
    </w:p>
    <w:p>
      <w:r>
        <w:t>[07:54 - 07:57] vincent: So each SMD we have their own documentation.</w:t>
      </w:r>
    </w:p>
    <w:p>
      <w:r>
        <w:t>[07:58 - 08:09] vincent: So kita memang untuk saya ya untuk Dos M saya akan create multiple knowledge base. For instance right B This is one of the SMD name. Another SMD maybe ini banci ekonomi lah.</w:t>
      </w:r>
    </w:p>
    <w:p>
      <w:r>
        <w:t>[08:10 - 08:16] vincent: Sebagai contoh SGTGU yang Mimi punya aku rasa terlupa yang mana STB ke?</w:t>
      </w:r>
    </w:p>
    <w:p>
      <w:r>
        <w:t>[08:16 - 08:18] mazlin: So SGTGU</w:t>
      </w:r>
    </w:p>
    <w:p>
      <w:r>
        <w:t>[08:18 - 08:22] vincent: Yeah. So SGTGU will have another set of documents lah. Okay.</w:t>
      </w:r>
    </w:p>
    <w:p>
      <w:r>
        <w:t>[08:22 - 08:28] vincent: So nanti bila aku buat chat kan, okay, I create an assistant.</w:t>
      </w:r>
    </w:p>
    <w:p>
      <w:r>
        <w:t>[08:28 - 08:33] vincent: So uh so this one is let's say uh must test.</w:t>
      </w:r>
    </w:p>
    <w:p>
      <w:r>
        <w:t>[08:34 - 08:37] vincent: Dekat sini, aku boleh specify knowledge base yang mana.</w:t>
      </w:r>
    </w:p>
    <w:p>
      <w:r>
        <w:t>[08:38 - 08:41] vincent: And aku boleh specify multiple, bukan satu saja.</w:t>
      </w:r>
    </w:p>
    <w:p>
      <w:r>
        <w:t>[08:41 - 08:46] vincent: So when you ask a question and they give an answer, it will be from the knowledge base that you selected.</w:t>
      </w:r>
    </w:p>
    <w:p>
      <w:r>
        <w:t>[08:46 - 08:58] vincent: So you have multiple knowledge base, they will look at all the knowledge bases and ask question. If you have one saja, contohlah kau nak focus untuk satu-satu S&amp;P saja ke, satu module. Then after that kau dah boleh start tanya soalanlah.</w:t>
      </w:r>
    </w:p>
    <w:p>
      <w:r>
        <w:t>[08:58 - 09:12] vincent: Okay. So this just an expert normal soalan. So sebagai contoh, apakah fungsi conversion ratio.</w:t>
      </w:r>
    </w:p>
    <w:p>
      <w:r>
        <w:t>[09:13 - 09:25] vincent: Then they're going to search, they're going to reply lepas tu you can mouse over and see also in that document section mana yang dia mention.</w:t>
      </w:r>
    </w:p>
    <w:p>
      <w:r>
        <w:t>[09:25 - 09:27] vincent: And they also tell which document. Dokumen apa tu?</w:t>
      </w:r>
    </w:p>
    <w:p>
      <w:r>
        <w:t>[09:27 - 09:31] mazlin: Yang ini yang tadi yang dalam table tu.</w:t>
      </w:r>
    </w:p>
    <w:p>
      <w:r>
        <w:t>[09:32 - 09:36] vincent: Yang table tu. Yang dokumen ni yang terdapat dalam sini. This one.</w:t>
      </w:r>
    </w:p>
    <w:p>
      <w:r>
        <w:t>[09:37 - 09:47] vincent: They will tell you lah which document this and which section yes which section yang dia boleh there's a preview lah. Kau boleh tengok dari sini. ataupun boleh buka balik pun boleh.</w:t>
      </w:r>
    </w:p>
    <w:p>
      <w:r>
        <w:t>[09:48 - 09:51] mazlin: Oh ini daripada sana bukan dia yang buat untuk kita.</w:t>
      </w:r>
    </w:p>
    <w:p>
      <w:r>
        <w:t>[09:51 - 09:54] vincent: Ah dia dari situlah.</w:t>
      </w:r>
    </w:p>
    <w:p>
      <w:r>
        <w:t>[09:54 - 09:55] mazlin: I ingat dia dah buat oh senanglah.</w:t>
      </w:r>
    </w:p>
    <w:p>
      <w:r>
        <w:t>[09:55 - 10:01] vincent: Oh kalau dia buat untuk untuk kita, this is why it is here.</w:t>
      </w:r>
    </w:p>
    <w:p>
      <w:r>
        <w:t>[10:02 - 10:09] vincent: Dia ni dia dia dekat sini, dia attach dengan projek ni, dia tengok dekat mana kita boleh senangkan kerja.</w:t>
      </w:r>
    </w:p>
    <w:p>
      <w:r>
        <w:t>[10:09 - 10:13] vincent: Okay. So you see how you can senangkan kerja kat Maslin lah. Okay.</w:t>
      </w:r>
    </w:p>
    <w:p>
      <w:r>
        <w:t>[10:13 - 10:16] mazlin: Okay. So I boleh pergi holiday. Eh.</w:t>
      </w:r>
    </w:p>
    <w:p>
      <w:r>
        <w:t>[10:16 - 10:17] vincent: Eh.</w:t>
      </w:r>
    </w:p>
    <w:p>
      <w:r>
        <w:t>[10:18 - 10:22] vincent: Okay you just see lah okay. And try to make it general also. Okay.</w:t>
      </w:r>
    </w:p>
    <w:p>
      <w:r>
        <w:t>[10:22 - 10:23] rafi: Hm. Okay.</w:t>
      </w:r>
    </w:p>
    <w:p>
      <w:r>
        <w:t>[10:25 - 10:27] rafi: Nak pergi makan dah?</w:t>
      </w:r>
    </w:p>
    <w:p>
      <w:r>
        <w:t>[10:27 - 10:27] mazlin: Hm.</w:t>
      </w:r>
    </w:p>
    <w:p>
      <w:r>
        <w:t>[10:28 - 10:29] rafi: Okeylah.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