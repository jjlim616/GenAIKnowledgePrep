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[00:00 - 00:05] Speaker A: Ada benda kan?</w:t>
      </w:r>
    </w:p>
    <w:p>
      <w:r>
        <w:t>[00:05 - 00:27] Speaker B: Ha, benda tu, dia ada sembilan juta titi tau, ni macam mana? Dia ada.</w:t>
      </w:r>
    </w:p>
    <w:p>
      <w:r>
        <w:t>[00:27 - 00:41] Speaker A: Ya, penang getah pun ada. Oh, dia ada, minyak hitam eh.</w:t>
      </w:r>
    </w:p>
    <w:p>
      <w:r>
        <w:t>[00:42 - 00:44] Speaker A: Oil palm is pula. Sikit lagi.</w:t>
      </w:r>
    </w:p>
    <w:p>
      <w:r>
        <w:t>[00:44 - 01:01] Speaker B: Oil palm is. Oil palm is in it? Dia semua. That's why. It's not. That guy. Oil palm is. The company is too much.</w:t>
      </w:r>
    </w:p>
    <w:p>
      <w:r>
        <w:t>[01:01 - 01:02] Speaker A: Betul, Madir.</w:t>
      </w:r>
    </w:p>
    <w:p>
      <w:r>
        <w:t>[01:02 - 01:03] Speaker B: Betul Madir. Oh.</w:t>
      </w:r>
    </w:p>
    <w:p>
      <w:r>
        <w:t>[01:03 - 01:06] Speaker A: Madir bin Tahir.</w:t>
      </w:r>
    </w:p>
    <w:p>
      <w:r>
        <w:t>[01:06 - 01:10] Speaker B: The Black Showman is it.</w:t>
      </w:r>
    </w:p>
    <w:p>
      <w:r>
        <w:t>[01:10 - 01:11] Speaker A: Dia macam the Black Showman lah.</w:t>
      </w:r>
    </w:p>
    <w:p>
      <w:r>
        <w:t>[01:11 - 01:14] Speaker B: Oil palm is oil palm is everywhere. Eh.</w:t>
      </w:r>
    </w:p>
    <w:p>
      <w:r>
        <w:t>[01:14 - 01:16] Speaker A: Jadi ini lah.</w:t>
      </w:r>
    </w:p>
    <w:p>
      <w:r>
        <w:t>[01:16 - 01:17] Speaker B: 99, 99.</w:t>
      </w:r>
    </w:p>
    <w:p>
      <w:r>
        <w:t>[01:17 - 01:18] Speaker A: Satu satu.</w:t>
      </w:r>
    </w:p>
    <w:p>
      <w:r>
        <w:t>[01:18 - 01:20] Speaker B: Always everywhere lah. Satu satu.</w:t>
      </w:r>
    </w:p>
    <w:p>
      <w:r>
        <w:t>[01:20 - 01:21] Speaker A: Dia tengok ada.</w:t>
      </w:r>
    </w:p>
    <w:p>
      <w:r>
        <w:t>[01:21 - 01:24] Speaker B: Ustaz, tahun ini 100, tak. Tahun ini 100.</w:t>
      </w:r>
    </w:p>
    <w:p>
      <w:r>
        <w:t>[01:24 - 01:25] Speaker A: Ad ability. You see that.</w:t>
      </w:r>
    </w:p>
    <w:p>
      <w:r>
        <w:t>[01:25 - 01:33] Speaker B: Tak pernah pergi. Saya tak kenal. Sama macam saya, saya tak kenal dah. Saya pergi kan. Saya semua tak. Nanti tengok depan pun semua.</w:t>
      </w:r>
    </w:p>
    <w:p>
      <w:r>
        <w:t>[01:33 - 01:33] Speaker A: Semua dah.</w:t>
      </w:r>
    </w:p>
    <w:p>
      <w:r>
        <w:t>[01:33 - 01:36] Speaker B: They all know what is going to happen next.</w:t>
      </w:r>
    </w:p>
    <w:p>
      <w:r>
        <w:t>[01:36 - 01:38] Speaker A: Ya, betul. Tahun ini dia 100. It is what happened or not really happens then.</w:t>
      </w:r>
    </w:p>
    <w:p>
      <w:r>
        <w:t>[01:38 - 01:40] Speaker B: Seronok. How soon or not lah. At least one minute. It's coming.</w:t>
      </w:r>
    </w:p>
    <w:p>
      <w:r>
        <w:t>[01:43 - 01:48] Speaker A: Petrol, whatever. Petrol. Petrol. Betul.</w:t>
      </w:r>
    </w:p>
    <w:p>
      <w:r>
        <w:t>[01:48 - 01:50] Speaker B: Makan saja.</w:t>
      </w:r>
    </w:p>
    <w:p>
      <w:r>
        <w:t>[01:50 - 01:52] Speaker A: Betul. Tetap berada di Kedah.</w:t>
      </w:r>
    </w:p>
    <w:p>
      <w:r>
        <w:t>[01:52 - 01:56] Speaker B: How is that? The million is bigger lah. The managers too. Saya.</w:t>
      </w:r>
    </w:p>
    <w:p>
      <w:r>
        <w:t>[01:56 - 02:05] Speaker A: Kita tengok bila dia bawa kereta. Bila dia bawa kereta ada empat lapan. Which one is already down? Eh?</w:t>
      </w:r>
    </w:p>
    <w:p>
      <w:r>
        <w:t>[02:05 - 02:09] Speaker B: Boleh pergi, pergi, pergi lagi, lagi. Dah sharp lagi. Berga.</w:t>
      </w:r>
    </w:p>
    <w:p>
      <w:r>
        <w:t>[02:09 - 02:12] Speaker A: Stand back lah. Tapi bila.</w:t>
      </w:r>
    </w:p>
    <w:p>
      <w:r>
        <w:t>[02:12 - 02:19] Speaker B: I think one of the jam lah. But other jam lah. Bukan nak tengok.</w:t>
      </w:r>
    </w:p>
    <w:p>
      <w:r>
        <w:t>[02:23 - 02:27] Speaker A: Pekat terus ya. Tak patah balik ya. Kalau tak patah balik ya. Sekarang kerajaan.</w:t>
      </w:r>
    </w:p>
    <w:p>
      <w:r>
        <w:t>[02:27 - 02:33] Speaker B: Bila tak tahu. Berapa hari? I need more.</w:t>
      </w:r>
    </w:p>
    <w:p>
      <w:r>
        <w:t>[02:33 - 02:36] Speaker A: Harga.</w:t>
      </w:r>
    </w:p>
    <w:p>
      <w:r>
        <w:t>[02:36 - 02:40] Speaker B: Dia dekat negeri sendiri dia macam.</w:t>
      </w:r>
    </w:p>
    <w:p>
      <w:r>
        <w:t>[02:40 - 02:48] Speaker A: Dia ya, mudah-mudahan dia takkan rugi anak. Mudah-mudahan senang. Tak sangkut. Buat apa lagi tak ada. Apa dia pergi jumpa?</w:t>
      </w:r>
    </w:p>
    <w:p>
      <w:r>
        <w:t>[02:48 - 03:07] Speaker B: Kalau you jumpa kat sini. Sani eh. Sani. Naik eh. Ha. Naik. Boleh eh. Malam. Kalau jumpa. Jauh dia nak pergi. Tak ada, dia. Dia dia buat.</w:t>
      </w:r>
    </w:p>
    <w:p>
      <w:r>
        <w:t>[03:07 - 03:14] Speaker A: Kalau cerita, kalau buat lagi. Itulah.</w:t>
      </w:r>
    </w:p>
    <w:p>
      <w:r>
        <w:t>[03:14 - 03:21] Speaker B: Sebab kita tengok daripada IT dari segi dalam team ni, team ni yang juga proper.</w:t>
      </w:r>
    </w:p>
    <w:p>
      <w:r>
        <w:t>[03:21 - 03:24] Speaker A: Buat air layuk. Ya, itu semua orang.</w:t>
      </w:r>
    </w:p>
    <w:p>
      <w:r>
        <w:t>[03:24 - 03:26] Speaker B: Semua dalam. Semua dalam. Sebab bukan.</w:t>
      </w:r>
    </w:p>
    <w:p>
      <w:r>
        <w:t>[03:26 - 03:30] Speaker A: Sebab saya buat itu sangat.</w:t>
      </w:r>
    </w:p>
    <w:p>
      <w:r>
        <w:t>[03:30 - 03:38] Speaker B: Saya dah ada tenaga saya tak ada tempat yang sepatut kita dia lepas saya dekat semua. Itu kita dah buat dia kat.</w:t>
      </w:r>
    </w:p>
    <w:p>
      <w:r>
        <w:t>[03:38 - 03:41] Speaker A: Saya kata kalau Apa? Jumlah.</w:t>
      </w:r>
    </w:p>
    <w:p>
      <w:r>
        <w:t>[03:41 - 03:45] Speaker B: KSN tengah? Buang? Semua semua aktif lagi?</w:t>
      </w:r>
    </w:p>
    <w:p>
      <w:r>
        <w:t>[03:45 - 03:48] Speaker A: Tadi you tak. You. KSN semua bang.</w:t>
      </w:r>
    </w:p>
    <w:p>
      <w:r>
        <w:t>[03:48 - 03:55] Speaker B: Lepas person ya, dalam KSN. KSN. KSN tak kerja ini. Ya aku. Okey sama. Ketua setia negara.</w:t>
      </w:r>
    </w:p>
    <w:p>
      <w:r>
        <w:t>[03:55 - 04:04] Speaker A: Defender kita buat sekali. Kita jumpa Sani dan Sawi. Kita buat satu malam.</w:t>
      </w:r>
    </w:p>
    <w:p>
      <w:r>
        <w:t>[04:04 - 04:06] Speaker B: KSM is the number one lah. It is of penjawat.</w:t>
      </w:r>
    </w:p>
    <w:p>
      <w:r>
        <w:t>[04:06 - 04:07] Speaker A: Ah.</w:t>
      </w:r>
    </w:p>
    <w:p>
      <w:r>
        <w:t>[04:07 - 04:13] Speaker B: Government is one level higher. Ya. Ber. Ber.</w:t>
      </w:r>
    </w:p>
    <w:p>
      <w:r>
        <w:t>[04:13 - 04:20] Speaker A: So is considered inside the PM Prime Minister Prime Minister department lah. No.</w:t>
      </w:r>
    </w:p>
    <w:p>
      <w:r>
        <w:t>[04:20 - 04:23] Speaker B: Semua you kenal okey. Semua you kenal kenal.</w:t>
      </w:r>
    </w:p>
    <w:p>
      <w:r>
        <w:t>[04:23 - 04:29] Speaker A: We have all every government department is KSM. KSM that one.</w:t>
      </w:r>
    </w:p>
    <w:p>
      <w:r>
        <w:t>[04:29 - 04:30] Speaker B: Is important how important is PM.</w:t>
      </w:r>
    </w:p>
    <w:p>
      <w:r>
        <w:t>[04:30 - 04:33] Speaker A: Is also important because he control the civil service.</w:t>
      </w:r>
    </w:p>
    <w:p>
      <w:r>
        <w:t>[04:33 - 04:36] Speaker B: Semua kenallah yang ini. Tapi sekarang semua dah pencen.</w:t>
      </w:r>
    </w:p>
    <w:p>
      <w:r>
        <w:t>[04:36 - 04:37] Speaker A: Apa semua.</w:t>
      </w:r>
    </w:p>
    <w:p>
      <w:r>
        <w:t>[04:37 - 04:39] Speaker B: Ini saya patut ni.</w:t>
      </w:r>
    </w:p>
    <w:p>
      <w:r>
        <w:t>[04:40 - 04:42] Speaker A: Ha, ini apa dia ini. Ini dua ini pencen lah.</w:t>
      </w:r>
    </w:p>
    <w:p>
      <w:r>
        <w:t>[04:42 - 04:43] Speaker B: Pencen lah, dua-dua.</w:t>
      </w:r>
    </w:p>
    <w:p>
      <w:r>
        <w:t>[04:43 - 04:45] Speaker A: Sekarang tak ada.</w:t>
      </w:r>
    </w:p>
    <w:p>
      <w:r>
        <w:t>[04:45 - 04:48] Speaker B: Clear? You sometimes. Kalau you ada banyak sangat produk tu.</w:t>
      </w:r>
    </w:p>
    <w:p>
      <w:r>
        <w:t>[04:48 - 04:53] Speaker A: You tak nak ni pun. Kena orang beli apa.</w:t>
      </w:r>
    </w:p>
    <w:p>
      <w:r>
        <w:t>[04:53 - 04:54] Speaker B: Kena fokus pada yang nak.</w:t>
      </w:r>
    </w:p>
    <w:p>
      <w:r>
        <w:t>[04:54 - 04:55] Speaker A: Kan.</w:t>
      </w:r>
    </w:p>
    <w:p>
      <w:r>
        <w:t>[04:55 - 04:57] Speaker B: Dia nak buat piwaian.</w:t>
      </w:r>
    </w:p>
    <w:p>
      <w:r>
        <w:t>[04:57 - 04:58] Speaker A: Ya dah, tapi.</w:t>
      </w:r>
    </w:p>
    <w:p>
      <w:r>
        <w:t>[04:58 - 04:59] Speaker B: Betul.</w:t>
      </w:r>
    </w:p>
    <w:p>
      <w:r>
        <w:t>[04:59 - 05:01] Speaker A: Masa depan.</w:t>
      </w:r>
    </w:p>
    <w:p>
      <w:r>
        <w:t>[05:01 - 05:05] Speaker B: Benda macam ni kan. Kalau dia orang come out with the proposal.</w:t>
      </w:r>
    </w:p>
    <w:p>
      <w:r>
        <w:t>[05:05 - 05:06] Speaker A: Macam mana? Sebab proposal.</w:t>
      </w:r>
    </w:p>
    <w:p>
      <w:r>
        <w:t>[05:06 - 05:11] Speaker B: Proposal dia orang ni, dia come out in special special project.</w:t>
      </w:r>
    </w:p>
    <w:p>
      <w:r>
        <w:t>[05:11 - 05:12] Speaker A: Tak payah masuk tender lah.</w:t>
      </w:r>
    </w:p>
    <w:p>
      <w:r>
        <w:t>[05:12 - 05:15] Speaker B: Kalau nak baik masuk special project.</w:t>
      </w:r>
    </w:p>
    <w:p>
      <w:r>
        <w:t>[05:15 - 05:15] Speaker A: Special project.</w:t>
      </w:r>
    </w:p>
    <w:p>
      <w:r>
        <w:t>[05:15 - 05:21] Speaker B: Tuan Ya Tuan, sebab saya tengok kali boleh. Kali pun itu pun. Lepas itu dia boleh buat ini. Dia boleh buat ini. Dia boleh buat ini. Ini.</w:t>
      </w:r>
    </w:p>
    <w:p>
      <w:r>
        <w:t>[05:21 - 05:24] Speaker A: Itu masalah dia. No that's why kita tadi.</w:t>
      </w:r>
    </w:p>
    <w:p>
      <w:r>
        <w:t>[05:24 - 05:30] Speaker B: Dia dulu really dulu yang news you ada yang database you kena lock. Sekarang kita kita ada kawan yang sama. Dekat ground ni sama.</w:t>
      </w:r>
    </w:p>
    <w:p>
      <w:r>
        <w:t>[05:30 - 05:37] Speaker A: Kita pergi dulu, kita sembang dengan dia itu. Sebab, IT bukannya boleh. Sebab kita banyak kali lah. Tiba-tiba company India dapat.</w:t>
      </w:r>
    </w:p>
    <w:p>
      <w:r>
        <w:t>[05:37 - 05:42] Speaker B: Saya pergi check dalam India tu. Kan. Saya pergi deal dengan bos saya pergi pergi.</w:t>
      </w:r>
    </w:p>
    <w:p>
      <w:r>
        <w:t>[05:42 - 05:47] Speaker A: Dia kata sistem tu you nak tengok you kena pergi sana pula. Kita pergi turun kat pejabat tu. Dia bagi semua semua.</w:t>
      </w:r>
    </w:p>
    <w:p>
      <w:r>
        <w:t>[05:47 - 05:52] Speaker B: Dia bawa company kita jemaah. Makan kan? Betul makan ceria. Kau kita kata?</w:t>
      </w:r>
    </w:p>
    <w:p>
      <w:r>
        <w:t>[05:52 - 05:55] Speaker A: Makan kat mana? Dia bawa makan sana bagi.</w:t>
      </w:r>
    </w:p>
    <w:p>
      <w:r>
        <w:t>[05:55 - 05:57] Speaker B: Betul. Dia makan galek balik. Apa balik?</w:t>
      </w:r>
    </w:p>
    <w:p>
      <w:r>
        <w:t>[05:57 - 05:59] Speaker A: Makan pun makan.</w:t>
      </w:r>
    </w:p>
    <w:p>
      <w:r>
        <w:t>[05:59 - 06:01] Speaker B: System.</w:t>
      </w:r>
    </w:p>
    <w:p>
      <w:r>
        <w:t>[06:01 - 06:03] Speaker A: Baru dia pergi.</w:t>
      </w:r>
    </w:p>
    <w:p>
      <w:r>
        <w:t>[06:03 - 06:07] Speaker B: Dia kata the best sistem tu better dah nak tipu dah. Tapi kita dah sain kontrak.</w:t>
      </w:r>
    </w:p>
    <w:p>
      <w:r>
        <w:t>[06:07 - 06:12] Speaker A: Kita tengok, ya. Itu yang saya cakap tadi.</w:t>
      </w:r>
    </w:p>
    <w:p>
      <w:r>
        <w:t>[06:12 - 06:20] Speaker B: Tiap-tiap kali nak scan, dia chat. Tiap-tiap kali nak scan dia chat. Pergi tengok Jepun. Tapi dia dah program saja. Dia nak jual beli India punya ini lah. Because tadi saya cakap you really banyak macam. Macam tentera.</w:t>
      </w:r>
    </w:p>
    <w:p>
      <w:r>
        <w:t>[06:20 - 06:23] Speaker A: Saya mahu roti galinia.</w:t>
      </w:r>
    </w:p>
    <w:p>
      <w:r>
        <w:t>[06:23 - 06:28] Speaker B: Dia tak ada ke bahagian PTD yang jaga you borong itu pergi ke maksimum. Dia copy maksimum. Dia pergi maksimum.</w:t>
      </w:r>
    </w:p>
    <w:p>
      <w:r>
        <w:t>[06:28 - 06:29] Speaker A: Same step.</w:t>
      </w:r>
    </w:p>
    <w:p>
      <w:r>
        <w:t>[06:29 - 06:35] Speaker B: Unless you kata tadi buat ini kan. Ini you orang lain tak ada dapat untuk ini itu. Nice system itu then you akan.</w:t>
      </w:r>
    </w:p>
    <w:p>
      <w:r>
        <w:t>[06:35 - 06:40] Speaker A: Ini tak ikut bawah, orang bawah akan orang bawah tadi, dia tak sama dengan kawan saya.</w:t>
      </w:r>
    </w:p>
    <w:p>
      <w:r>
        <w:t>[06:40 - 06:43] Speaker B: Tapi just just baik. Saya ya, saya akan pergi ya. Kita kena kita nak benda ini. Okey lah.</w:t>
      </w:r>
    </w:p>
    <w:p>
      <w:r>
        <w:t>[06:43 - 06:45] Speaker A: Dia dah tiklah.</w:t>
      </w:r>
    </w:p>
    <w:p>
      <w:r>
        <w:t>[06:45 - 06:46] Speaker B: No.</w:t>
      </w:r>
    </w:p>
    <w:p>
      <w:r>
        <w:t>[06:46 - 06:48] Speaker A: Baru saya kata just baik. Tapi dia orang ni gila saja kau kita buat.</w:t>
      </w:r>
    </w:p>
    <w:p>
      <w:r>
        <w:t>[06:48 - 06:52] Speaker B: Haji cuma itu lah. Kita tak boleh secara terang cakap, we have a nice data, kita boleh bagi selah.</w:t>
      </w:r>
    </w:p>
    <w:p>
      <w:r>
        <w:t>[06:52 - 06:53] Speaker A: Ha.</w:t>
      </w:r>
    </w:p>
    <w:p>
      <w:r>
        <w:t>[06:53 - 06:55] Speaker B: Sebab kita hari ini depend system. Ya.</w:t>
      </w:r>
    </w:p>
    <w:p>
      <w:r>
        <w:t>[06:55 - 06:58] Speaker A: Then you will get orang sini. You bagi you buat produk. Faham, faham.</w:t>
      </w:r>
    </w:p>
    <w:p>
      <w:r>
        <w:t>[06:58 - 07:01] Speaker B: You like product. You kena tulis surat. Ada blue ocean and then kita boleh experience lah.</w:t>
      </w:r>
    </w:p>
    <w:p>
      <w:r>
        <w:t>[07:01 - 07:04] Speaker A: Dia tulis itu.</w:t>
      </w:r>
    </w:p>
    <w:p>
      <w:r>
        <w:t>[07:04 - 07:06] Speaker B: Bila ini, you sudah ada host pula.</w:t>
      </w:r>
    </w:p>
    <w:p>
      <w:r>
        <w:t>[07:06 - 07:11] Speaker A: Kan? Masih ada knowledge SSM data, sudah knowledge You nak peluang maintenance dia kan.</w:t>
      </w:r>
    </w:p>
    <w:p>
      <w:r>
        <w:t>[07:11 - 07:14] Speaker B: Okey kita buat maintenance server tu tak?</w:t>
      </w:r>
    </w:p>
    <w:p>
      <w:r>
        <w:t>[07:14 - 07:16] Speaker A: Mana? Maintenance server tu.</w:t>
      </w:r>
    </w:p>
    <w:p>
      <w:r>
        <w:t>[07:16 - 07:17] Speaker B: Oh. Okey. Data. Tapi contoh macam ni.</w:t>
      </w:r>
    </w:p>
    <w:p>
      <w:r>
        <w:t>[07:17 - 07:23] Speaker A: Yang dalam itu kan. Kita manage sistem tanah tu. Kita manage sistem tanah.</w:t>
      </w:r>
    </w:p>
    <w:p>
      <w:r>
        <w:t>[07:23 - 07:27] Speaker B: Server kita pegang. So orang lain nak masuk pun tak apa. Selagi kita tak bagi kita tak boleh. You nak beli, beli normal.</w:t>
      </w:r>
    </w:p>
    <w:p>
      <w:r>
        <w:t>[07:27 - 07:31] Speaker A: So you dah beza dengan orang lain. Bila you masuk you can give orang lain.</w:t>
      </w:r>
    </w:p>
    <w:p>
      <w:r>
        <w:t>[09:30 - 09:41] Speaker A: SSM data punya knowledge. You nak peluang untuk pusing dia lagi. Okey kita kena buat maintenance. Ni buat maintenance server tu tak? Mana? Maintenance server tu. Oh, data, tapi contoh macam sistem tu. Kita manage sistem tanah. Kita manage sistem tanah.</w:t>
      </w:r>
    </w:p>
    <w:p>
      <w:r>
        <w:t>[09:41 - 09:46] Speaker A: Server kita pegang. So orang lain memang masuk pun, dia tak tahulah.</w:t>
      </w:r>
    </w:p>
    <w:p>
      <w:r>
        <w:t>[09:46 - 09:52] Speaker A: Selagi kita tak bagi dia tak boleh. You know boleh. Dia print normal. Mhm. So you dah beza dengan orang lain. Bila you masuk, you can give orang lain. Ya.</w:t>
      </w:r>
    </w:p>
    <w:p>
      <w:r>
        <w:t>[09:52 - 10:01] Speaker A: Sistem tu kalau orang lain nak boleh. Tapi ada security, kena print. So you dah tak ada area orang lain. So you automatik satu step higher than others. You kena print, you kena minta dengan LGM, guna this one of the kriteria. Orang lain tak ada kriteria. Betul.</w:t>
      </w:r>
    </w:p>
    <w:p>
      <w:r>
        <w:t>[10:02 - 10:04] Speaker B: Faham kan log spec ah?</w:t>
      </w:r>
    </w:p>
    <w:p>
      <w:r>
        <w:t>[10:04 - 10:21] Speaker A: Tak log spec satu, tapi you dah dalam tu. Provided you jaga that database. Mhm. Security. Bila you jaga government, hanya you yang boleh lead tu. So, orang lain tak boleh buat apa handshake untuk ambil data. Mhm. You nak boleh, dia request. Apa apa? Bayar. Dia mati dah.Yes, how you block the system. So, LGM ni tak, dia tak respect.</w:t>
      </w:r>
    </w:p>
    <w:p>
      <w:r>
        <w:t>[10:21 - 10:23] Speaker B: So you tutup pun tidur.</w:t>
      </w:r>
    </w:p>
    <w:p>
      <w:r>
        <w:t>[10:23 - 10:30] Speaker A: Siapa-siapa. Sebab tu kami buat satu identity macam saya tadi kan. Kami dah setting for by four. bila semua-semua kita meeting dalam hutan tu.</w:t>
      </w:r>
    </w:p>
    <w:p>
      <w:r>
        <w:t>[10:30 - 10:43] Speaker A: kita tajuk kita mesti ada satu lagi. You buat paling basic sekarang. You buat apa tahu? You pergi kat LGM, you kata apa? Sekarang saya ada assets untuk data ni. Saya bagi free consultation untuk kiraan tarikh pemasaran tiket. Hari consultation tiket. You buat itu basicnya.</w:t>
      </w:r>
    </w:p>
    <w:p>
      <w:r>
        <w:t>[10:43 - 10:52] Speaker A: Once LGM guna sistem tu, dia minta group ni, AI ni, must include this pemasaran ticket sebagai calculation. So you sudah ada reference. Itu simple saja. Kan?</w:t>
      </w:r>
    </w:p>
    <w:p>
      <w:r>
        <w:t>[10:52 - 10:55] Speaker A: Sebab ada Sani kan.</w:t>
      </w:r>
    </w:p>
    <w:p>
      <w:r>
        <w:t>[10:55 - 10:56] Speaker B: Ha?</w:t>
      </w:r>
    </w:p>
    <w:p>
      <w:r>
        <w:t>[10:56 - 10:57] Speaker A: Konsultan dia, tak tahu.</w:t>
      </w:r>
    </w:p>
    <w:p>
      <w:r>
        <w:t>[10:57 - 11:00] Speaker B: Sani IT semua, IT lah invoice ni bawah dia eh?</w:t>
      </w:r>
    </w:p>
    <w:p>
      <w:r>
        <w:t>[11:00 - 11:02] Speaker A: Tak, invoice ni masuk dulu eh?</w:t>
      </w:r>
    </w:p>
    <w:p>
      <w:r>
        <w:t>[11:02 - 11:05] Speaker A: Konsultan team, team lain pula.</w:t>
      </w:r>
    </w:p>
    <w:p>
      <w:r>
        <w:t>[11:05 - 11:20] Speaker A: Tapi you buat simple data, whereby you can give dia nama, logo password ataupun nombor IC link. Okey, berapa hari di Malaysia? You boleh. You bila masukkan IC dengan password, you dah tahu dah berapa hari dia duduk kat Malaysia. You buat itu cukup. And that is the. You nak masuk sistem pun you kena dekat Sani. Kalau ini duduk dalam tu. Automatik you lock. Dia tak boleh buat kat Sani.</w:t>
      </w:r>
    </w:p>
    <w:p>
      <w:r>
        <w:t>[11:20 - 11:27] Speaker A: So, Sani ni orang yang macam saya yang akan. Dia akan. Sani akan akan duduk dengan saya nanti kita akan communicate eh. Yang ni boleh ke tak boleh? Mhm.</w:t>
      </w:r>
    </w:p>
    <w:p>
      <w:r>
        <w:t>[11:27 - 11:28] Speaker B: So, bukan reject?</w:t>
      </w:r>
    </w:p>
    <w:p>
      <w:r>
        <w:t>[11:28 - 11:32] Speaker A: Kita boleh reject. Sani boleh reject. Saya tak, tak reject. Saya reject dah tahulah important.</w:t>
      </w:r>
    </w:p>
    <w:p>
      <w:r>
        <w:t>[11:32 - 11:45] Speaker A: Buatlah data sistem yang buat kan ini. Orang tu penting orang yang lain tak diguna. Mhm. Dan orang yang banyak high profile dia, banyak peluang. So dia kata pemasaran tu penting. Dan itu salah satu syarat.</w:t>
      </w:r>
    </w:p>
    <w:p>
      <w:r>
        <w:t>[11:45 - 11:53] Speaker A: Dia bagi kat simple data yang orang lain tak buat. You kata LGM ini data free of costing one agent. Oh. Tak ada ha. 1 ringgit. But you lock the system. Jadi lock the system. Ha?Kan? Tak faham kan? Tak apa ah buat.  Ha? Kan? Tak faham kan? Tak apa ah buat.</w:t>
      </w:r>
    </w:p>
    <w:p>
      <w:r>
        <w:t>[11:53 - 11:57] Speaker A: Baru you boleh masuk sistem lain. Ya, lock the sistem tu.</w:t>
      </w:r>
    </w:p>
    <w:p>
      <w:r>
        <w:t>[11:57 - 11:59] Speaker B: penjen, dia dah penjen. Ada penjen hari ini dia pergi.</w:t>
      </w:r>
    </w:p>
    <w:p>
      <w:r>
        <w:t>[11:59 - 12:02] Speaker B: Sekarang yang di post ah. Sekarang ni 24% dekat situ.</w:t>
      </w:r>
    </w:p>
    <w:p>
      <w:r>
        <w:t>[12:02 - 12:03] Speaker A: Shopping.</w:t>
      </w:r>
    </w:p>
    <w:p>
      <w:r>
        <w:t>[12:05 - 12:07] Speaker B: Tapi tapi dalam ni mular-mular kan.</w:t>
      </w:r>
    </w:p>
    <w:p>
      <w:r>
        <w:t>[12:07 - 12:09] Speaker A: Dua kat tu.Kan? Ya.</w:t>
      </w:r>
    </w:p>
    <w:p>
      <w:r>
        <w:t>[12:09 - 12:14] Speaker B: Kata tu. Tapi saya kata dia nak. Ha? Ni boleh kan. Boleh boleh boleh.</w:t>
      </w:r>
    </w:p>
    <w:p>
      <w:r>
        <w:t>[12:14 - 12:16] Speaker B: Dia ada.</w:t>
      </w:r>
    </w:p>
    <w:p>
      <w:r>
        <w:t>[12:16 - 12:17] Speaker A: Baru tahu dah tak tak tak tak faham tak LGM.</w:t>
      </w:r>
    </w:p>
    <w:p>
      <w:r>
        <w:t>[12:17 - 12:23] Speaker A: Dalam unpredictable apa? Susah ke ni? Ha? Sila dah salah. Ha? Sila dah salah.</w:t>
      </w:r>
    </w:p>
    <w:p>
      <w:r>
        <w:t>[12:23 - 12:24] Speaker A: Ha, itulah nak kenal tu.</w:t>
      </w:r>
    </w:p>
    <w:p>
      <w:r>
        <w:t>[12:24 - 12:25] Speaker B: Bye bye tu.</w:t>
      </w:r>
    </w:p>
    <w:p>
      <w:r>
        <w:t>[12:25 - 12:30] Speaker A: Azan dah. 5 minit malam bayar. Itulah. Nak? Okey, tak apa. Saya ada wakil saya lagi. Okey.</w:t>
      </w:r>
    </w:p>
    <w:p>
      <w:r>
        <w:t>[12:30 - 12:34] Speaker A: Ni saya punya ni tapi dia dah jadi you punya apa principal ke?</w:t>
      </w:r>
    </w:p>
    <w:p>
      <w:r>
        <w:t>[12:34 - 12:37] Speaker B: Okey. Belum lagi, belum lagi. Dia partner lah, kita partner.</w:t>
      </w:r>
    </w:p>
    <w:p>
      <w:r>
        <w:t>[12:37 - 12:39] Speaker A: Okey, wakil ada dekat sini.</w:t>
      </w:r>
    </w:p>
    <w:p>
      <w:r>
        <w:t>[12:39 - 12:40] Speaker B: Okey okey.</w:t>
      </w:r>
    </w:p>
    <w:p>
      <w:r>
        <w:t>[12:40 - 12:42] Speaker A: Tak apa, saya buat masak apa pun tak apa ah.</w:t>
      </w:r>
    </w:p>
    <w:p>
      <w:r>
        <w:t>[12:42 - 12:42] Speaker B: Ha?</w:t>
      </w:r>
    </w:p>
    <w:p>
      <w:r>
        <w:t>[12:42 - 12:45] Speaker A: Nanti kita buat cabut ah. Apa boleh korek data apa.</w:t>
      </w:r>
    </w:p>
    <w:p>
      <w:r>
        <w:t>[12:45 - 12:47] Speaker B: Lepas ni, I bagi dia masuk kerja tu tak dapat apa eh.</w:t>
      </w:r>
    </w:p>
    <w:p>
      <w:r>
        <w:t>[12:47 - 12:48] Speaker A: Adriel eh?</w:t>
      </w:r>
    </w:p>
    <w:p>
      <w:r>
        <w:t>[12:49 - 12:49] Speaker A: Adriel.</w:t>
      </w:r>
    </w:p>
    <w:p>
      <w:r>
        <w:t>[12:51 - 12:52] Speaker B: Dia buat apa dah? Tak tahu eh.</w:t>
      </w:r>
    </w:p>
    <w:p>
      <w:r>
        <w:t>[12:52 - 12:55] Speaker A: Sebulan dia 7000. Dia buat. Ha? Dapat duit.</w:t>
      </w:r>
    </w:p>
    <w:p>
      <w:r>
        <w:t>[12:55 - 12:57] Speaker B: 8000 dapat duit kat sana.</w:t>
      </w:r>
    </w:p>
    <w:p>
      <w:r>
        <w:t>[12:57 - 12:57] Speaker A: 8000.</w:t>
      </w:r>
    </w:p>
    <w:p>
      <w:r>
        <w:t>[13:02 - 13:05] Speaker A: kat kau kalau kau cakap dengan saya. If if you can kan. Because saya takut. Rekod saya tak lengkap.</w:t>
      </w:r>
    </w:p>
    <w:p>
      <w:r>
        <w:t>[13:05 - 13:10] Speaker A: Saya terlalu baik. I pun buat sorry you pun dengan data analytics. Data analytics. Sekali sekali. Okey okey faham faham.</w:t>
      </w:r>
    </w:p>
    <w:p>
      <w:r>
        <w:t>[13:10 - 13:11] Speaker B: Data analytics ke apa?</w:t>
      </w:r>
    </w:p>
    <w:p>
      <w:r>
        <w:t>[13:11 - 13:12] Speaker A: Eh tak.</w:t>
      </w:r>
    </w:p>
    <w:p>
      <w:r>
        <w:t>[13:12 - 13:16] Speaker A: Sales. Ni sales manager ni. Jadi masalahlah.</w:t>
      </w:r>
    </w:p>
    <w:p>
      <w:r>
        <w:t>[13:16 - 13:19] Speaker A: I bergantung kepada dia untuk feed myself, feed my mouth ya.</w:t>
      </w:r>
    </w:p>
    <w:p>
      <w:r>
        <w:t>[13:19 - 13:21] Speaker B: Eh tak betul ya? Ha. Betul.</w:t>
      </w:r>
    </w:p>
    <w:p>
      <w:r>
        <w:t>[13:21 - 13:30] Speaker A: Itulah. I report whatever you can. Remember you also need to record down, then we put in up something. Because I selepas ni I I feel I should pass up something before ya.</w:t>
      </w:r>
    </w:p>
    <w:p>
      <w:r>
        <w:t>[13:30 - 13:33] Speaker B: Tiga. Tapi dia punya lah.</w:t>
      </w:r>
    </w:p>
    <w:p>
      <w:r>
        <w:t>[13:36 - 13:50] Speaker A: Sebab I rasa I know the plan ah how to do it. Cuma ego dia terasak kepalalah tak tahulah berapa jadi dekat ni. Macam mana? Sebab dia please naik pangkat. You still muda.</w:t>
      </w:r>
    </w:p>
    <w:p>
      <w:r>
        <w:t>[13:50 - 13:52] Speaker B: Ah this one, this one, this one we done before already. Saya I tahu dah boleh juga.</w:t>
      </w:r>
    </w:p>
    <w:p>
      <w:r>
        <w:t>[13:52 - 13:54] Speaker A: Saya respect, tapi dia kena penting.</w:t>
      </w:r>
    </w:p>
    <w:p>
      <w:r>
        <w:t>[13:54 - 14:01] Speaker A: Dia bukan. Dia ni bukan dia yang perform. Report dia yang kipi program yang dia hantar. Habis. Lepas tu meeting.</w:t>
      </w:r>
    </w:p>
    <w:p>
      <w:r>
        <w:t>[14:01 - 14:05] Speaker A: Dia spring tak kat situ. Kita buat report masuk dan dia. Ada duit pun. Bapak dia.</w:t>
      </w:r>
    </w:p>
    <w:p>
      <w:r>
        <w:t>[14:07 - 14:08] Speaker B: Betul ke dia?</w:t>
      </w:r>
    </w:p>
    <w:p>
      <w:r>
        <w:t>[14:08 - 14:12] Speaker A: Jadi tak tahu. Tak sayalah tapi yang tahu. Kan?</w:t>
      </w:r>
    </w:p>
    <w:p>
      <w:r>
        <w:t>[14:12 - 14:15] Speaker B: Dia punya nasi bukan rasa kat dia. Tak payah, tapi.</w:t>
      </w:r>
    </w:p>
    <w:p>
      <w:r>
        <w:t>[14:15 - 14:22] Speaker A: kalau kalau kalau I takut takut saya tak buka terlalu baik. Sorry you pun dengan data analytics. Oh data analytics you. Okey okey.</w:t>
      </w:r>
    </w:p>
    <w:p>
      <w:r>
        <w:t>[14:22 - 14:24] Speaker B: data analytics ke apa?</w:t>
      </w:r>
    </w:p>
    <w:p>
      <w:r>
        <w:t>[14:24 - 14:25] Speaker A: Eh tak. Sales juga kan.</w:t>
      </w:r>
    </w:p>
    <w:p>
      <w:r>
        <w:t>[14:25 - 14:28] Speaker A: ni sales manager ni. Jadi masalahlah.</w:t>
      </w:r>
    </w:p>
    <w:p>
      <w:r>
        <w:t>[14:28 - 14:30] Speaker A: I bergantung kepada dia untuk feed myself, feed my mouth ya.</w:t>
      </w:r>
    </w:p>
    <w:p>
      <w:r>
        <w:t>[14:30 - 14:32] Speaker B: Eh tak betul eh? Ha. Betul.</w:t>
      </w:r>
    </w:p>
    <w:p>
      <w:r>
        <w:t>[14:32 - 14:36] Speaker A: itulah. I report whatever you can. Remember you also need to record down, then we put up something.</w:t>
      </w:r>
    </w:p>
    <w:p>
      <w:r>
        <w:t>[14:36 - 14:39] Speaker A: Because I selepas ni I I feel I should pass up something before ya.</w:t>
      </w:r>
    </w:p>
    <w:p>
      <w:r>
        <w:t>[14:39 - 14:40] Speaker B: Tiga.</w:t>
      </w:r>
    </w:p>
    <w:p>
      <w:r>
        <w:t>[14:40 - 14:41] Speaker A: Tapi dia punya lah.</w:t>
      </w:r>
    </w:p>
    <w:p>
      <w:r>
        <w:t>[14:44 - 14:47] Speaker A: Sebab integrasi I think I know the plan how to do it.</w:t>
      </w:r>
    </w:p>
    <w:p>
      <w:r>
        <w:t>[14:47 - 14:50] Speaker A: Cuma ego dia terasak kepalalah tak tahulah berapa jadi dekat. Ha?</w:t>
      </w:r>
    </w:p>
    <w:p>
      <w:r>
        <w:t>[14:50 - 14:53] Speaker B: Macam mana nak potong ada ni? Sebab dia please naik pangkat. Tapi you masih jadi.</w:t>
      </w:r>
    </w:p>
    <w:p>
      <w:r>
        <w:t>[14:53 - 14:54] Speaker A: this one, this one we we done before already.</w:t>
      </w:r>
    </w:p>
    <w:p>
      <w:r>
        <w:t>[14:54 - 14:56] Speaker B: Saya. Saya respect. Ha?</w:t>
      </w:r>
    </w:p>
    <w:p>
      <w:r>
        <w:t>[14:56 - 14:57] Speaker A: Tapi dia kena penting. Ya.</w:t>
      </w:r>
    </w:p>
    <w:p>
      <w:r>
        <w:t>[14:57 - 15:01] Speaker B: Dia bukan. Dia ni bukan dia yang perform. Reput dia yang kipi program yang dia hantar. Habis. Dia.</w:t>
      </w:r>
    </w:p>
    <w:p>
      <w:r>
        <w:t>[15:01 - 15:05] Speaker A: Dia spring tak kat situ. Kita buat report masuk dalam dia. Ada duit pun. Bapak dia.</w:t>
      </w:r>
    </w:p>
    <w:p>
      <w:r>
        <w:t>[15:08 - 15:09] Speaker B: Betul ke dia?</w:t>
      </w:r>
    </w:p>
    <w:p>
      <w:r>
        <w:t>[15:09 - 15:11] Speaker A: jadi tak tahu.</w:t>
      </w:r>
    </w:p>
    <w:p>
      <w:r>
        <w:t>[15:11 - 15:13] Speaker B: Tak sayalah tapi yang tahu. Kan?</w:t>
      </w:r>
    </w:p>
    <w:p>
      <w:r>
        <w:t>[15:13 - 15:23] Speaker A: Dia punya nasi bukan rasa kat dia. Tapi. Kalau ada tender, dia pun dia betul betul. Jadi dia pun tak payah. September yang akan bagi dia tender lah. Tapi memang dia bagi bahagian IT. Letak dia dengan saya juga. Saya buat test pun dengan dia buat. Saya buat semua. Test lagi. Saya selalu bagi IT dia propose apa. Kan?</w:t>
      </w:r>
    </w:p>
    <w:p>
      <w:r>
        <w:t>[15:23 - 15:30] Speaker A: Jadi kan. Saya perlukan untuk team apa apa. Tapi motor orang semua tak masuk. Macam mana sekarang? Saya dah. Saya fire dah.</w:t>
      </w:r>
    </w:p>
    <w:p>
      <w:r>
        <w:t>[15:30 - 15:33] Speaker A: Oh, you tak tahu IT. Walaupun orang di sini terbaik.</w:t>
      </w:r>
    </w:p>
    <w:p>
      <w:r>
        <w:t>[15:33 - 15:41] Speaker A: Kita buat benda yang besar kita IT. Masuk semua. Dalam urusan man, method, mesin, mission method dia penting. Saya highlight benda ni tapi bila highlight ni dia pun buat.</w:t>
      </w:r>
    </w:p>
    <w:p>
      <w:r>
        <w:t>[15:41 - 15:44] Speaker A: Different apa. So kita tak dia dia orang saya yang betul. Dia kita akan betul dekat ini.</w:t>
      </w:r>
    </w:p>
    <w:p>
      <w:r>
        <w:t>[15:44 - 15:50] Speaker A: Kita apa yang berlaku dengan kita punya apa? Real tak? Sama kan? Tidak. Ni kita tak connect. Kalau kita buang resources.</w:t>
      </w:r>
    </w:p>
    <w:p>
      <w:r>
        <w:t>[15:50 - 15:54] Speaker A: Sekarang ni saya nak tarik balik. Duduk dekat. Ada bajet ke?</w:t>
      </w:r>
    </w:p>
    <w:p>
      <w:r>
        <w:t>[15:54 - 15:58] Speaker B: Bajet saya dah lah. Sebab saya cari duit. Tak fikir dah lah. Maksud dia dalam year tu dia orang tahu apa dia orang nak experiment tak ada lah.</w:t>
      </w:r>
    </w:p>
    <w:p>
      <w:r>
        <w:t>[15:58 - 16:02] Speaker A: Sebab tu dia macam ni ni, kuat ke ada bajet ke tak? benda macam ni, cepat.</w:t>
      </w:r>
    </w:p>
    <w:p>
      <w:r>
        <w:t>[16:02 - 16:05] Speaker B: Bajet ke tak ada?</w:t>
      </w:r>
    </w:p>
    <w:p>
      <w:r>
        <w:t>[16:05 - 16:05] Speaker B: Ada ah.</w:t>
      </w:r>
    </w:p>
    <w:p>
      <w:r>
        <w:t>[16:08 - 16:11] Speaker A: Itu yang kita nak. Saya sebab saya operation. Saya yang buat report dia dekat. Betul betul.</w:t>
      </w:r>
    </w:p>
    <w:p>
      <w:r>
        <w:t>[16:11 - 16:14] Speaker A: Tapi bila saya masuk ni, tu letak saya. Saya buat balik structure tu. Tapi bila time last minit saya kena potong.</w:t>
      </w:r>
    </w:p>
    <w:p>
      <w:r>
        <w:t>[16:15 - 16:19] Speaker A: Bila kena potong, orang duduk atas tu, dia pun tak boleh nak cakap. Lepas tu jenis naik pangkat. Naik pangkat dia orang tak ada knowledge.</w:t>
      </w:r>
    </w:p>
    <w:p>
      <w:r>
        <w:t>[16:19 - 16:35] Speaker A: So sekarang ni terpaksa cari. Bagi tadi start. Ini macam ni. dalam grup kita boleh dapat. Sembat-sembatkan. Sebab dapat empat kan. Sebab tu tadi Datuk Seri dah bagi tahu. Saya dekat Datuk Seri, kena besar dengan Rani. Tak dekat sangat. Boleh pergi. Bagi tadi mau print saja bang. Okey. Tapi dengan Datuk besar. Itu. Dua triliun tidak, takkan kita dapat 1% daripada 2 triliun. Boleh. Banyak ya. Yalah. Saya tak tahulah dia sekat pasal 2 triliun. Mhm.</w:t>
      </w:r>
    </w:p>
    <w:p>
      <w:r>
        <w:t>[16:35 - 16:42] Speaker A: 2 triliun. Saya kan IT ni besar semua. So system kita besar. Tak ada. Okey yang singket sekarang ni, ini, Lembaga saya tak ada. Walaupun active talent ini yang ramai, tapi tak boleh nak.</w:t>
      </w:r>
    </w:p>
    <w:p>
      <w:r>
        <w:t>[16:42 - 16:50] Speaker A: Sebab dia tahu buat. You you kalau you orang IT. Orang IT ni kita bagi ikut ikut suka dia, dia buat. Yang dia boleh. Dah buat. Tak apa. Tapi kita minta benda lain tapi tak dapat. Mhm.</w:t>
      </w:r>
    </w:p>
    <w:p>
      <w:r>
        <w:t>[16:50 - 16:53] Speaker A: Tapi saya dengan ni, kami pun engineer. Tapi masalah buat buat sini dia dia pakai IT. Tak tak.</w:t>
      </w:r>
    </w:p>
    <w:p>
      <w:r>
        <w:t>[16:53 - 16:58] Speaker A: Sekarang dah tiga perusakkan dah dia buat. Invoice.Tak nampak eh. Sebelum tu.</w:t>
      </w:r>
    </w:p>
    <w:p>
      <w:r>
        <w:t>[19:01 - 19:12] Speaker A: Sebab dia tahu buat. You you kalau you orang IT, orang IT ni kita pergi ikut suka dia dia buat, dia boleh. dah buat. dah buat.</w:t>
      </w:r>
    </w:p>
    <w:p>
      <w:r>
        <w:t>[19:12 - 19:14] Speaker A: Hm, tapi kita minta benda lain, tapi tak dapat.</w:t>
      </w:r>
    </w:p>
    <w:p>
      <w:r>
        <w:t>[19:14 - 19:15] Speaker A: Oh.</w:t>
      </w:r>
    </w:p>
    <w:p>
      <w:r>
        <w:t>[19:15 - 19:18] Speaker A: Tapi saya dengan ini, kami buat ini.</w:t>
      </w:r>
    </w:p>
    <w:p>
      <w:r>
        <w:t>[19:18 - 19:22] Speaker A: Itu masalah buah-buah ni. Dia, dia bagi counting.</w:t>
      </w:r>
    </w:p>
    <w:p>
      <w:r>
        <w:t>[19:23 - 19:26] Speaker A: Nampak tak? Sekarang dah tiga kerosakan dah saya buat. Invoice.</w:t>
      </w:r>
    </w:p>
    <w:p>
      <w:r>
        <w:t>[19:30 - 19:31] Speaker A: Tak dapat eh?</w:t>
      </w:r>
    </w:p>
    <w:p>
      <w:r>
        <w:t>[19:32 - 19:33] Speaker A: Sebelum tu,</w:t>
      </w:r>
    </w:p>
    <w:p>
      <w:r>
        <w:t>[19:33 - 19:35] Speaker A: kita SG.</w:t>
      </w:r>
    </w:p>
    <w:p>
      <w:r>
        <w:t>[19:35 - 19:38] Speaker A: Apa dia? Kemudian kita pergi ke Kemudian apa? Yang saya kata pergi India tu kan.</w:t>
      </w:r>
    </w:p>
    <w:p>
      <w:r>
        <w:t>[19:38 - 19:39] Speaker B: Ha.</w:t>
      </w:r>
    </w:p>
    <w:p>
      <w:r>
        <w:t>[19:39 - 19:40] Speaker A: India tu nak buat apa?</w:t>
      </w:r>
    </w:p>
    <w:p>
      <w:r>
        <w:t>[19:40 - 19:44] Speaker A: Saya pergi dengan Timbalan Ketua Pengarah, tengok sistem ini saya.</w:t>
      </w:r>
    </w:p>
    <w:p>
      <w:r>
        <w:t>[19:44 - 19:48] Speaker A: Dulu kita expect, kita buat sistem ni, tengok kat news dia tu, semua orang kena beli data India.</w:t>
      </w:r>
    </w:p>
    <w:p>
      <w:r>
        <w:t>[19:52 - 19:55] Speaker A: Kita pi tengok Jepun, kita pi beli-beli data India, sebab semua orang,,</w:t>
      </w:r>
    </w:p>
    <w:p>
      <w:r>
        <w:t>[20:00 - 20:03] Speaker A: Dia tahu tak? Ada kes pilot tak boleh terbang?</w:t>
      </w:r>
    </w:p>
    <w:p>
      <w:r>
        <w:t>[20:04 - 20:04] Speaker B: Hm.</w:t>
      </w:r>
    </w:p>
    <w:p>
      <w:r>
        <w:t>[20:04 - 20:05] Speaker A: Tak boleh terbang?</w:t>
      </w:r>
    </w:p>
    <w:p>
      <w:r>
        <w:t>[20:06 - 20:09] Speaker A: Kapal terbang nak terbang, dia tekan eject, hm tak keluar.</w:t>
      </w:r>
    </w:p>
    <w:p>
      <w:r>
        <w:t>[20:09 - 20:10] Speaker A: Parachut pun tak dak. Hm.</w:t>
      </w:r>
    </w:p>
    <w:p>
      <w:r>
        <w:t>[20:11 - 20:13] Speaker A: Apa berlaku tahu? Kita pergi kes dulu kita tengok.</w:t>
      </w:r>
    </w:p>
    <w:p>
      <w:r>
        <w:t>[20:13 - 20:21] Speaker A: Waktu dia beli kapal terbang, 30 juta satu, lepas tu discuss dengan ketua tentera, kan, dia kata kita nak kapal terbang ni jadi 20 juta tapi kita nak bayar 30 juta.</w:t>
      </w:r>
    </w:p>
    <w:p>
      <w:r>
        <w:t>[20:21 - 20:27] Speaker A: So dia bawa keluar parachut, dia keluar injection, dia keluar ini, dia keluar ini part processor semua dia bagi yang murah-murahlah.</w:t>
      </w:r>
    </w:p>
    <w:p>
      <w:r>
        <w:t>[20:27 - 20:31] Speaker B: Hm. Yang murah-murahlah.</w:t>
      </w:r>
    </w:p>
    <w:p>
      <w:r>
        <w:t>[20:27 - 20:31] Speaker A: So dia dah terima juta, tapi dia reduce the spec.</w:t>
      </w:r>
    </w:p>
    <w:p>
      <w:r>
        <w:t>[20:32 - 20:33] Speaker A: Spec.</w:t>
      </w:r>
    </w:p>
    <w:p>
      <w:r>
        <w:t>[20:33 - 20:35] Speaker A: Kan? Mati.</w:t>
      </w:r>
    </w:p>
    <w:p>
      <w:r>
        <w:t>[20:35 - 20:40] Speaker A: Tahu dia? Aku itu ya kalau you buka Google, saya tangkap pegawai di, di apa di Lumut, hm 10 orang.</w:t>
      </w:r>
    </w:p>
    <w:p>
      <w:r>
        <w:t>[20:40 - 20:43] Speaker A: Pengundi port tentera, dah push eh. Ohh! Tujuh orang yang besar semua ada.</w:t>
      </w:r>
    </w:p>
    <w:p>
      <w:r>
        <w:t>[20:46 - 20:50] Speaker A: Kemudian dia ada, yang kita, yang kerajaan panggil dia cakap tak susah apa. Sebab bila dia besar, dia rasa besar.</w:t>
      </w:r>
    </w:p>
    <w:p>
      <w:r>
        <w:t>[20:50 - 20:52] Speaker A: Bila dia nak berunding, dia berunding sudah jadi wang kerajaan.</w:t>
      </w:r>
    </w:p>
    <w:p>
      <w:r>
        <w:t>[20:52 - 20:53] Speaker B: Okey.</w:t>
      </w:r>
    </w:p>
    <w:p>
      <w:r>
        <w:t>[20:54 - 20:55] Speaker A: Wang.</w:t>
      </w:r>
    </w:p>
    <w:p>
      <w:r>
        <w:t>[20:55 - 20:57] Speaker A: Waktu dia potong duit eh.</w:t>
      </w:r>
    </w:p>
    <w:p>
      <w:r>
        <w:t>[20:57 - 20:58] Speaker A: Oh, pula.</w:t>
      </w:r>
    </w:p>
    <w:p>
      <w:r>
        <w:t>[20:58 - 21:01] Speaker A: Kerajaan ini dia takut sebab lawan kerusi lah. Kalau ada</w:t>
      </w:r>
    </w:p>
    <w:p>
      <w:r>
        <w:t>[21:01 - 21:03] Speaker A: duit pun dia tak takut. Tak bayar cukai pun tak kisah.</w:t>
      </w:r>
    </w:p>
    <w:p>
      <w:r>
        <w:t>[21:03 - 21:05] Speaker A: Tapi kalau ada duit, semua lawan dia dia terus takut.</w:t>
      </w:r>
    </w:p>
    <w:p>
      <w:r>
        <w:t>[21:11 - 21:11] Speaker A: Okey.</w:t>
      </w:r>
    </w:p>
    <w:p>
      <w:r>
        <w:t>[21:11 - 21:15] Speaker A: Balik daripada tadi ni, saya dah bagi apa yang pilih mesh.</w:t>
      </w:r>
    </w:p>
    <w:p>
      <w:r>
        <w:t>[21:15 - 21:17] Speaker A: Aa, sistem dengan ini, faham tak? Hm.</w:t>
      </w:r>
    </w:p>
    <w:p>
      <w:r>
        <w:t>[21:17 - 21:22] Speaker A: So, bulan, bulan ni saya dengan di jumpa kenal Sani, kita keluar plan-plan sebelum raya tu pun jumpa lepas mana.</w:t>
      </w:r>
    </w:p>
    <w:p>
      <w:r>
        <w:t>[21:25 - 21:29] Speaker A: Ni, ni tapi ini report dialah banyak kali.</w:t>
      </w:r>
    </w:p>
    <w:p>
      <w:r>
        <w:t>[21:30 - 21:31] Speaker A: Kawan ke macam mana?</w:t>
      </w:r>
    </w:p>
    <w:p>
      <w:r>
        <w:t>[21:32 - 21:35] Speaker A: Kompeni sebelum nilah. Banyak kali jumpa dia. Projek ah. Oh.</w:t>
      </w:r>
    </w:p>
    <w:p>
      <w:r>
        <w:t>[21:35 - 21:37] Speaker A: Dia lepas juga data, okey ah.</w:t>
      </w:r>
    </w:p>
    <w:p>
      <w:r>
        <w:t>[21:37 - 21:38] Speaker A: Okey.</w:t>
      </w:r>
    </w:p>
    <w:p>
      <w:r>
        <w:t>[21:38 - 21:40] Speaker A: Sani lagi. Dia tahu. Tapi dia dia busy.</w:t>
      </w:r>
    </w:p>
    <w:p>
      <w:r>
        <w:t>[21:43 - 21:43] Speaker A: Level apa Sani?</w:t>
      </w:r>
    </w:p>
    <w:p>
      <w:r>
        <w:t>[21:45 - 21:48] Speaker A: Tak tinggi sangat lah. Pegawai, pegawai, pegawai. Tinggi juga tu. Ya ni apa? Lampu apa?</w:t>
      </w:r>
    </w:p>
    <w:p>
      <w:r>
        <w:t>[21:48 - 21:48] Speaker B: Eh bukan.</w:t>
      </w:r>
    </w:p>
    <w:p>
      <w:r>
        <w:t>[21:49 - 21:50] Speaker A: Tak tinggi sangat lah. Dia pegawai.</w:t>
      </w:r>
    </w:p>
    <w:p>
      <w:r>
        <w:t>[21:51 - 21:53] Speaker A: Tak tinggi. Pergi dah.</w:t>
      </w:r>
    </w:p>
    <w:p>
      <w:r>
        <w:t>[21:56 - 22:01] Speaker A: Sani one that charge the data one. Betul. Benaung, menaung, menaung. Itu bukan owner ah. Hm.</w:t>
      </w:r>
    </w:p>
    <w:p>
      <w:r>
        <w:t>[22:01 - 22:04] Speaker A: Dia charge semua kita tahu okey nak apa. Hm.</w:t>
      </w:r>
    </w:p>
    <w:p>
      <w:r>
        <w:t>[22:04 - 22:07] Speaker A: Tapi kalau kita boleh saya pakai Shopee,</w:t>
      </w:r>
    </w:p>
    <w:p>
      <w:r>
        <w:t>[22:07 - 22:12] Speaker A: Shopee dapat saya tapi saya tak boleh pinjam benda ni ke dia. Tak boleh. You kena.</w:t>
      </w:r>
    </w:p>
    <w:p>
      <w:r>
        <w:t>[22:13 - 22:16] Speaker A: By initial term you know what, you know what to do lah. You know what is required ah.</w:t>
      </w:r>
    </w:p>
    <w:p>
      <w:r>
        <w:t>[22:17 - 22:21] Speaker B: I roughly know what kind of data. Tapi tulah after this maybe they need to be some confirmation after we find out.</w:t>
      </w:r>
    </w:p>
    <w:p>
      <w:r>
        <w:t>[22:21 - 22:23] Speaker B: Still need to have some confirm lah. Yeah yeah yeah.</w:t>
      </w:r>
    </w:p>
    <w:p>
      <w:r>
        <w:t>[22:23 - 22:29] Speaker B: Like for instance or even right, even right he can just straight away ask us to find for very specific. Like just now he say lah. Bermasalah data is one.</w:t>
      </w:r>
    </w:p>
    <w:p>
      <w:r>
        <w:t>[22:29 - 22:32] Speaker B: Then he can keep on keluar requirement. Ask us to look for this data, look for that data.</w:t>
      </w:r>
    </w:p>
    <w:p>
      <w:r>
        <w:t>[22:32 - 22:36] Speaker B: So we confirm for him lah since we are inside the system. That's another way I think we can do also.</w:t>
      </w:r>
    </w:p>
    <w:p>
      <w:r>
        <w:t>[22:36 - 22:38] Speaker B: because this is the first round of requirement gathering man.</w:t>
      </w:r>
    </w:p>
    <w:p>
      <w:r>
        <w:t>[22:38 - 22:46] Speaker B: I don't know those two things that he did mention is the. Those are the two The visible one.</w:t>
      </w:r>
    </w:p>
    <w:p>
      <w:r>
        <w:t>[22:46 - 22:50] Speaker B: The most that of course you can just some some samples lah what you can do lah data.</w:t>
      </w:r>
    </w:p>
    <w:p>
      <w:r>
        <w:t>[22:50 - 22:51] Speaker C: Betul.</w:t>
      </w:r>
    </w:p>
    <w:p>
      <w:r>
        <w:t>[22:53 - 22:55] Speaker B: This one yalah this one so we can confirm.</w:t>
      </w:r>
    </w:p>
    <w:p>
      <w:r>
        <w:t>[22:56 - 23:00] Speaker A: Dia serius sikit keadaan. Sebab dia dah naik eh.</w:t>
      </w:r>
    </w:p>
    <w:p>
      <w:r>
        <w:t>[23:00 - 23:04] Speaker B: Tapi there can be sebab susah. Gaji dia.</w:t>
      </w:r>
    </w:p>
    <w:p>
      <w:r>
        <w:t>[23:04 - 23:07] Speaker B: There can be a few more rounds of confirmation. But at least in the next round we have.</w:t>
      </w:r>
    </w:p>
    <w:p>
      <w:r>
        <w:t>[23:07 - 23:10] Speaker A: Ah, prepare something.</w:t>
      </w:r>
    </w:p>
    <w:p>
      <w:r>
        <w:t>[23:10 - 23:12] Speaker B: We have some base lah. We have something we can work from the base lah.</w:t>
      </w:r>
    </w:p>
    <w:p>
      <w:r>
        <w:t>[23:12 - 23:13] Speaker A: Ya lah, betul betul.</w:t>
      </w:r>
    </w:p>
    <w:p>
      <w:r>
        <w:t>[23:13 - 23:15] Speaker B: Okay, I understand.</w:t>
      </w:r>
    </w:p>
    <w:p>
      <w:r>
        <w:t>[23:15 - 23:18] Speaker A: Kita sekarang working tu gaji dia pun dah tiga ada 30 20.</w:t>
      </w:r>
    </w:p>
    <w:p>
      <w:r>
        <w:t>[23:18 - 23:21] Speaker A: Ha? Eh, 20 25,000. gaji sudah Sani.</w:t>
      </w:r>
    </w:p>
    <w:p>
      <w:r>
        <w:t>[23:21 - 23:23] Speaker A: So, sudah pay range different. Saya fikir pun lebih.</w:t>
      </w:r>
    </w:p>
    <w:p>
      <w:r>
        <w:t>[23:24 - 23:25] Speaker A: Bukan salah, bukan salah.</w:t>
      </w:r>
    </w:p>
    <w:p>
      <w:r>
        <w:t>[23:25 - 23:26] Speaker A: Kita nak lagi itu.</w:t>
      </w:r>
    </w:p>
    <w:p>
      <w:r>
        <w:t>[23:26 - 23:28] Speaker A: Satu itu 40,000. Tapi, gaji kami nak?</w:t>
      </w:r>
    </w:p>
    <w:p>
      <w:r>
        <w:t>[23:28 - 23:28] Speaker B: Tak ada itu.</w:t>
      </w:r>
    </w:p>
    <w:p>
      <w:r>
        <w:t>[23:29 - 23:32] Speaker A: Kami nak compete pun payah lah pun, susah. Cukup.</w:t>
      </w:r>
    </w:p>
    <w:p>
      <w:r>
        <w:t>[23:33 - 23:36] Speaker A: So, kalau you bercakap pun dia 10,000 20,000, dia tak nampak, dia tak tengoklah.</w:t>
      </w:r>
    </w:p>
    <w:p>
      <w:r>
        <w:t>[23:40 - 23:42] Speaker A: Masalah kami itu lah.</w:t>
      </w:r>
    </w:p>
    <w:p>
      <w:r>
        <w:t>[23:44 - 23:46] Speaker A: Sebab gaji sudah 40,000. Ha? Betul?</w:t>
      </w:r>
    </w:p>
    <w:p>
      <w:r>
        <w:t>[23:46 - 23:47] Speaker A: Dusan Siri lah. 70.</w:t>
      </w:r>
    </w:p>
    <w:p>
      <w:r>
        <w:t>[23:47 - 23:49] Speaker A: 70, 70. Ha? Elwanya different.</w:t>
      </w:r>
    </w:p>
    <w:p>
      <w:r>
        <w:t>[23:49 - 23:51] Speaker A: Kalau Shopee, Dusan Seri.</w:t>
      </w:r>
    </w:p>
    <w:p>
      <w:r>
        <w:t>[23:51 - 23:52] Speaker B: Different.</w:t>
      </w:r>
    </w:p>
    <w:p>
      <w:r>
        <w:t>[23:52 - 23:53] Speaker A: Actually, Dusan Noh juga, betul.</w:t>
      </w:r>
    </w:p>
    <w:p>
      <w:r>
        <w:t>[23:53 - 23:54] Speaker A: 30 orang. 30.</w:t>
      </w:r>
    </w:p>
    <w:p>
      <w:r>
        <w:t>[23:55 - 23:56] Speaker A: Saya baru buat tugas saya dan Elwan 35.</w:t>
      </w:r>
    </w:p>
    <w:p>
      <w:r>
        <w:t>[23:56 - 23:57] Speaker A: Betul.</w:t>
      </w:r>
    </w:p>
    <w:p>
      <w:r>
        <w:t>[23:57 - 23:59] Speaker A: Cuma lah sikit. Elwan tadi 25, kan? Whatever.</w:t>
      </w:r>
    </w:p>
    <w:p>
      <w:r>
        <w:t>[23:59 - 24:00] Speaker A: Apa saja.</w:t>
      </w:r>
    </w:p>
    <w:p>
      <w:r>
        <w:t>[24:00 - 24:03] Speaker A: Sistem, sistem ni, bersamaan dengan Singapore, actually.</w:t>
      </w:r>
    </w:p>
    <w:p>
      <w:r>
        <w:t>[24:03 - 24:09] Speaker A: Singapore, dia orang dia minister nak pergi to the private sector, kan, dia bayar minister dia tinggi-tinggi gila. Satu minister level,</w:t>
      </w:r>
    </w:p>
    <w:p>
      <w:r>
        <w:t>[24:09 - 24:12] Speaker A: 1 million sing dollar per year. Okay. Kita punya gaji ni dulu, kita punya perjanian, kalau you access certain bagian, ah.</w:t>
      </w:r>
    </w:p>
    <w:p>
      <w:r>
        <w:t>[24:12 - 24:15] Speaker A: Kita dapat duit juga. Hm. So, kerajaan ni dia pandai. Dia panggil CEO kita, no, no, no.</w:t>
      </w:r>
    </w:p>
    <w:p>
      <w:r>
        <w:t>[24:16 - 24:21] Speaker A: You punya allowance semua masuk dalam gaji, tak. Dia semua yang gaji. So you, you tak boleh minta. Different.</w:t>
      </w:r>
    </w:p>
    <w:p>
      <w:r>
        <w:t>[24:21 - 24:23] Speaker A: Dulu kita kalau kita buat kes, strike.</w:t>
      </w:r>
    </w:p>
    <w:p>
      <w:r>
        <w:t>[24:23 - 24:28] Speaker A: Different. Commision based lah macam Commision based. Commision based lah. Tapi bila I, bila NACC, saya dulu saya nak pergi satu kes mana-mana kan.</w:t>
      </w:r>
    </w:p>
    <w:p>
      <w:r>
        <w:t>[24:28 - 24:33] Speaker A: Saya buat satu paper ya. Buat satu paper, saya kata saya perlukan lead condition 5 buah. Saya perlukan apa pun biji. So dia beli, buat masuk.</w:t>
      </w:r>
    </w:p>
    <w:p>
      <w:r>
        <w:t>[24:33 - 24:33] Speaker A: Faham.</w:t>
      </w:r>
    </w:p>
    <w:p>
      <w:r>
        <w:t>[24:33 - 24:36] Speaker A: Then, lepas tu habis projek, kita ambil benda tu. Ohh.</w:t>
      </w:r>
    </w:p>
    <w:p>
      <w:r>
        <w:t>[24:36 - 24:37] Speaker A: Betul ah.</w:t>
      </w:r>
    </w:p>
    <w:p>
      <w:r>
        <w:t>[24:37 - 24:40] Speaker A: You tengok 21 acres tree. Ah, dulu kita macam itu, kita punya kerja. Hm.</w:t>
      </w:r>
    </w:p>
    <w:p>
      <w:r>
        <w:t>[24:40 - 24:43] Speaker A: Jadi kalau you nak tangkap-tangkap, Datuk Nazir kan, Ducati, kan.</w:t>
      </w:r>
    </w:p>
    <w:p>
      <w:r>
        <w:t>[24:43 - 24:47] Speaker A: Kita dulu, kita pakai Ducati, ini masuk, duduk dengan siapa kat situ, kan. John dia di sinilah. Kawan.</w:t>
      </w:r>
    </w:p>
    <w:p>
      <w:r>
        <w:t>[24:47 - 24:50] Speaker A: Kita naik yacht semua ada. Hm. Saya dengan apa? Jolo. Saya dah tengok dia dah.</w:t>
      </w:r>
    </w:p>
    <w:p>
      <w:r>
        <w:t>[24:50 - 24:54] Speaker A: Saya cakap, dia cakap dah, tapi saya tak nak bercakap. Dia, dia, dia declare apa tahu? Waktu dia dapat duit, dia declare, dia jual kedai ubat ya. Kedai ubat depan ni eh.</w:t>
      </w:r>
    </w:p>
    <w:p>
      <w:r>
        <w:t>[24:54 - 24:57] Speaker A: Sebab itu saya end up. Faham tak? Jolo. Dia, dia buat farmasi.</w:t>
      </w:r>
    </w:p>
    <w:p>
      <w:r>
        <w:t>[24:57 - 24:58] Speaker A: Farmasi.</w:t>
      </w:r>
    </w:p>
    <w:p>
      <w:r>
        <w:t>[24:59 - 25:03] Speaker A: Sebab waktu farmasi itu, dia boleh jual apple, dia boleh jual strawberry, dia boleh jual.</w:t>
      </w:r>
    </w:p>
    <w:p>
      <w:r>
        <w:t>[25:03 - 25:06] Speaker A: You tahu strawberry, apple ke apa kan? Buah-buah yang, yang strike ah. Orang, orang yang high end.</w:t>
      </w:r>
    </w:p>
    <w:p>
      <w:r>
        <w:t>[25:06 - 25:07] Speaker B: Hm.</w:t>
      </w:r>
    </w:p>
    <w:p>
      <w:r>
        <w:t>[25:07 - 25:10] Speaker A: Kalau dia tak nak ambil blister, dia ambil buah-buah tu. Buah tu, dia ambil apple, fish and strawberry. Tiga.</w:t>
      </w:r>
    </w:p>
    <w:p>
      <w:r>
        <w:t>[25:10 - 25:15] Speaker A: Satu buah tu, ingat tak? Sebab tu tu dia supply dalam.</w:t>
      </w:r>
    </w:p>
    <w:p>
      <w:r>
        <w:t>[25:16 - 25:16] Speaker B: Hm.</w:t>
      </w:r>
    </w:p>
    <w:p>
      <w:r>
        <w:t>[25:17 - 25:18] Speaker A: Paham. Tak tahu nak cakap apa.</w:t>
      </w:r>
    </w:p>
    <w:p>
      <w:r>
        <w:t>[25:18 - 25:20] Speaker A: Dah terlepas. Dia punya kapal air yang kita tangkap dulu, yang paling kecilnya kecil.</w:t>
      </w:r>
    </w:p>
    <w:p>
      <w:r>
        <w:t>[25:20 - 25:22] Speaker A: Dia ada satu kapal lagi, paling besar. Besar macam Fortuna.</w:t>
      </w:r>
    </w:p>
    <w:p>
      <w:r>
        <w:t>[25:22 - 25:23] Speaker B: Ya dia macam Fortuna. Oh.</w:t>
      </w:r>
    </w:p>
    <w:p>
      <w:r>
        <w:t>[25:26 - 25:27] Speaker A: So, you ini you dia tak turun pun tak apa.</w:t>
      </w:r>
    </w:p>
    <w:p>
      <w:r>
        <w:t>[25:27 - 25:28] Speaker A: Tak tahu lah dia buat operation apa dah kan.</w:t>
      </w:r>
    </w:p>
    <w:p>
      <w:r>
        <w:t>[25:31 - 25:33] Speaker A: Kalau dia buat rumah orang, tapi lain-lain kita.</w:t>
      </w:r>
    </w:p>
    <w:p>
      <w:r>
        <w:t>[25:34 - 25:34] Speaker B: Ha laut.</w:t>
      </w:r>
    </w:p>
    <w:p>
      <w:r>
        <w:t>[25:37 - 25:38] Speaker A: Sebab Khalid, dia kalau dia beli barang, biasa. Ha?</w:t>
      </w:r>
    </w:p>
    <w:p>
      <w:r>
        <w:t>[25:38 - 25:40] Speaker A: International waters tadi kita tangkap dia.</w:t>
      </w:r>
    </w:p>
    <w:p>
      <w:r>
        <w:t>[25:40 - 25:41] Speaker A: Tak boleh. Lepas bilang orang itu.</w:t>
      </w:r>
    </w:p>
    <w:p>
      <w:r>
        <w:t>[25:41 - 25:43] Speaker A: Sebab itu, waktu kita duduk dengan dia, kita dah pegang dah.</w:t>
      </w:r>
    </w:p>
    <w:p>
      <w:r>
        <w:t>[25:43 - 25:44] Speaker B: Cakap, siapa nak tangkap, kan?</w:t>
      </w:r>
    </w:p>
    <w:p>
      <w:r>
        <w:t>[25:44 - 25:46] Speaker A: Sebab semua orang makan gaji macam itu. You, you nampak tak apa?</w:t>
      </w:r>
    </w:p>
    <w:p>
      <w:r>
        <w:t>[25:48 - 25:52] Speaker A: Waktu dia buat film tu, kita dah tahu dah. Dia akan, akan.</w:t>
      </w:r>
    </w:p>
    <w:p>
      <w:r>
        <w:t>[25:52 - 25:53] Speaker A: Strike all. Waktu itu, kita dah cakap kat Jani Pathar.</w:t>
      </w:r>
    </w:p>
    <w:p>
      <w:r>
        <w:t>[25:53 - 25:54] Speaker A: Jani Pathar pergi dekat Najib.</w:t>
      </w:r>
    </w:p>
    <w:p>
      <w:r>
        <w:t>[25:54 - 25:57] Speaker A: Jani Pathar cakap boleh tak sambung kontrak dia tahun, lepas tu dia nak tangkap Najib. You rasa Najib buat apa?</w:t>
      </w:r>
    </w:p>
    <w:p>
      <w:r>
        <w:t>[25:57 - 25:59] Speaker B: Najib tak tembak dia pun masalah dah. Najib cakap you buka. Report you.</w:t>
      </w:r>
    </w:p>
    <w:p>
      <w:r>
        <w:t>[25:59 - 26:00] Speaker A: Itu dia sakit hati pula. Najib cakap dia kepada menteri ah. Hm.</w:t>
      </w:r>
    </w:p>
    <w:p>
      <w:r>
        <w:t>[26:00 - 26:02] Speaker B: You rambus lah. Najib jumpa Muhyiddin dan You tiba.</w:t>
      </w:r>
    </w:p>
    <w:p>
      <w:r>
        <w:t>[26:03 - 26:05] Speaker A: Itu cerita Malaysia. So er apa, PIP punya tu, dalam akaun dia 2. berapa?</w:t>
      </w:r>
    </w:p>
    <w:p>
      <w:r>
        <w:t>[26:05 - 26:07] Speaker A: 55 juta. So ini buat pun ada lah. Boleh ambil YLFP?</w:t>
      </w:r>
    </w:p>
    <w:p>
      <w:r>
        <w:t>[28:30 - 28:31] Speaker A: cakap ni saya tahu you jahat.</w:t>
      </w:r>
    </w:p>
    <w:p>
      <w:r>
        <w:t>[28:34 - 28:36] Speaker A: Ada dekat dia dekat.</w:t>
      </w:r>
    </w:p>
    <w:p>
      <w:r>
        <w:t>[28:36 - 28:38] Speaker A: Aziz cakap daripada Menteri ah?</w:t>
      </w:r>
    </w:p>
    <w:p>
      <w:r>
        <w:t>[28:38 - 28:38] Speaker A: Hmm.</w:t>
      </w:r>
    </w:p>
    <w:p>
      <w:r>
        <w:t>[28:38 - 28:40] Speaker A: Kau rambuslah..</w:t>
      </w:r>
    </w:p>
    <w:p>
      <w:r>
        <w:t>[28:40 - 28:41] Speaker A: Hmm, hmm.</w:t>
      </w:r>
    </w:p>
    <w:p>
      <w:r>
        <w:t>[28:43 - 28:45] Speaker A: Tapi the way jumpa Muhidinlah, you boleh buat.</w:t>
      </w:r>
    </w:p>
    <w:p>
      <w:r>
        <w:t>[28:48 - 28:49] Speaker A: Ha, itu cerita Malaysia.</w:t>
      </w:r>
    </w:p>
    <w:p>
      <w:r>
        <w:t>[28:51 - 28:55] Speaker A: So, a nama apa? TP punya tu dalam akaun dia two point apa? 45 juta.</w:t>
      </w:r>
    </w:p>
    <w:p>
      <w:r>
        <w:t>[29:01 - 29:04] Speaker A: So dibuaipun ada duit ambil WNP tu.</w:t>
      </w:r>
    </w:p>
    <w:p>
      <w:r>
        <w:t>[29:05 - 29:06] Speaker A: You cakap apa?</w:t>
      </w:r>
    </w:p>
    <w:p>
      <w:r>
        <w:t>[29:08 - 29:11] Speaker A: 59 nama WNP tu kita dah list, Diwai. Apa kapal semua ambil situ.</w:t>
      </w:r>
    </w:p>
    <w:p>
      <w:r>
        <w:t>[29:12 - 29:12] Speaker A: Semua sekali.</w:t>
      </w:r>
    </w:p>
    <w:p>
      <w:r>
        <w:t>[29:12 - 29:13] Speaker A: Hmm, hmm.</w:t>
      </w:r>
    </w:p>
    <w:p>
      <w:r>
        <w:t>[29:13 - 29:15] Speaker A: Muhammad Samu pun sekali.</w:t>
      </w:r>
    </w:p>
    <w:p>
      <w:r>
        <w:t>[29:15 - 29:16] Speaker A: Okey.</w:t>
      </w:r>
    </w:p>
    <w:p>
      <w:r>
        <w:t>[29:16 - 29:17] Speaker A: Pas pun sekali.</w:t>
      </w:r>
    </w:p>
    <w:p>
      <w:r>
        <w:t>[29:19 - 29:20] Speaker A: Pas.</w:t>
      </w:r>
    </w:p>
    <w:p>
      <w:r>
        <w:t>[29:22 - 29:25] Speaker A: Cuma perempuan tu a yang dia beli semua tu. Shopping semua.</w:t>
      </w:r>
    </w:p>
    <w:p>
      <w:r>
        <w:t>[29:28 - 29:32] Speaker A: Tapi dia beli rumah 45 juta di yang Bank of ni. Ha pergi.</w:t>
      </w:r>
    </w:p>
    <w:p>
      <w:r>
        <w:t>[29:32 - 29:32] Speaker B: San Andrew.</w:t>
      </w:r>
    </w:p>
    <w:p>
      <w:r>
        <w:t>[29:34 - 29:35] Speaker A: Scotland.</w:t>
      </w:r>
    </w:p>
    <w:p>
      <w:r>
        <w:t>[29:38 - 29:41] Speaker A: Ada orang booking, masuklah saya main eh.</w:t>
      </w:r>
    </w:p>
    <w:p>
      <w:r>
        <w:t>[29:43 - 29:46] Speaker A: Saya pergi tengok rasa, rasa rumput dia garas sejuk.</w:t>
      </w:r>
    </w:p>
    <w:p>
      <w:r>
        <w:t>[29:49 - 29:51] Speaker A: Tak pergi driving range, menggigil, tak boleh pukul.</w:t>
      </w:r>
    </w:p>
    <w:p>
      <w:r>
        <w:t>[29:52 - 29:52] Speaker A: Oh.</w:t>
      </w:r>
    </w:p>
    <w:p>
      <w:r>
        <w:t>[29:52 - 29:57] Speaker A: You know it so, so cold that, profile eh. Ha, eh ni itu I main kat sini.</w:t>
      </w:r>
    </w:p>
    <w:p>
      <w:r>
        <w:t>[29:57 - 29:58] Speaker B: Tak, profile.</w:t>
      </w:r>
    </w:p>
    <w:p>
      <w:r>
        <w:t>[29:58 - 29:59] Speaker B: San Andrew tu.</w:t>
      </w:r>
    </w:p>
    <w:p>
      <w:r>
        <w:t>[29:59 - 30:00] Speaker A: Oh, oh, yeah.</w:t>
      </w:r>
    </w:p>
    <w:p>
      <w:r>
        <w:t>[30:01 - 30:04] Speaker A: Tapi main sunlah dia, dia pukullah, dia continue ah, I tak boleh sejuk cold.</w:t>
      </w:r>
    </w:p>
    <w:p>
      <w:r>
        <w:t>[30:08 - 30:10] Speaker A: Pukul tak main lama dah. tapi bila kata tu dekat.</w:t>
      </w:r>
    </w:p>
    <w:p>
      <w:r>
        <w:t>[30:10 - 30:11] Speaker B: Cek, cek, cek.</w:t>
      </w:r>
    </w:p>
    <w:p>
      <w:r>
        <w:t>[30:11 - 30:12] Speaker A: Pulau.</w:t>
      </w:r>
    </w:p>
    <w:p>
      <w:r>
        <w:t>[30:12 - 30:14] Speaker A: Kita tak pulau, apa kita kata kami tak main.</w:t>
      </w:r>
    </w:p>
    <w:p>
      <w:r>
        <w:t>[30:14 - 30:15] Speaker B: Ah.</w:t>
      </w:r>
    </w:p>
    <w:p>
      <w:r>
        <w:t>[30:15 - 30:15] Speaker A: Oh.</w:t>
      </w:r>
    </w:p>
    <w:p>
      <w:r>
        <w:t>[30:15 - 30:15] Speaker B: Orang tua tu.</w:t>
      </w:r>
    </w:p>
    <w:p>
      <w:r>
        <w:t>[30:16 - 30:16] Speaker A: Hmm.</w:t>
      </w:r>
    </w:p>
    <w:p>
      <w:r>
        <w:t>[30:16 - 30:18] Speaker A: Dia rumah pula tua.</w:t>
      </w:r>
    </w:p>
    <w:p>
      <w:r>
        <w:t>[30:18 - 30:18] Speaker A: Rahsia.</w:t>
      </w:r>
    </w:p>
    <w:p>
      <w:r>
        <w:t>[30:18 - 30:20] Speaker B: Yalah, dia tak nak main.</w:t>
      </w:r>
    </w:p>
    <w:p>
      <w:r>
        <w:t>[30:20 - 30:21] Speaker A: not not not.</w:t>
      </w:r>
    </w:p>
    <w:p>
      <w:r>
        <w:t>[30:21 - 30:22] Speaker B: last year.</w:t>
      </w:r>
    </w:p>
    <w:p>
      <w:r>
        <w:t>[30:22 - 30:23] Speaker A: previous December.</w:t>
      </w:r>
    </w:p>
    <w:p>
      <w:r>
        <w:t>[30:23 - 30:25] Speaker A: Saya tanya you nak main kau main.</w:t>
      </w:r>
    </w:p>
    <w:p>
      <w:r>
        <w:t>[30:25 - 30:27] Speaker A: Dia main-main ke saya.</w:t>
      </w:r>
    </w:p>
    <w:p>
      <w:r>
        <w:t>[30:27 - 30:31] Speaker A: So dia bawa dia bagi set tapi kita bagi set Top juga kita pakai baju ah.</w:t>
      </w:r>
    </w:p>
    <w:p>
      <w:r>
        <w:t>[30:32 - 30:32] Speaker A: Hmm.</w:t>
      </w:r>
    </w:p>
    <w:p>
      <w:r>
        <w:t>[30:33 - 30:35] Speaker A: Baju pun dia pergi diskaun, membership ah serious.</w:t>
      </w:r>
    </w:p>
    <w:p>
      <w:r>
        <w:t>[30:40 - 30:44] Speaker A: Pakai lagi sebab dia tadi ada saiz dia, pukul berapa eh.</w:t>
      </w:r>
    </w:p>
    <w:p>
      <w:r>
        <w:t>[30:45 - 30:47] Speaker A: Pakai kasut Timberland hari.</w:t>
      </w:r>
    </w:p>
    <w:p>
      <w:r>
        <w:t>[30:47 - 30:48] Speaker A: Hmm.</w:t>
      </w:r>
    </w:p>
    <w:p>
      <w:r>
        <w:t>[30:48 - 30:49] Speaker A: Kita tak apa.</w:t>
      </w:r>
    </w:p>
    <w:p>
      <w:r>
        <w:t>[30:51 - 30:57] Speaker A: Kita tengok sebab pak cik dia panggil dia uncle uncle kan. Tengok sekali off apa apa, bukannya bukannya ni sir apa terus.</w:t>
      </w:r>
    </w:p>
    <w:p>
      <w:r>
        <w:t>[31:02 - 31:04] Speaker A: Jadi dia dia dia lepas tu baru dia reveal siapa dekat sini.</w:t>
      </w:r>
    </w:p>
    <w:p>
      <w:r>
        <w:t>[31:09 - 31:11] Speaker A: Baru kita boleh data kan.</w:t>
      </w:r>
    </w:p>
    <w:p>
      <w:r>
        <w:t>[31:12 - 31:12] Speaker A: Okey ah.</w:t>
      </w:r>
    </w:p>
    <w:p>
      <w:r>
        <w:t>[31:13 - 31:14] Speaker A: Hmm, sini dekat.</w:t>
      </w:r>
    </w:p>
    <w:p>
      <w:r>
        <w:t>[31:14 - 31:17] Speaker A: Beri kita tahu dekat ruang dia.</w:t>
      </w:r>
    </w:p>
    <w:p>
      <w:r>
        <w:t>[31:17 - 31:19] Speaker A: Apa dia cerita cerita kita pakai motor kereta Malaysia.</w:t>
      </w:r>
    </w:p>
    <w:p>
      <w:r>
        <w:t>[31:21 - 31:22] Speaker A: Lima tahun booking, kita tak main.</w:t>
      </w:r>
    </w:p>
    <w:p>
      <w:r>
        <w:t>[31:22 - 31:22] Speaker A: Oh.</w:t>
      </w:r>
    </w:p>
    <w:p>
      <w:r>
        <w:t>[31:24 - 31:26] Speaker A: Sudah pencen, tak dapat lagi.</w:t>
      </w:r>
    </w:p>
    <w:p>
      <w:r>
        <w:t>[31:27 - 31:27] Speaker A: Ole. Ole.</w:t>
      </w:r>
    </w:p>
    <w:p>
      <w:r>
        <w:t>[31:28 - 31:28] Speaker A: empat.</w:t>
      </w:r>
    </w:p>
    <w:p>
      <w:r>
        <w:t>[31:28 - 31:29] Speaker A: Kita okey.</w:t>
      </w:r>
    </w:p>
    <w:p>
      <w:r>
        <w:t>[31:29 - 31:30] Speaker A: main eh.</w:t>
      </w:r>
    </w:p>
    <w:p>
      <w:r>
        <w:t>[31:32 - 31:33] Speaker A: Okey kita collect data.</w:t>
      </w:r>
    </w:p>
    <w:p>
      <w:r>
        <w:t>[31:33 - 31:37] Speaker A: Kalau data ni dalam motor tapi saya rasa British dia tak akan believe tu.</w:t>
      </w:r>
    </w:p>
    <w:p>
      <w:r>
        <w:t>[31:43 - 31:44] Speaker A: Tapi benda-benda ni ada a.</w:t>
      </w:r>
    </w:p>
    <w:p>
      <w:r>
        <w:t>[31:46 - 31:46] Speaker A: Okey.</w:t>
      </w:r>
    </w:p>
    <w:p>
      <w:r>
        <w:t>[31:47 - 31:47] Speaker A: Okey.</w:t>
      </w:r>
    </w:p>
    <w:p>
      <w:r>
        <w:t>[31:48 - 31:48] Speaker A: Okey, teruslah.</w:t>
      </w:r>
    </w:p>
    <w:p>
      <w:r>
        <w:t>[31:49 - 31:50] Speaker A: Tak ada apa-apa dah.</w:t>
      </w:r>
    </w:p>
    <w:p>
      <w:r>
        <w:t>[31:51 - 31:53] Speaker A: Bosan ni eh.</w:t>
      </w:r>
    </w:p>
    <w:p>
      <w:r>
        <w:t>[31:53 - 31:54] Speaker A: Hmm, bagus.</w:t>
      </w:r>
    </w:p>
    <w:p>
      <w:r>
        <w:t>[31:55 - 32:01] Speaker A: sorry. kita cam outside this course. Tak gitu dia orang yang kalau dia ada course yang.</w:t>
      </w:r>
    </w:p>
    <w:p>
      <w:r>
        <w:t>[32:02 - 32:03] Speaker A: Oh.</w:t>
      </w:r>
    </w:p>
    <w:p>
      <w:r>
        <w:t>[32:03 - 32:04] Speaker A: Orang jadi main.</w:t>
      </w:r>
    </w:p>
    <w:p>
      <w:r>
        <w:t>[32:06 - 32:08] Speaker A: Terima kasih banyak.</w:t>
      </w:r>
    </w:p>
    <w:p>
      <w:r>
        <w:t>[32:08 - 32:09] Speaker A: This tak okey ah.</w:t>
      </w:r>
    </w:p>
    <w:p>
      <w:r>
        <w:t>[32:10 - 32:11] Speaker A: Violet 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