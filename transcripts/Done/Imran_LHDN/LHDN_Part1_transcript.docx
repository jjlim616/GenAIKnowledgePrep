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[00:00 - 00:12] Speaker A: Bila pun nama dia dah kecap kan. Kita ada lirik datar rasa. Kita ada orang rasa.</w:t>
      </w:r>
    </w:p>
    <w:p>
      <w:r>
        <w:t>[00:12 - 00:17] Speaker B: Doktor rasa kita dapat trust buatlah kerja orang lain.</w:t>
      </w:r>
    </w:p>
    <w:p>
      <w:r>
        <w:t>[00:17 - 00:31] Speaker A: bukalah kita, apa dengan, dengan CBM. Minta okey ni sungguh hidup. Minta kita buat. Kita ganti RM15,000 kita tak. Kita boleh please. Kita boleh keluar.</w:t>
      </w:r>
    </w:p>
    <w:p>
      <w:r>
        <w:t>[00:31 - 00:42] Speaker B: Tapi kalau pun Tabung Haji dapat dari Tabung Haji. That means dia font satu mesti nak ada, mesti ada plan. tak boleh buat kerja lain. faham tak. Kita dah buat semua buat. Ini baru kita sikit-sikit buat.</w:t>
      </w:r>
    </w:p>
    <w:p>
      <w:r>
        <w:t>[00:42 - 00:43] Speaker A: Kita ada. Kita dah buat dah.</w:t>
      </w:r>
    </w:p>
    <w:p>
      <w:r>
        <w:t>[00:44 - 00:56] Speaker B: Kita tak kisah data yang kita ada. pun, Data yang kalau masuk. ini yang kita juga bawah permission. Memang masuk motorlah. Hari sebut tadi. tadi.</w:t>
      </w:r>
    </w:p>
    <w:p>
      <w:r>
        <w:t>[00:56 - 01:10] Speaker A: tak. Dia buat filem satu kat Limah. tadi Airin, Airin, Buka. filem satu kat Limah. Dia Google, dia buat filem tu dengan dengan dengan Babak Khalid. Babak Khalid.</w:t>
      </w:r>
    </w:p>
    <w:p>
      <w:r>
        <w:t>[01:10 - 01:15] Speaker B: Filem tu start 50 juta USD.</w:t>
      </w:r>
    </w:p>
    <w:p>
      <w:r>
        <w:t>[01:15 - 01:22] Speaker A: Betul. sebab tengok orang suka 5 hotel raya kan. 5 Ringgit. Ya. 60 juta.</w:t>
      </w:r>
    </w:p>
    <w:p>
      <w:r>
        <w:t>[01:22 - 01:23] Speaker B: 60 juta Ringgit?</w:t>
      </w:r>
    </w:p>
    <w:p>
      <w:r>
        <w:t>[01:23 - 01:27] Speaker A: Tak, tak. memang 50 juta tu kat atas.</w:t>
      </w:r>
    </w:p>
    <w:p>
      <w:r>
        <w:t>[01:27 - 01:36] Speaker B: Okey, Okey. Tetapi, Kita tak boleh nak kutik cukai ya. Sebab dia apa, buat filem tak dapat duit. Ha.</w:t>
      </w:r>
    </w:p>
    <w:p>
      <w:r>
        <w:t>[01:36 - 01:43] Speaker A: And then dia bayar gaji, bawi bonus semua duit. Duit. Awi pun tak, kita tak buat tingkat tebal.</w:t>
      </w:r>
    </w:p>
    <w:p>
      <w:r>
        <w:t>[01:43 - 01:47] Speaker B: So dia bayar gaji semua cash. So kita tak boleh please. Ha.</w:t>
      </w:r>
    </w:p>
    <w:p>
      <w:r>
        <w:t>[01:47 - 01:52] Speaker A: apa pun tak. Babak Khalid di press dah mati.</w:t>
      </w:r>
    </w:p>
    <w:p>
      <w:r>
        <w:t>[01:52 - 01:53] Speaker B: Ha ha.</w:t>
      </w:r>
    </w:p>
    <w:p>
      <w:r>
        <w:t>[01:53 - 01:55] Speaker A: Okey, dia tak tahu pun.</w:t>
      </w:r>
    </w:p>
    <w:p>
      <w:r>
        <w:t>[01:55 - 02:03] Speaker B: Sebab orang kena kena touch dia kena ada tahu aku dah tahu kan. Okey. Okey ni berlaku. Saya berjumpa Khalid.Tak ada bang, abang, abang, abang, bang. Kejap dia tiket semua ada bang.</w:t>
      </w:r>
    </w:p>
    <w:p>
      <w:r>
        <w:t>[02:03 - 02:05] Speaker A: Okey selesai.</w:t>
      </w:r>
    </w:p>
    <w:p>
      <w:r>
        <w:t>[02:05 - 02:23] Speaker B: Bila orang Asli datang, kan, datang Malaysia. Dia ada I class. Buat apa. Dia datang, dia pilot dia tahu. businessman, dia buat tiktok. aa, ada yang main suit, forex. datang korek, korek ini dia datang main. Tapi tu kita, semua tahu. Tapi dia datang melintas semua tu. Ikut kita.</w:t>
      </w:r>
    </w:p>
    <w:p>
      <w:r>
        <w:t>[02:23 - 02:27] Speaker A: Ikut tak kisah. Oh kita tak tahu. Others. ada yang suka dia meletak tu. Mail.</w:t>
      </w:r>
    </w:p>
    <w:p>
      <w:r>
        <w:t>[02:27 - 02:31] Speaker B: Datang Malaysia. Buat satu publication, kita bayar dia 14 juta.</w:t>
      </w:r>
    </w:p>
    <w:p>
      <w:r>
        <w:t>[02:31 - 02:36] Speaker A: Ha, okey. Main golf kat Malaysia. Tak, dia dapat banyak besar.</w:t>
      </w:r>
    </w:p>
    <w:p>
      <w:r>
        <w:t>[02:36 - 02:39] Speaker B: sebab kita simpan, untuk pegang buat benda tu besar.</w:t>
      </w:r>
    </w:p>
    <w:p>
      <w:r>
        <w:t>[02:39 - 02:41] Speaker A: Ha. Betul, betul.</w:t>
      </w:r>
    </w:p>
    <w:p>
      <w:r>
        <w:t>[02:41 - 02:43] Speaker B: So semua ni. Ada, tak semua main golf. Oh, ada golf production jemputan five star.</w:t>
      </w:r>
    </w:p>
    <w:p>
      <w:r>
        <w:t>[02:43 - 02:46] Speaker A: Aa, ada staff. Ha, semua orang minta, orang bayar semua duit.</w:t>
      </w:r>
    </w:p>
    <w:p>
      <w:r>
        <w:t>[02:46 - 02:51] Speaker B: Tak ambil balik, tak kena. Kita tak bayar dekat tak boleh cari ah. Dia sebab tak apa pun ada.</w:t>
      </w:r>
    </w:p>
    <w:p>
      <w:r>
        <w:t>[02:51 - 02:53] Speaker A: Tak simbol tak benda tu. Tak simbol. Aa. You cuba ya.</w:t>
      </w:r>
    </w:p>
    <w:p>
      <w:r>
        <w:t>[02:53 - 02:59] Speaker B: Inkan, dia right for Malaysia. Buah star, dia buat peluang. Dia tahu okey semua dalam Facebook tak habis lagi. Tapi okeylah. Memang bayar tiket.</w:t>
      </w:r>
    </w:p>
    <w:p>
      <w:r>
        <w:t>[02:59 - 03:02] Speaker A: Tiket tu dia parking bayar kat luar, orang bayar kat luar.</w:t>
      </w:r>
    </w:p>
    <w:p>
      <w:r>
        <w:t>[03:02 - 03:09] Speaker B: So, dapat duit tetapi lepas tu keluar. Tapi tak tahu kita dapat orang lain yang dapat ini. ooh.</w:t>
      </w:r>
    </w:p>
    <w:p>
      <w:r>
        <w:t>[03:09 - 03:11] Speaker A: Contoh, cerita wan.</w:t>
      </w:r>
    </w:p>
    <w:p>
      <w:r>
        <w:t>[03:11 - 03:17] Speaker B: So, kita hanya teks dalam 0.6 billion ah, 6 million figures ah, expected dah.</w:t>
      </w:r>
    </w:p>
    <w:p>
      <w:r>
        <w:t>[03:17 - 03:19] Speaker A: Ah sudah ambil. Which the cost 50 billion kat situ.</w:t>
      </w:r>
    </w:p>
    <w:p>
      <w:r>
        <w:t>[03:19 - 03:20] Speaker B: Kan sudah tahu.</w:t>
      </w:r>
    </w:p>
    <w:p>
      <w:r>
        <w:t>[03:20 - 03:33] Speaker A: So kalau you boleh dapat tu question, jadi kita lihat. Siapa yang buat show. Kita link dengan immigration dengan immigration pun dapat data. immigration nak tengok aa apa Rami ni. Kerja Malaysia kan?</w:t>
      </w:r>
    </w:p>
    <w:p>
      <w:r>
        <w:t>[03:33 - 03:34] Speaker B: Ah. Sebab betul. Dia specified. Syarikat mana-mana. Immigration tak apa-apa.</w:t>
      </w:r>
    </w:p>
    <w:p>
      <w:r>
        <w:t>[03:34 - 03:38] Speaker A: Dia orang yang masuk ni orang ni orang korek ni semua tu. Saya masuk Lembaga Haji pun dapat balik.</w:t>
      </w:r>
    </w:p>
    <w:p>
      <w:r>
        <w:t>[03:38 - 03:41] Speaker B: Yes, dia nak masuk Malaysia.</w:t>
      </w:r>
    </w:p>
    <w:p>
      <w:r>
        <w:t>[03:41 - 03:43] Speaker A: Contoh, contoh macam, sorry ah.</w:t>
      </w:r>
    </w:p>
    <w:p>
      <w:r>
        <w:t>[03:43 - 03:50] Speaker B: Macam, konsert, banyak konsert. Macam tu konsert, konsert ni banyak lah. Betul?</w:t>
      </w:r>
    </w:p>
    <w:p>
      <w:r>
        <w:t>[03:50 - 03:53] Speaker A: Okey kan. Macam baru ni Bonni and konsert kan. Is that taxable?</w:t>
      </w:r>
    </w:p>
    <w:p>
      <w:r>
        <w:t>[03:53 - 03:54] Speaker B: Taxable?</w:t>
      </w:r>
    </w:p>
    <w:p>
      <w:r>
        <w:t>[03:54 - 03:58] Speaker A: So to the singer ke to the organizer? To the aa singer kena cukai aa. Tapi kita ambil kat organizer.</w:t>
      </w:r>
    </w:p>
    <w:p>
      <w:r>
        <w:t>[03:58 - 04:05] Speaker B: Kita masuk. Selalunya yang, yang bayar sukkan, konsert bayar. Sukan tak bayar? Konsert bayar, sebab konsert tu yang ada masuk pergi mana semua. Dia campur. Saya tengok dia hantarkan apa yang akan submit kepada bahagian sediman aa apa punya.</w:t>
      </w:r>
    </w:p>
    <w:p>
      <w:r>
        <w:t>[04:05 - 04:07] Speaker A: kita dia approve ah.</w:t>
      </w:r>
    </w:p>
    <w:p>
      <w:r>
        <w:t>[04:07 - 04:13] Speaker B: Malam tu kita dapat tiket tu pergi tengok berapa orang, kita akan kira tiket malam tu juga.</w:t>
      </w:r>
    </w:p>
    <w:p>
      <w:r>
        <w:t>[04:13 - 04:16] Speaker A: Bisnes kita sebab malam tu tak ada cab. Memang bagus ni.</w:t>
      </w:r>
    </w:p>
    <w:p>
      <w:r>
        <w:t>[04:16 - 04:18] Speaker B: Malam tu ingat. Tak tahu, mesti kita tahu konsert.</w:t>
      </w:r>
    </w:p>
    <w:p>
      <w:r>
        <w:t>[04:18 - 04:24] Speaker A: Kita organize. Tapi betul ya, dia akan kira. Malam tu isut reset, okey semua dibayar. Air semua tak plan.</w:t>
      </w:r>
    </w:p>
    <w:p>
      <w:r>
        <w:t>[04:24 - 04:27] Speaker B: Dia panggil with only text dia punya dulu kut.</w:t>
      </w:r>
    </w:p>
    <w:p>
      <w:r>
        <w:t>[04:27 - 04:34] Speaker A: Ministry kan, ada connection dengan aa dengan SSM nak ambil ini. sebagai apa. Ha, tak. kitab bila sana kan. Besar apa. Dia sebut majikan kembali dah balik besar ah.</w:t>
      </w:r>
    </w:p>
    <w:p>
      <w:r>
        <w:t>[04:34 - 04:38] Speaker B: Betul. Tapi SSM aa register companies only register companies.</w:t>
      </w:r>
    </w:p>
    <w:p>
      <w:r>
        <w:t>[04:38 - 04:39] Speaker A: registered ah.</w:t>
      </w:r>
    </w:p>
    <w:p>
      <w:r>
        <w:t>[04:39 - 04:40] Speaker B: they are not companies will not registered.</w:t>
      </w:r>
    </w:p>
    <w:p>
      <w:r>
        <w:t>[04:40 - 04:41] Speaker A: kenapa.</w:t>
      </w:r>
    </w:p>
    <w:p>
      <w:r>
        <w:t>[04:43 - 04:57] Speaker A: kita dia. Suka tutup pula. Tapi dia tak pergi lah. Itulah daripada. Tapi contoh, contoh ah. Kat say aa, apa dia. Kat say you planning this before. Kat say sebab contoh ni sekarang. Kita interaksi dengan all this aa syarikat atau jabatan-jabatan kerajaan kan boleh buat. Contohnya kita cari support nak apa.</w:t>
      </w:r>
    </w:p>
    <w:p>
      <w:r>
        <w:t>[04:57 - 04:58] Speaker B: Boleh buat?</w:t>
      </w:r>
    </w:p>
    <w:p>
      <w:r>
        <w:t>[04:58 - 05:11] Speaker A: Tapi dia tak please. Dia tak please. Sebab dia okey dia setiap kali semua customer, kita bagi dia promo. Lebih daripada. Okey, dia punya dia buat satu benda, suruh dia buat sistem balik. so.</w:t>
      </w:r>
    </w:p>
    <w:p>
      <w:r>
        <w:t>[05:11 - 05:16] Speaker B: Dia boleh datangkan duit. So mesti dia nak hantarkan benda ni.</w:t>
      </w:r>
    </w:p>
    <w:p>
      <w:r>
        <w:t>[05:16 - 05:25] Speaker A: So that mean this organizing dia buat macam ni tak ada apa pun dia pergi. Kita tak pergi dengan apa pun reaching apa pun reaching siapa yang lebih cukai. Hmm. Kalau kita dekat tapi kalau you ada datang you ada tidak. So you datang pergi ke semua kasih yang lebih kasih. Tak ada.</w:t>
      </w:r>
    </w:p>
    <w:p>
      <w:r>
        <w:t>[05:25 - 05:33] Speaker B: untuk dia dekat. Ha. Tapi you Saya dengan dia sekarang dah import. Tak ada. So MOU memang dah dah ada. Tapi ada. Tak tak tapi apa data dia yang berguna. Contoh lah, tak tahu apa data dia yang berguna dari benda tu. aa dekat ada data tu dia sini stop, apa benda ni.</w:t>
      </w:r>
    </w:p>
    <w:p>
      <w:r>
        <w:t>[05:33 - 05:35] Speaker A: Ha. Okey.</w:t>
      </w:r>
    </w:p>
    <w:p>
      <w:r>
        <w:t>[05:35 - 05:40] Speaker B: I think the utilization should come from LHDN there. Not from immigration, today will they have the data. Hmm.</w:t>
      </w:r>
    </w:p>
    <w:p>
      <w:r>
        <w:t>[05:40 - 05:42] Speaker A: Kita hantar YouTube for my own purpose lah.</w:t>
      </w:r>
    </w:p>
    <w:p>
      <w:r>
        <w:t>[05:42 - 05:47] Speaker B: Ya ya. Kalau LHDN tak minta saya tak boleh juga. Betul. You just come from them. They have to see what are the information that they need and then link back to immigration.</w:t>
      </w:r>
    </w:p>
    <w:p>
      <w:r>
        <w:t>[05:47 - 05:51] Speaker A: So you ada data immigration dia kata lebih ya lah kita ada idea. Beri.</w:t>
      </w:r>
    </w:p>
    <w:p>
      <w:r>
        <w:t>[05:51 - 05:55] Speaker B: Kita boleh bagi. Kita ambil. Pi. Dia kena peringkat lah. Empat empat. Empat two, empat three, sampai dia slip baru boleh lagi. Okeylah.</w:t>
      </w:r>
    </w:p>
    <w:p>
      <w:r>
        <w:t>[05:55 - 05:59] Speaker A: So dari situ pula. Kalau you jumpa barang ni sampai saja. semua kali kam lah. Apa salah itu juga?.</w:t>
      </w:r>
    </w:p>
    <w:p>
      <w:r>
        <w:t>[05:59 - 06:02] Speaker B: Ini yang dia pegang kita sekarang tahu. Itu apa pula benda ni?.</w:t>
      </w:r>
    </w:p>
    <w:p>
      <w:r>
        <w:t>[06:02 - 06:10] Speaker A: Aa, Dia, kita kita yang masa bawah-bawah dah. First meeting dulu yang dulu. Oh, dia ni. tapi saya tak tahu kami.</w:t>
      </w:r>
    </w:p>
    <w:p>
      <w:r>
        <w:t>[06:10 - 06:20] Speaker B: kita tengok aa di New Zealand. New Zealand dia buat cleaning dia. Kita kena appreciate di New Zealand. dan kita nak tableless aa kita nak pilih, kita nak pilih dia. tetapi tengok dia ke sini. Jepun ni paling canggihlah. Kita tengok Jepun ni daripada Jepun ah audit dia. Dia dia buat dia buat link management. semua nak audit, nak audit dia.</w:t>
      </w:r>
    </w:p>
    <w:p>
      <w:r>
        <w:t>[06:20 - 06:22] Speaker A: Dia buat dua orang. kena jumpa di mana.</w:t>
      </w:r>
    </w:p>
    <w:p>
      <w:r>
        <w:t>[06:22 - 06:27] Speaker B: Seorang daripada itu tipititik suka. Tak suka betul. You business lah. Kalau you buka satu kedai macam ni, dia buka semua pun nak usahakan. Okey, usahakan suka pintu macam ni kan Okey.</w:t>
      </w:r>
    </w:p>
    <w:p>
      <w:r>
        <w:t>[06:27 - 06:32] Speaker A: ini datang cakap orang suka pintu macam ni Imin punya kepungan macam ni. Dia tak register, you tak boleh model, you tak boleh sebab.</w:t>
      </w:r>
    </w:p>
    <w:p>
      <w:r>
        <w:t>[06:32 - 06:34] Speaker B: Tapi you lebih spesifik. Tapi dia colour agency lebih kurang aa.</w:t>
      </w:r>
    </w:p>
    <w:p>
      <w:r>
        <w:t>[06:34 - 06:35] Speaker A: Okey Japan. Hmm.</w:t>
      </w:r>
    </w:p>
    <w:p>
      <w:r>
        <w:t>[06:35 - 06:39] Speaker B: That means dia orang ada data banyak sangat. Dia boleh buat prediction macam tu. Ya.</w:t>
      </w:r>
    </w:p>
    <w:p>
      <w:r>
        <w:t>[06:39 - 06:42] Speaker A: Then kalau tak make sense, dia terus buat sebuah-sebuah ke?</w:t>
      </w:r>
    </w:p>
    <w:p>
      <w:r>
        <w:t>[06:42 - 06:43] Speaker B: Dia dia audit dia audit.</w:t>
      </w:r>
    </w:p>
    <w:p>
      <w:r>
        <w:t>[06:43 - 06:46] Speaker A: Ada restoran pun audit audit. Sebut model. Tak sebut pun dia kena ikut juga kan.</w:t>
      </w:r>
    </w:p>
    <w:p>
      <w:r>
        <w:t>[09:30 - 09:55] Speaker A: Jadi. Bila kita tahu cakap suka pintu macam ni ini semua kena. Dia tak dia tak boleh model tak boleh hebat mesti lebih. Tapi you lebih tempat dia sekarang dia lebih kurang awak. Japan. Tak means dia orang ada data banyak sampai dia boleh buat prediction macam tu. Dan kalau tak make sense dia terus buat sebuat ke. Dia dia audit dia audit. buat modal? Betul dengan.</w:t>
      </w:r>
    </w:p>
    <w:p>
      <w:r>
        <w:t>[09:55 - 10:00] Speaker A: Kita business kereta KKP ni semua. Kena ada. tak bayar dia? Dia bawa orang Melayu seorang. boleh cakap ada. Japani.</w:t>
      </w:r>
    </w:p>
    <w:p>
      <w:r>
        <w:t>[10:00 - 10:04] Speaker A: kita kita cakap kita pergi baru kita tahu satu hektar 40000. Ya Allah.</w:t>
      </w:r>
    </w:p>
    <w:p>
      <w:r>
        <w:t>[10:04 - 10:21] Speaker A: semua tu Itu yang tu. Itulah nak scan kan. Kita nak kita nak. dekat orang. tu PC ah. kena scan tepi. Lepas tu nak buat apa yang itu. Yang tepi yang power tepi kena power. Kita semua dah tukar kan. Itu yang kita pergi paling semua kan.</w:t>
      </w:r>
    </w:p>
    <w:p>
      <w:r>
        <w:t>[10:21 - 11:03] Speaker A: Lepas tu kita tak fikir semua. Kita pergi terus sebab Dulu syarikat kena dia sama itu kurang wajib dia orang untuk. Dia scan dia scan semua scan. sepatutnya tapi apa pun. Hantar sudahlah. lain. Okey terus tak setuju kita audit. Sepatutnya dia dia. kita punya. Kalau kau tak ambil kita punya dia punya otak rumah ni pandai kita pergi scan semua pun dia patut pandai dah tak. Bila dia masuk dalam data bukan bukan kita punya besar.</w:t>
      </w:r>
    </w:p>
    <w:p>
      <w:r>
        <w:t>[11:03 - 11:07] Speaker A: Untuk hard copy atau digital? Hard copy semua juga tu. scan ni apa? Company audit.</w:t>
      </w:r>
    </w:p>
    <w:p>
      <w:r>
        <w:t>[11:07 - 11:11] Speaker A: macam mana. kalau kita murah nak tengok orang. Kalau cakap mahal dia kena apa yang kita boleh tahu.</w:t>
      </w:r>
    </w:p>
    <w:p>
      <w:r>
        <w:t>[11:11 - 11:12] Speaker B: immigration data you all hold is it?</w:t>
      </w:r>
    </w:p>
    <w:p>
      <w:r>
        <w:t>[11:12 - 11:14] Speaker A: Tak. Ya.</w:t>
      </w:r>
    </w:p>
    <w:p>
      <w:r>
        <w:t>[11:14 - 11:19] Speaker B: immigration punya database. You have access lah. Orang sudah lah. Dia ada access.</w:t>
      </w:r>
    </w:p>
    <w:p>
      <w:r>
        <w:t>[11:19 - 11:43] Speaker A: kita. tapi tulah Lawson Lawson kita ada data ada kita tahu. Sebab Lawson dia data banyak. Kita invest dua projek. So dua projek tu ada adalah ada sebahagian data. Tapi tak tahu berkenaan dengan. tu ada. tu I personally haven't seen yet lah. So. Custom I need to confirm with uh. custom ah.</w:t>
      </w:r>
    </w:p>
    <w:p>
      <w:r>
        <w:t>[11:43 - 11:48] Speaker A: Tapi tadi tuan yang scan tadi tu. Maksud dia scan pergi digital kan. dia convert as digital file ke atau memang dia baca that.</w:t>
      </w:r>
    </w:p>
    <w:p>
      <w:r>
        <w:t>[11:48 - 11:49] Speaker B: Digital lepas tu pegawai LHDN I boling tengok.</w:t>
      </w:r>
    </w:p>
    <w:p>
      <w:r>
        <w:t>[11:49 - 11:50] Speaker A: PDF. Oh.</w:t>
      </w:r>
    </w:p>
    <w:p>
      <w:r>
        <w:t>[11:50 - 11:54] Speaker B: Kita pula. satu point satu team ah extract jdt kita.</w:t>
      </w:r>
    </w:p>
    <w:p>
      <w:r>
        <w:t>[11:54 - 11:57] Speaker A: Bila extract jdt tu belum ni kadang-kadang data ter. Yang income 100000. salah. 5000000.</w:t>
      </w:r>
    </w:p>
    <w:p>
      <w:r>
        <w:t>[11:57 - 12:24] Speaker B: Sekarang ni semua dia tu tapi dia bukan bukan PDF yang boleh. Tapi dia scan text sahajalah. PDF we can that one we can have a solution lah. Itu sekarang ini not table. Not table. Maksudnya company submit physical kan. Dia scan as digital copy aje. So contohnya still pegawai kena tengok file satu-satu kan. Maksudnya dia bukan. Dia boleh panggil. bukan. Betul betul. Itu yang saya cakap.</w:t>
      </w:r>
    </w:p>
    <w:p>
      <w:r>
        <w:t>[12:24 - 12:30] Speaker A: We have 20000. Masih revenue 20000 individual.</w:t>
      </w:r>
    </w:p>
    <w:p>
      <w:r>
        <w:t>[12:30 - 12:33] Speaker B: Individual. Macam macam contoh punya geng. Itu pun. Celaka wei. 2000.</w:t>
      </w:r>
    </w:p>
    <w:p>
      <w:r>
        <w:t>[12:33 - 12:34] Speaker A: 20000 tak ada macam. 2000 tapi semua.</w:t>
      </w:r>
    </w:p>
    <w:p>
      <w:r>
        <w:t>[12:34 - 12:40] Speaker B: dia move to your filing for so long already berapa tahun dah. Tak payah.</w:t>
      </w:r>
    </w:p>
    <w:p>
      <w:r>
        <w:t>[12:40 - 12:43] Speaker A: So 30,000. Yang lain digital masuk pun.</w:t>
      </w:r>
    </w:p>
    <w:p>
      <w:r>
        <w:t>[12:43 - 12:54] Speaker B: buat. sini borang ni. Tertalu kepada satu lima dua tapi kita kita kepada. Bank ada yang sama. Bank manual. pun manual kan. 20,000 pun tak banyak tapi di luar dia RM nilai.</w:t>
      </w:r>
    </w:p>
    <w:p>
      <w:r>
        <w:t>[12:54 - 13:01] Speaker A: Betul betul. Macam ini late dia pun. berapa banyak. Itulah.</w:t>
      </w:r>
    </w:p>
    <w:p>
      <w:r>
        <w:t>[13:01 - 13:07] Speaker B: Itu zaman sekarang punya pengadilan banyak. Dia yang ni maybe. Kita boleh buat AI boleh baca dan detect atau relationship between the document kan. untuk bagi rather than pegawai tu kena I boling satu-satu kan.</w:t>
      </w:r>
    </w:p>
    <w:p>
      <w:r>
        <w:t>[13:07 - 13:09] Speaker A: Kenapa? Kenapa still dia orang masuk manual eh?</w:t>
      </w:r>
    </w:p>
    <w:p>
      <w:r>
        <w:t>[13:09 - 13:15] Speaker B: Sebab apa kata tak boleh? Kita nak force kita dia kata saya tak IT. Tolong kami tak boleh.</w:t>
      </w:r>
    </w:p>
    <w:p>
      <w:r>
        <w:t>[13:15 - 13:17] Speaker A: Bila aku nak tolong submit aku kan. Okey.</w:t>
      </w:r>
    </w:p>
    <w:p>
      <w:r>
        <w:t>[13:17 - 13:20] Speaker B: Sampai bila tak boleh nak nak. Itulah. Betullah.</w:t>
      </w:r>
    </w:p>
    <w:p>
      <w:r>
        <w:t>[13:20 - 13:27] Speaker A: Jadi dia buatlah. kanlah. Ada orang tua-tua ni dia tak tak percaya ni. depan pantai, duit simpan dalam tahu saya buat. Pak cik ni dia tengok.</w:t>
      </w:r>
    </w:p>
    <w:p>
      <w:r>
        <w:t>[13:27 - 13:38] Speaker B: dia tengok apa. sangat tapi itu pun orang. Adoi. dekat 40 juta. juta. 14 juta.</w:t>
      </w:r>
    </w:p>
    <w:p>
      <w:r>
        <w:t>[13:38 - 13:41] Speaker A: Berapa. Berapa juta dalam. duit.</w:t>
      </w:r>
    </w:p>
    <w:p>
      <w:r>
        <w:t>[13:41 - 13:48] Speaker B: 40 million in politics. tengok. tak tengok. manusia ini you boleh baca macam ni kan. I I buat sesuatulah.</w:t>
      </w:r>
    </w:p>
    <w:p>
      <w:r>
        <w:t>[13:48 - 13:54] Speaker A: kebun eh. Tapi dia supply kopi untuk KL. Kan. Kita naik rumah dia. Kebun kebun. rumah kat Bangsar. kat baru tu tak naklah. Dia kira.</w:t>
      </w:r>
    </w:p>
    <w:p>
      <w:r>
        <w:t>[13:54 - 14:07] Speaker B: Dia dia rumah dia. Senang boleh masuk kat Kampung Melayu. Dia ada gambar tu jatuh FD. tengok buka tengok plan dia dia punya catatan tu semua ada di situ. Disimpan emas di pajak tek Bangsar. di dalam apa kita ada tempat. juta lebih. juta lebih rumah dah banyak tek.</w:t>
      </w:r>
    </w:p>
    <w:p>
      <w:r>
        <w:t>[14:07 - 14:18] Speaker A: Dia boleh perut. apa ibu besar dia Tapi kita tak sukan KL. Dia sebab. Bukan. dah. Tak bayarlah. Dia sebab dia dia pun tak ada claim.</w:t>
      </w:r>
    </w:p>
    <w:p>
      <w:r>
        <w:t>[14:18 - 14:26] Speaker B: Tapi macam mana boleh tahu bahawa orang ni submit. Ya. Satu. Kalau cerita boleh. lagi kita tahulah. Sikit sikit sikitlah yang masa-masa ada ada menonon pula tak tahu apa nama.</w:t>
      </w:r>
    </w:p>
    <w:p>
      <w:r>
        <w:t>[14:26 - 14:31] Speaker A: yang ini Alibaba tu kan. Tolong tolong datang saya. Ya. I cerita yang senang cerai sekarang. Cerai dia.</w:t>
      </w:r>
    </w:p>
    <w:p>
      <w:r>
        <w:t>[15:02 - 15:04] Speaker A: ni.</w:t>
      </w:r>
    </w:p>
    <w:p>
      <w:r>
        <w:t>[15:06 - 15:13] Speaker A: Takut-takut pada hak kita 52 tapi kita tak kita tak minta jumpa dia apa-apa ah.</w:t>
      </w:r>
    </w:p>
    <w:p>
      <w:r>
        <w:t>[15:14 - 15:15] Speaker B: Bank ada yang macam tu ah?</w:t>
      </w:r>
    </w:p>
    <w:p>
      <w:r>
        <w:t>[15:15 - 15:18] Speaker A: Bank terminal.</w:t>
      </w:r>
    </w:p>
    <w:p>
      <w:r>
        <w:t>[15:18 - 15:22] Speaker A: Bank? Bank kena ada orang sebab orang yang bank tu pun ada orang.</w:t>
      </w:r>
    </w:p>
    <w:p>
      <w:r>
        <w:t>[15:26 - 15:31] Speaker A: 20 ribu nampak tak banyak, tapi duit dia tahu, RM nilai dia banyak.</w:t>
      </w:r>
    </w:p>
    <w:p>
      <w:r>
        <w:t>[15:31 - 15:32] Speaker B: Ya.</w:t>
      </w:r>
    </w:p>
    <w:p>
      <w:r>
        <w:t>[15:33 - 15:35] Speaker A: Macam dia kata buful lah.</w:t>
      </w:r>
    </w:p>
    <w:p>
      <w:r>
        <w:t>[15:35 - 15:38] Speaker B: betul-betul lain ni.</w:t>
      </w:r>
    </w:p>
    <w:p>
      <w:r>
        <w:t>[15:38 - 15:43] Speaker A: Ni light delik, Daim Zainuddin pun berapa banyak.</w:t>
      </w:r>
    </w:p>
    <w:p>
      <w:r>
        <w:t>[15:43 - 15:44] Speaker B: Ya.</w:t>
      </w:r>
    </w:p>
    <w:p>
      <w:r>
        <w:t>[15:45 - 15:47] Speaker A: Itu zaman sekarang punya.</w:t>
      </w:r>
    </w:p>
    <w:p>
      <w:r>
        <w:t>[15:47 - 15:55] Speaker A: dekat semua banyak kut. Sebab tu tak boleh nak. Ni banyak zaman. Takut-takut. Okeylah.</w:t>
      </w:r>
    </w:p>
    <w:p>
      <w:r>
        <w:t>[15:56 - 16:03] Speaker A: And then dia punya FB pakai Google, dia cross dengan Dia yang ni maybe.</w:t>
      </w:r>
    </w:p>
    <w:p>
      <w:r>
        <w:t>[16:04 - 16:14] Speaker A: Kita boleh buat AI boleh baca dan detect anomaly atau relationship between the documents kan untuk bagi rather than pegawai tu kena eye bowling satu-satu kan.</w:t>
      </w:r>
    </w:p>
    <w:p>
      <w:r>
        <w:t>[16:16 - 16:19] Speaker B: Kenapa, kenapa still allow dia orang masuk manual eh?</w:t>
      </w:r>
    </w:p>
    <w:p>
      <w:r>
        <w:t>[16:19 - 16:22] Speaker A: Sebab apa dia tak boleh? Kita nak force kita eh.</w:t>
      </w:r>
    </w:p>
    <w:p>
      <w:r>
        <w:t>[16:22 - 16:26] Speaker B: Dia kata saya bukan IT.</w:t>
      </w:r>
    </w:p>
    <w:p>
      <w:r>
        <w:t>[16:26 - 16:32] Speaker A: Kalau saya tak tolong saya.</w:t>
      </w:r>
    </w:p>
    <w:p>
      <w:r>
        <w:t>[16:32 - 16:34] Speaker B: takut ambil icon.</w:t>
      </w:r>
    </w:p>
    <w:p>
      <w:r>
        <w:t>[16:34 - 16:35] Speaker A: Okey.</w:t>
      </w:r>
    </w:p>
    <w:p>
      <w:r>
        <w:t>[16:35 - 16:36] Speaker B: Siapa pula? Tak boleh nak.</w:t>
      </w:r>
    </w:p>
    <w:p>
      <w:r>
        <w:t>[16:36 - 16:41] Speaker A: Kalau dia buat sudah. Audit. Betullah.</w:t>
      </w:r>
    </w:p>
    <w:p>
      <w:r>
        <w:t>[16:42 - 16:44] Speaker A: ni dia buat. Okey.</w:t>
      </w:r>
    </w:p>
    <w:p>
      <w:r>
        <w:t>[16:44 - 16:45] Speaker B: kanlah.</w:t>
      </w:r>
    </w:p>
    <w:p>
      <w:r>
        <w:t>[16:45 - 16:49] Speaker A: Ada orang tua-tua ni, dia tak tahu, tak percaya ni.</w:t>
      </w:r>
    </w:p>
    <w:p>
      <w:r>
        <w:t>[16:49 - 16:51] Speaker C: Macam mana boleh jadi pembatal?</w:t>
      </w:r>
    </w:p>
    <w:p>
      <w:r>
        <w:t>[16:51 - 16:53] Speaker A: Dia simpan di pantai, duit simpan dalam tabung ni tau.</w:t>
      </w:r>
    </w:p>
    <w:p>
      <w:r>
        <w:t>[16:53 - 16:54] Speaker C: Saya pun selalu buat.</w:t>
      </w:r>
    </w:p>
    <w:p>
      <w:r>
        <w:t>[16:55 - 16:57] Speaker A: Pak cik ni dia tengok.</w:t>
      </w:r>
    </w:p>
    <w:p>
      <w:r>
        <w:t>[16:57 - 16:58] Speaker B: Ya.</w:t>
      </w:r>
    </w:p>
    <w:p>
      <w:r>
        <w:t>[16:58 - 17:03] Speaker A: Lepas dia tengok penuh duit. Apa orang nak? Aku orang sangat tu. Janganlah.</w:t>
      </w:r>
    </w:p>
    <w:p>
      <w:r>
        <w:t>[17:03 - 17:10] Speaker A: Duit kaya. Ingat-ingat kat. Saya kira-kira dekat 4 juta. Oh. 4 juta. 14 juta.</w:t>
      </w:r>
    </w:p>
    <w:p>
      <w:r>
        <w:t>[17:10 - 17:13] Speaker A: Dapat 14 juta dalam. Sweet juga, kan.</w:t>
      </w:r>
    </w:p>
    <w:p>
      <w:r>
        <w:t>[17:14 - 17:15] Speaker B: Dulu saya beli.</w:t>
      </w:r>
    </w:p>
    <w:p>
      <w:r>
        <w:t>[17:16 - 17:19] Speaker B: 14 million in folic, kan. Ni yang dulu, okey 8 million.</w:t>
      </w:r>
    </w:p>
    <w:p>
      <w:r>
        <w:t>[17:19 - 17:21] Speaker A: Tiba-tiba dah dah okeylah.</w:t>
      </w:r>
    </w:p>
    <w:p>
      <w:r>
        <w:t>[17:21 - 17:22] Speaker B: Always tengok.</w:t>
      </w:r>
    </w:p>
    <w:p>
      <w:r>
        <w:t>[17:22 - 17:24] Speaker A: Always folic folic saja. Oh ya betul.</w:t>
      </w:r>
    </w:p>
    <w:p>
      <w:r>
        <w:t>[17:24 - 17:27] Speaker B: Tapi. manusia ni, you boleh baca macam ni kan.</w:t>
      </w:r>
    </w:p>
    <w:p>
      <w:r>
        <w:t>[17:27 - 17:30] Speaker A: I I buat sesuatu.</w:t>
      </w:r>
    </w:p>
    <w:p>
      <w:r>
        <w:t>[17:30 - 17:33] Speaker A: Bukan kebun eh?.</w:t>
      </w:r>
    </w:p>
    <w:p>
      <w:r>
        <w:t>[17:33 - 17:36] Speaker B: Tapi dia supply trophy seluruh KL. Kan?</w:t>
      </w:r>
    </w:p>
    <w:p>
      <w:r>
        <w:t>[17:36 - 17:42] Speaker A: Kita naik rumah dia tengok. Tukang kebun. Rumah kat Bangsar. Ah sini dekat Baru tu.</w:t>
      </w:r>
    </w:p>
    <w:p>
      <w:r>
        <w:t>[17:42 - 17:44] Speaker B: Semua tak tahu fake ah.</w:t>
      </w:r>
    </w:p>
    <w:p>
      <w:r>
        <w:t>[17:44 - 17:47] Speaker A: Dia dia support tempat dia orang. Kalau dia tengok belakang kampung lah.</w:t>
      </w:r>
    </w:p>
    <w:p>
      <w:r>
        <w:t>[17:47 - 17:54] Speaker B: Dan tu catut FD terpaksa semua. Buka tengok plan dia, dalam dia punya catatan tu semua ada kat situ.</w:t>
      </w:r>
    </w:p>
    <w:p>
      <w:r>
        <w:t>[17:54 - 18:01] Speaker B: Dia simpan emas di banker bank Bangsar. Campak di dalam apa. Bukan kita ada tempat.</w:t>
      </w:r>
    </w:p>
    <w:p>
      <w:r>
        <w:t>[18:01 - 18:02] Speaker A: Secure secure.</w:t>
      </w:r>
    </w:p>
    <w:p>
      <w:r>
        <w:t>[18:02 - 18:05] Speaker B: 7 juta lebih. 7 juta lebih. Rumah dah banyak cash, tukang kebun.</w:t>
      </w:r>
    </w:p>
    <w:p>
      <w:r>
        <w:t>[18:05 - 18:11] Speaker A: dia boleh peras. Saya kata ibu besar. Dia pergi sini saja ke? Ibu besar ni. Kejap tengok sukan di KL ni.</w:t>
      </w:r>
    </w:p>
    <w:p>
      <w:r>
        <w:t>[18:11 - 18:12] Speaker B: Ya obat Covid.</w:t>
      </w:r>
    </w:p>
    <w:p>
      <w:r>
        <w:t>[18:12 - 18:13] Speaker A: Bukan tak boleh organize.</w:t>
      </w:r>
    </w:p>
    <w:p>
      <w:r>
        <w:t>[18:13 - 18:15] Speaker B: Oh dia punya. Okey, kena tipu dia.</w:t>
      </w:r>
    </w:p>
    <w:p>
      <w:r>
        <w:t>[18:15 - 18:16] Speaker A: Tukang kebun. Semua perempuan kata kecil hati, okey.</w:t>
      </w:r>
    </w:p>
    <w:p>
      <w:r>
        <w:t>[18:16 - 18:17] Speaker B: lah.</w:t>
      </w:r>
    </w:p>
    <w:p>
      <w:r>
        <w:t>[18:17 - 18:18] Speaker A: Ustaz.</w:t>
      </w:r>
    </w:p>
    <w:p>
      <w:r>
        <w:t>[18:18 - 18:19] Speaker B: Ustaz.</w:t>
      </w:r>
    </w:p>
    <w:p>
      <w:r>
        <w:t>[18:19 - 18:22] Speaker A: Tak payah ah. Dia sebab dia dia kita orang pun tak ada claim. Tapi macam mana LHDN boleh tahu bahawa orang ni samping wrong?</w:t>
      </w:r>
    </w:p>
    <w:p>
      <w:r>
        <w:t>[18:22 - 18:23] Speaker B: Report.</w:t>
      </w:r>
    </w:p>
    <w:p>
      <w:r>
        <w:t>[18:26 - 18:27] Speaker A: Dia apa. Satu orang lagi.</w:t>
      </w:r>
    </w:p>
    <w:p>
      <w:r>
        <w:t>[18:27 - 18:29] Speaker B: Kalau you you layan cerita P Ramlee ah.</w:t>
      </w:r>
    </w:p>
    <w:p>
      <w:r>
        <w:t>[18:29 - 18:31] Speaker A: Ah itu lagi saya tak tahu ah. Sikit-sikitlah yang masa-masa teacher ada ada ada menontonlah tapi tak tahu apa nama.</w:t>
      </w:r>
    </w:p>
    <w:p>
      <w:r>
        <w:t>[18:31 - 18:33] Speaker C: Yang cerita P Ramlee, Alibaba tu kan. Ha itu dia.</w:t>
      </w:r>
    </w:p>
    <w:p>
      <w:r>
        <w:t>[18:33 - 18:37] Speaker A: Hello, tolong datang jumpa saya. Geng geng dia buka?.</w:t>
      </w:r>
    </w:p>
    <w:p>
      <w:r>
        <w:t>[18:37 - 18:38] Speaker C: Okey, I cerita you, paling kami yang senang bercerai sekarang.</w:t>
      </w:r>
    </w:p>
    <w:p>
      <w:r>
        <w:t>[18:38 - 18:39] Speaker A: Oh.</w:t>
      </w:r>
    </w:p>
    <w:p>
      <w:r>
        <w:t>[18:40 - 18:42] Speaker A: Isteri dia yang tolong dia.</w:t>
      </w:r>
    </w:p>
    <w:p>
      <w:r>
        <w:t>[18:44 - 18:48] Speaker A: Tapi dia ada kaki lah rumah dia jual dadah lah. Okey.</w:t>
      </w:r>
    </w:p>
    <w:p>
      <w:r>
        <w:t>[18:48 - 18:52] Speaker A: Isteri minta maaflah. I tiba cakap. Tapi isteri kita kadang-kadang jangan gembira.</w:t>
      </w:r>
    </w:p>
    <w:p>
      <w:r>
        <w:t>[18:52 - 18:54] Speaker A: Sebab tu kalau perempuan macam ni, I.</w:t>
      </w:r>
    </w:p>
    <w:p>
      <w:r>
        <w:t>[18:54 - 18:55] Speaker B: dia.</w:t>
      </w:r>
    </w:p>
    <w:p>
      <w:r>
        <w:t>[18:55 - 18:59] Speaker A: I tengok rumah dia, driver dia tolong angkat barang dia, driver dia terus rumah dia.</w:t>
      </w:r>
    </w:p>
    <w:p>
      <w:r>
        <w:t>[18:59 - 19:02] Speaker A: Lepas rumah dia, driver dia terus angkat baju gamoi apa datin dia.</w:t>
      </w:r>
    </w:p>
    <w:p>
      <w:r>
        <w:t>[19:02 - 19:04] Speaker A: Lepas tu saya tanyalah. River tu, ni tunjukkan saya rumah perempuan simpanan Datuk.</w:t>
      </w:r>
    </w:p>
    <w:p>
      <w:r>
        <w:t>[19:04 - 19:06] Speaker B: Sebut.</w:t>
      </w:r>
    </w:p>
    <w:p>
      <w:r>
        <w:t>[19:06 - 19:11] Speaker A: Lepas tu saya tanya, lepas tu apa pergi happy cakap sangat? Saya servis datin. Datin ada luar saya cover datin eh.</w:t>
      </w:r>
    </w:p>
    <w:p>
      <w:r>
        <w:t>[19:11 - 19:14] Speaker A: So dia cover datin so barang-barang baju datin semua dia tahu.</w:t>
      </w:r>
    </w:p>
    <w:p>
      <w:r>
        <w:t>[19:14 - 19:15] Speaker B: Oh ya.</w:t>
      </w:r>
    </w:p>
    <w:p>
      <w:r>
        <w:t>[19:15 - 19:17] Speaker A: So datuk punya business pun dia tahu.</w:t>
      </w:r>
    </w:p>
    <w:p>
      <w:r>
        <w:t>[19:17 - 19:18] Speaker A: Apa itu.</w:t>
      </w:r>
    </w:p>
    <w:p>
      <w:r>
        <w:t>[19:18 - 19:20] Speaker B: Gila ke? Buat kerja tadi.</w:t>
      </w:r>
    </w:p>
    <w:p>
      <w:r>
        <w:t>[19:20 - 19:22] Speaker A: Saya pun tak tahu tadi dia ambil er beratus business.</w:t>
      </w:r>
    </w:p>
    <w:p>
      <w:r>
        <w:t>[19:22 - 19:25] Speaker A: Tapi saya senyum tengok sebab dia boleh servis datin. Tu.</w:t>
      </w:r>
    </w:p>
    <w:p>
      <w:r>
        <w:t>[19:25 - 19:26] Speaker B: Betul betul.</w:t>
      </w:r>
    </w:p>
    <w:p>
      <w:r>
        <w:t>[19:26 - 19:27] Speaker C: Rumah dia.</w:t>
      </w:r>
    </w:p>
    <w:p>
      <w:r>
        <w:t>[19:27 - 19:28] Speaker B: Dia driver.</w:t>
      </w:r>
    </w:p>
    <w:p>
      <w:r>
        <w:t>[19:28 - 19:30] Speaker A: Dia driver servis datin. Itu ada business dia orang.</w:t>
      </w:r>
    </w:p>
    <w:p>
      <w:r>
        <w:t>[19:31 - 19:32] Speaker B: Ha ha.</w:t>
      </w:r>
    </w:p>
    <w:p>
      <w:r>
        <w:t>[19:32 - 19:33] Speaker A: Sains. Selangor dia tahu betul.</w:t>
      </w:r>
    </w:p>
    <w:p>
      <w:r>
        <w:t>[19:33 - 19:34] Speaker C: Tak apa.</w:t>
      </w:r>
    </w:p>
    <w:p>
      <w:r>
        <w:t>[19:34 - 19:36] Speaker A: Memang banyak experience. Real like experience ni.</w:t>
      </w:r>
    </w:p>
    <w:p>
      <w:r>
        <w:t>[19:36 - 19:37] Speaker C: Tapi paling pelik.</w:t>
      </w:r>
    </w:p>
    <w:p>
      <w:r>
        <w:t>[19:37 - 19:38] Speaker A: Malaysia okey.</w:t>
      </w:r>
    </w:p>
    <w:p>
      <w:r>
        <w:t>[19:38 - 19:39] Speaker C: Tak baru.</w:t>
      </w:r>
    </w:p>
    <w:p>
      <w:r>
        <w:t>[19:39 - 19:42] Speaker A: Tapi kalau pergi bilik pun pun semua pun paling best pergi ah.</w:t>
      </w:r>
    </w:p>
    <w:p>
      <w:r>
        <w:t>[19:42 - 19:44] Speaker C: Dia kerja dia kerja lama ah.</w:t>
      </w:r>
    </w:p>
    <w:p>
      <w:r>
        <w:t>[19:44 - 19:46] Speaker B: Taklah.</w:t>
      </w:r>
    </w:p>
    <w:p>
      <w:r>
        <w:t>[19:46 - 19:49] Speaker A: Tak tahu buat apa.</w:t>
      </w:r>
    </w:p>
    <w:p>
      <w:r>
        <w:t>[19:49 - 19:51] Speaker A: Dia punya anak kan.</w:t>
      </w:r>
    </w:p>
    <w:p>
      <w:r>
        <w:t>[19:51 - 19:52] Speaker B: m tahu. Okey.</w:t>
      </w:r>
    </w:p>
    <w:p>
      <w:r>
        <w:t>[19:52 - 19:56] Speaker A: Tapi dia punya ni yang keluar tak taklim pula boleh buat apa ni. China mainland dia.</w:t>
      </w:r>
    </w:p>
    <w:p>
      <w:r>
        <w:t>[19:56 - 19:57] Speaker B: pandai ah.</w:t>
      </w:r>
    </w:p>
    <w:p>
      <w:r>
        <w:t>[19:57 - 20:01] Speaker A: So katanya dia semua bila dia buka tanpa nama China mainland.</w:t>
      </w:r>
    </w:p>
    <w:p>
      <w:r>
        <w:t>[20:01 - 20:02] Speaker B: So kita balik kan.</w:t>
      </w:r>
    </w:p>
    <w:p>
      <w:r>
        <w:t>[20:02 - 20:03] Speaker A: sorry ah.</w:t>
      </w:r>
    </w:p>
    <w:p>
      <w:r>
        <w:t>[20:03 - 20:06] Speaker A: Hari ke dua. dia macam bagus kau percaya dekat anak.</w:t>
      </w:r>
    </w:p>
    <w:p>
      <w:r>
        <w:t>[20:06 - 20:08] Speaker B: anak anak selamat. Anak ah.</w:t>
      </w:r>
    </w:p>
    <w:p>
      <w:r>
        <w:t>[20:08 - 20:12] Speaker A: So China land dia Tapi China land dapat duit. Kias.</w:t>
      </w:r>
    </w:p>
    <w:p>
      <w:r>
        <w:t>[20:12 - 20:14] Speaker C: Okey, tak apa. Balik cerita tadi ni.</w:t>
      </w:r>
    </w:p>
    <w:p>
      <w:r>
        <w:t>[20:14 - 20:18] Speaker A: Antara masalah-masalah problem problem dia dengan exper trade tu. 16%. Macam mana saya nak tahu.</w:t>
      </w:r>
    </w:p>
    <w:p>
      <w:r>
        <w:t>[20:18 - 20:20] Speaker A: yang dekat sini minyak tu. Ha gajinya banyak ini.</w:t>
      </w:r>
    </w:p>
    <w:p>
      <w:r>
        <w:t>[20:20 - 20:23] Speaker A: dengan exper trade tadi tu. So Datuk you tahu Vice President Madi. Ada tak Vice President.</w:t>
      </w:r>
    </w:p>
    <w:p>
      <w:r>
        <w:t>[20:23 - 20:24] Speaker C: Betul betul.</w:t>
      </w:r>
    </w:p>
    <w:p>
      <w:r>
        <w:t>[20:25 - 20:26] Speaker A: Vice President Muslim ada.</w:t>
      </w:r>
    </w:p>
    <w:p>
      <w:r>
        <w:t>[20:26 - 20:27] Speaker C: Islam.</w:t>
      </w:r>
    </w:p>
    <w:p>
      <w:r>
        <w:t>[20:27 - 20:28] Speaker A: Islam.</w:t>
      </w:r>
    </w:p>
    <w:p>
      <w:r>
        <w:t>[20:28 - 20:33] Speaker A: Dia tengok benda ni apa. Dia bawa dia makan Iranian Business dengan Malaysia. Skypark.</w:t>
      </w:r>
    </w:p>
    <w:p>
      <w:r>
        <w:t>[20:33 - 20:37] Speaker A: Skypark tempat LPC situ pun sampai exper trade punya. Tapi kita tak datang. Tuan Hassan di KL ni tak datang.</w:t>
      </w:r>
    </w:p>
    <w:p>
      <w:r>
        <w:t>[20:37 - 20:38] Speaker C: Dia buat animation.</w:t>
      </w:r>
    </w:p>
    <w:p>
      <w:r>
        <w:t>[20:38 - 20:41] Speaker A: Tapi exper trade data ni data exper trade ni DN ada ke? DN immigration.</w:t>
      </w:r>
    </w:p>
    <w:p>
      <w:r>
        <w:t>[20:41 - 20:42] Speaker B: Immigration.</w:t>
      </w:r>
    </w:p>
    <w:p>
      <w:r>
        <w:t>[20:42 - 20:43] Speaker A: immigration.</w:t>
      </w:r>
    </w:p>
    <w:p>
      <w:r>
        <w:t>[20:43 - 20:44] Speaker B: Hm like also have.</w:t>
      </w:r>
    </w:p>
    <w:p>
      <w:r>
        <w:t>[20:44 - 20:47] Speaker A: Seban kita kena duduk, korek-korek, you boleh gunakan akaun kita.</w:t>
      </w:r>
    </w:p>
    <w:p>
      <w:r>
        <w:t>[20:47 - 20:48] Speaker B: cakap you.</w:t>
      </w:r>
    </w:p>
    <w:p>
      <w:r>
        <w:t>[20:49 - 20:51] Speaker A: Iran paling gadang tahu. Hmm.</w:t>
      </w:r>
    </w:p>
    <w:p>
      <w:r>
        <w:t>[20:51 - 20:54] Speaker A: Bila Rock kalau you baca dia tahu orang macam tu. Berapa orang dia pun tahu dah. Paka pakaian macam tu dah.</w:t>
      </w:r>
    </w:p>
    <w:p>
      <w:r>
        <w:t>[22:30 - 22:40] Speaker A: Tapi expatriate data ni, data expatriate ni. KDN ada ke? KDN immigration immigration confidence. You kena duduk collect collect, you boleh gunakan data ni. cakap you program semua. supaya you nak.</w:t>
      </w:r>
    </w:p>
    <w:p>
      <w:r>
        <w:t>[22:40 - 22:46] Speaker A: Mafianya kan paling ganang tau. Kalau you baca dia tahu orang macam mana. Berapa orang, orang dah. Kita pun macam itu ah.</w:t>
      </w:r>
    </w:p>
    <w:p>
      <w:r>
        <w:t>[22:46 - 22:47] Speaker A: Oh orang ini eh.</w:t>
      </w:r>
    </w:p>
    <w:p>
      <w:r>
        <w:t>[22:47 - 22:51] Speaker A: tak pergi ke polis. Dia bayar duit, ini orang pun hilang.</w:t>
      </w:r>
    </w:p>
    <w:p>
      <w:r>
        <w:t>[22:51 - 22:52] Speaker A: Sebab dia masuk Malaysia.</w:t>
      </w:r>
    </w:p>
    <w:p>
      <w:r>
        <w:t>[22:53 - 22:55] Speaker A: Tapi kita perlu buat?</w:t>
      </w:r>
    </w:p>
    <w:p>
      <w:r>
        <w:t>[22:56 - 22:58] Speaker A: Tak apalah, Korea Utara dia dekat sini.</w:t>
      </w:r>
    </w:p>
    <w:p>
      <w:r>
        <w:t>[22:58 - 23:08] Speaker A: Ha itu ada Talas dulu apa, abang abang ke adik yang siapa yang dibunuh di sini. Siapa yang dibunuh belum kita tahu. Kita akan pantau dulu.</w:t>
      </w:r>
    </w:p>
    <w:p>
      <w:r>
        <w:t>[23:08 - 23:12] Speaker A: Tapi dia ada duit, memang dia ada duit. Kalau kita pergi jalan.</w:t>
      </w:r>
    </w:p>
    <w:p>
      <w:r>
        <w:t>[23:12 - 23:20] Speaker A: Saya buat kes kripto, 2000 lah. 2000 you Google sekarang Tuan Chip yang kena tangkap dengan polis itu. Saya buat kes kripto sebab sekarang transaksi Malaysia semua pakai kebanyakan mafia-mafia ni pakai kripto. Hmm. Dia ingat kripto selamat, actually kripto tak selamat. Kripto adalah blockchain.</w:t>
      </w:r>
    </w:p>
    <w:p>
      <w:r>
        <w:t>[23:20 - 23:21] Speaker A: Blockchain kita boleh trace.</w:t>
      </w:r>
    </w:p>
    <w:p>
      <w:r>
        <w:t>[23:21 - 23:23] Speaker A: Lagi senang nak trace.</w:t>
      </w:r>
    </w:p>
    <w:p>
      <w:r>
        <w:t>[23:26 - 23:41] Speaker A: Tapi kalau dia trace pun, dia itu online identity macam mana tahu, offline identity macam mana. Macam mana kita guna sistem untuk. kena kena pandai ah. Sebab itu bila you jual sistem, you tak boleh jual kecerdikan. You hanya boleh jual. Pandai ah, you boleh wisdom ni tak boleh jual. Itu you cakap kita ada pakej macam ni. Macam mana dia nak guna data itu kalau dia tak guna tak ada you guna.</w:t>
      </w:r>
    </w:p>
    <w:p>
      <w:r>
        <w:t>[23:41 - 23:47] Speaker A: That's why ah saya cakap kat you, kita punya ini you ada solution terus patriot lah. Satu lagi duty stamp.</w:t>
      </w:r>
    </w:p>
    <w:p>
      <w:r>
        <w:t>[23:47 - 23:52] Speaker A: Kalau AI, okey, itu ada buat AI itu step. Kita ada masalah sekarang.</w:t>
      </w:r>
    </w:p>
    <w:p>
      <w:r>
        <w:t>[23:52 - 23:55] Speaker A: Saya cakap itu. Apa itu? Kita kena baca macam.</w:t>
      </w:r>
    </w:p>
    <w:p>
      <w:r>
        <w:t>[23:55 - 23:59] Speaker A: Saya patut pakai spec kan. Saya tak boleh baca. Tadi saya oh ini.</w:t>
      </w:r>
    </w:p>
    <w:p>
      <w:r>
        <w:t>[23:59 - 24:02] Speaker A: Ini kena search search search.</w:t>
      </w:r>
    </w:p>
    <w:p>
      <w:r>
        <w:t>[24:02 - 24:04] Speaker A: Scam 2000.</w:t>
      </w:r>
    </w:p>
    <w:p>
      <w:r>
        <w:t>[24:04 - 24:06] Speaker A: Tapi sekarang online, dia charge RM10 ah.</w:t>
      </w:r>
    </w:p>
    <w:p>
      <w:r>
        <w:t>[24:06 - 24:13] Speaker A: Dia masuk data yang berbalas RM10 tak boleh. Tapi kalau kita ada AI dia boleh baca, eh ini bukan yang ini. Dah kena. Ni macam itu kan.</w:t>
      </w:r>
    </w:p>
    <w:p>
      <w:r>
        <w:t>[24:13 - 24:19] Speaker A: Ini AI mencetuskan the rate of. Dan you boleh tolib pula data bukti scam ni.</w:t>
      </w:r>
    </w:p>
    <w:p>
      <w:r>
        <w:t>[24:19 - 24:22] Speaker A: cerita kat you, macam mana AI buat kes duty step dan kerajaan dapat tanah.</w:t>
      </w:r>
    </w:p>
    <w:p>
      <w:r>
        <w:t>[24:22 - 24:27] Speaker A: Tinggi dia itu pun detail ah. Saya baru start audit. Saya ada dua kes besar.</w:t>
      </w:r>
    </w:p>
    <w:p>
      <w:r>
        <w:t>[24:27 - 24:41] Speaker A: Satu ni Mufti Perak. Ingat kerajaan bagi-bagi kat dia tanah ah. Kerajaan beri tanah nilai 10,000. Kerajaan kata bagi dia berat ini 10,000. Dia dah seronok ah. Dia dapat tanah 10,000, kemudian kerajaan beli tanah tu, dia lari seronok.</w:t>
      </w:r>
    </w:p>
    <w:p>
      <w:r>
        <w:t>[24:41 - 24:45] Speaker A: So dia dia ingat dia dapat tanah dia dah jual tanah. Data seluruh tanah tu sudah complete.</w:t>
      </w:r>
    </w:p>
    <w:p>
      <w:r>
        <w:t>[24:45 - 24:58] Speaker A: Tapi yang betul sebenarnya ah. All paper dia dekat dia dapat 10,000. All paper dekat ni beli kat diskaun RM10,000. Transaksi berlaku dalam tu, dalam. Berlaku dalam dua minggu. Kita detect bukan perpuluhan. So this fellow kena cukai 30% atas RM10,000. Bukan RM10,000 yang dia tu.</w:t>
      </w:r>
    </w:p>
    <w:p>
      <w:r>
        <w:t>[24:58 - 25:09] Speaker A: So kita check check macam itu, company ni dia buat skim. Dia beli dia bagi terus tanah kat orang kat Perak ni. besar-besar Perak ni. Dia bayar. Kemudian dia tak dia cakap ni pun tak tak ada tak ada tak declare cukai.</w:t>
      </w:r>
    </w:p>
    <w:p>
      <w:r>
        <w:t>[25:09 - 25:16] Speaker A: Bila kita pergi semua dia cakap duit ini dia guna untuk. Yang. Sihir.</w:t>
      </w:r>
    </w:p>
    <w:p>
      <w:r>
        <w:t>[25:16 - 25:18] Speaker A: So kita draf. pun tak ada pun.</w:t>
      </w:r>
    </w:p>
    <w:p>
      <w:r>
        <w:t>[25:18 - 25:20] Speaker A: So dia tulis surat kepada dia kata dia.</w:t>
      </w:r>
    </w:p>
    <w:p>
      <w:r>
        <w:t>[25:21 - 25:25] Speaker A: So daripada duty step tadi itu, kita trace transaksi ini berlaku.</w:t>
      </w:r>
    </w:p>
    <w:p>
      <w:r>
        <w:t>[25:25 - 25:26] Speaker A: So bila ada print.</w:t>
      </w:r>
    </w:p>
    <w:p>
      <w:r>
        <w:t>[25:26 - 25:30] Speaker A: Syarikat ini at the end kita cukai dia 240 juta, mungkin eh. Kita rampas tanah dia, itu kita buat.</w:t>
      </w:r>
    </w:p>
    <w:p>
      <w:r>
        <w:t>[25:30 - 25:33] Speaker A: itulah itu yang penting. Sebab tu sampai sekarang daripada dulu sampai sekarang kalau you nak buat inteligen.</w:t>
      </w:r>
    </w:p>
    <w:p>
      <w:r>
        <w:t>[25:35 - 25:37] Speaker A: Itu step dia. Tak boleh dari sini eh.</w:t>
      </w:r>
    </w:p>
    <w:p>
      <w:r>
        <w:t>[25:37 - 25:39] Speaker A: Semua dia punya sos. Okey.</w:t>
      </w:r>
    </w:p>
    <w:p>
      <w:r>
        <w:t>[25:39 - 25:42] Speaker A: Tadi soalan tadi yang tak jawab kat you kan. You tanya saya tadi.</w:t>
      </w:r>
    </w:p>
    <w:p>
      <w:r>
        <w:t>[25:42 - 25:45] Speaker A: Macam mana nak kenal?</w:t>
      </w:r>
    </w:p>
    <w:p>
      <w:r>
        <w:t>[25:45 - 25:51] Speaker A: dia ada dua jenis sahaja. Satu suka simpan macam Datuk Seri. Satu show off. Oh. Dia suka belanja.</w:t>
      </w:r>
    </w:p>
    <w:p>
      <w:r>
        <w:t>[25:51 - 25:53] Speaker A: Dia suka belanja.</w:t>
      </w:r>
    </w:p>
    <w:p>
      <w:r>
        <w:t>[25:53 - 25:56] Speaker A: Dia beli baju-baju, shopping dengan kawan-kawan dia pun.</w:t>
      </w:r>
    </w:p>
    <w:p>
      <w:r>
        <w:t>[25:56 - 25:57] Speaker A: Satu suka simpan.</w:t>
      </w:r>
    </w:p>
    <w:p>
      <w:r>
        <w:t>[25:57 - 26:00] Speaker A: Kalau simpan dalam bank. Solution kita pula. Kau tahu duit dalam bank ini.</w:t>
      </w:r>
    </w:p>
    <w:p>
      <w:r>
        <w:t>[26:00 - 26:04] Speaker A: You cakap ada berapa juta? You simpan dalam bank. Kita boleh tengok.</w:t>
      </w:r>
    </w:p>
    <w:p>
      <w:r>
        <w:t>[26:05 - 26:11] Speaker A: And dia memang of bank tu memang dia apa dia dia wajib untuk tunjuk. Auto exchange of information.</w:t>
      </w:r>
    </w:p>
    <w:p>
      <w:r>
        <w:t>[26:11 - 26:15] Speaker A: Auto exchange of information. So maksudnya kalau ada any transaction yang macam mencurigakan pun akan alert lembaga hasil negara lah.</w:t>
      </w:r>
    </w:p>
    <w:p>
      <w:r>
        <w:t>[26:15 - 26:22] Speaker A: Transaksi sekarang ni Sebab lembaga masuk dalam dalam akaula ini dia panggil STR. STR STR transaction apa ni. Dia dia kita tahu. kita tahu.</w:t>
      </w:r>
    </w:p>
    <w:p>
      <w:r>
        <w:t>[26:22 - 26:24] Speaker A: Satu lagi mesti dia nak beli barang. Kan?</w:t>
      </w:r>
    </w:p>
    <w:p>
      <w:r>
        <w:t>[26:24 - 26:34] Speaker A: You biasa dengar tak orang kata kalau beli kereta cash cash cash tadi? Kalau apa? Beli kereta cash. Ada orang kata kalau beli kereta kereta kena ambil dulu.</w:t>
      </w:r>
    </w:p>
    <w:p>
      <w:r>
        <w:t>[26:34 - 26:43] Speaker A: Ha, tunjuk macam you hutang. Okey. Kena ambil hutang. Ha. Itu sebab itu trend. Trend kalau you take cash no rekod. Oh. Tak ada rekod. You take cash, I take to you. Settle masa bila. Tapi ambil dulu.</w:t>
      </w:r>
    </w:p>
    <w:p>
      <w:r>
        <w:t>[26:43 - 26:49] Speaker A: 5%? Saya asing. Okey, lepas sini kan. Kita asing copy masuk, mari sini kan. Hmm. So apa asal nak buat? Dia AI tinggal anal.</w:t>
      </w:r>
    </w:p>
    <w:p>
      <w:r>
        <w:t>[26:49 - 26:53] Speaker A: Okey, nama eh, nama. Kata kata nama Zun. Nanti berapa ribu? Katalah. Zun 12.</w:t>
      </w:r>
    </w:p>
    <w:p>
      <w:r>
        <w:t>[26:53 - 26:57] Speaker A: Dia punya Zun, duty time dia 10,000 eh, 100,000. Tapi itu kereta 700,000. 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