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The meeting focused on the content and presentation of a company financial report. Speaker A and B discussed whether to include analysis and alerts about potential risks, or just provide a summary of the data. The decision was to initially focus on a basic summary of the company's financial information, including a liability overview, with an added disclaimer, and exclude detailed analysis for now. Future iterations could include more features and potentially a monthly retainer fee model. Speaker B mentioned including images and company logos if possible.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