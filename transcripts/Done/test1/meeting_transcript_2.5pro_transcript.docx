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[00:00 - 00:01] Speaker A: Yeah, other summary of Chajila tapi</w:t>
      </w:r>
    </w:p>
    <w:p>
      <w:r>
        <w:t>[00:02 - 00:07] Speaker A: ini info not suitable for corporate demographic but</w:t>
      </w:r>
    </w:p>
    <w:p>
      <w:r>
        <w:t>[00:07 - 00:12] Speaker A: there will be product called charge analysis, right? Okay.</w:t>
      </w:r>
    </w:p>
    <w:p>
      <w:r>
        <w:t>[00:12 - 00:18] Speaker A: Maybe we can include it in the charge analysis instead of corporate demographic.</w:t>
      </w:r>
    </w:p>
    <w:p>
      <w:r>
        <w:t>[00:18 - 00:20] Speaker B: Hmm.</w:t>
      </w:r>
    </w:p>
    <w:p>
      <w:r>
        <w:t>[00:20 - 00:23] Speaker B: Kita we we kita okey, tak apa.</w:t>
      </w:r>
    </w:p>
    <w:p>
      <w:r>
        <w:t>[00:23 - 00:29] Speaker B: You develop first the the the use case for charge tu. You know I was thinking about charge the 30.</w:t>
      </w:r>
    </w:p>
    <w:p>
      <w:r>
        <w:t>[00:29 - 00:32] Speaker B: because this is ni.</w:t>
      </w:r>
    </w:p>
    <w:p>
      <w:r>
        <w:t>[00:32 - 00:38] Speaker B: But a Chaji right now I think memang I not super lots of data lah.</w:t>
      </w:r>
    </w:p>
    <w:p>
      <w:r>
        <w:t>[00:38 - 00:39] Speaker B: This one. Itulah.</w:t>
      </w:r>
    </w:p>
    <w:p>
      <w:r>
        <w:t>[00:39 - 00:40] Speaker A: Betul?</w:t>
      </w:r>
    </w:p>
    <w:p>
      <w:r>
        <w:t>[00:40 - 00:40] Speaker B: Yeah.</w:t>
      </w:r>
    </w:p>
    <w:p>
      <w:r>
        <w:t>[00:40 - 00:41] Speaker A: Yeah.</w:t>
      </w:r>
    </w:p>
    <w:p>
      <w:r>
        <w:t>[00:42 - 00:55] Speaker A: But that's it right now we can confirm the financial analysis and corporate demographic first then we go quickly you know UI and everything then we start to develop for this first.</w:t>
      </w:r>
    </w:p>
    <w:p>
      <w:r>
        <w:t>[00:55 - 00:58] Speaker A: Then it can be ready whenever it needs to be ready. These two.</w:t>
      </w:r>
    </w:p>
    <w:p>
      <w:r>
        <w:t>[00:58 - 1:02] Speaker B: Sure. yang charge tu I just develop the use cases KB Vincent.</w:t>
      </w:r>
    </w:p>
    <w:p>
      <w:r>
        <w:t>[1:02 - 1:12] Speaker B: if you like to combine into corporate demographic and probably we rename again the corporate demographic so that it suits with charging information then we can do it.</w:t>
      </w:r>
    </w:p>
    <w:p>
      <w:r>
        <w:t>[1:12 - 1:19] Speaker B: But for me if you want to separate it for now sure feel free to as long as the the use cases has been developed.</w:t>
      </w:r>
    </w:p>
    <w:p>
      <w:r>
        <w:t>[1:19 - 1:20] Speaker A: Okay. Okay.</w:t>
      </w:r>
    </w:p>
    <w:p>
      <w:r>
        <w:t>[1:20 - 1:21] Speaker B: Okay.</w:t>
      </w:r>
    </w:p>
    <w:p>
      <w:r>
        <w:t>[1:23 - 1:24] Speaker B: Uh</w:t>
      </w:r>
    </w:p>
    <w:p>
      <w:r>
        <w:t>[1:25 - 1:31] Speaker B: financial analysis okay we go to financial analysis pula. Do we have any additional uh</w:t>
      </w:r>
    </w:p>
    <w:p>
      <w:r>
        <w:t>[1:31 - 1:33] Speaker A: financial analysis? Yeah.</w:t>
      </w:r>
    </w:p>
    <w:p>
      <w:r>
        <w:t>[1:34 - 1:46] Speaker A: We added this which we can this part which we can filter for uh certain years or certain period of certain number of period.</w:t>
      </w:r>
    </w:p>
    <w:p>
      <w:r>
        <w:t>[1:47 - 1:48] Speaker A: means yeah.</w:t>
      </w:r>
    </w:p>
    <w:p>
      <w:r>
        <w:t>[1:49 - 1:51] Speaker A: let's say this</w:t>
      </w:r>
    </w:p>
    <w:p>
      <w:r>
        <w:t>[1:59 - 2:06] Speaker A: Then we can see starting from 2017 and until 2024.</w:t>
      </w:r>
    </w:p>
    <w:p>
      <w:r>
        <w:t>[2:07 - 2:09] Speaker A: And yeah.</w:t>
      </w:r>
    </w:p>
    <w:p>
      <w:r>
        <w:t>[2:10 - 2:22] Speaker A: Uh let let it run for a while, but yeah we can see it it include the info for revenue, expenditure, profit, uh cash flow.</w:t>
      </w:r>
    </w:p>
    <w:p>
      <w:r>
        <w:t>[2:22 - 2:27] Speaker A: And this one is the comparison with of the company with the industry.</w:t>
      </w:r>
    </w:p>
    <w:p>
      <w:r>
        <w:t>[2:28 - 2:31] Speaker A: And average industry value.</w:t>
      </w:r>
    </w:p>
    <w:p>
      <w:r>
        <w:t>[2:31 - 2:38] Speaker A: Then the rest is the financial ratio value, uh liquidity ratio, liability ratio.</w:t>
      </w:r>
    </w:p>
    <w:p>
      <w:r>
        <w:t>[2:39 - 2:45] Speaker A: And same. This is the company data. This is the company versus industry data.</w:t>
      </w:r>
    </w:p>
    <w:p>
      <w:r>
        <w:t>[2:46 - 2:47] Speaker A: Uhhuh.</w:t>
      </w:r>
    </w:p>
    <w:p>
      <w:r>
        <w:t>[2:47 - 2:49] Speaker A: Then yeah.</w:t>
      </w:r>
    </w:p>
    <w:p>
      <w:r>
        <w:t>[2:50 - 2:56] Speaker A: So basically you will include uh all this info for financial analysis.</w:t>
      </w:r>
    </w:p>
    <w:p>
      <w:r>
        <w:t>[2:57 - 3:02] Speaker A: And this is just the raw view of the data. Like, yeah.</w:t>
      </w:r>
    </w:p>
    <w:p>
      <w:r>
        <w:t>[3:02 - 3:03] Speaker B: Okay.</w:t>
      </w:r>
    </w:p>
    <w:p>
      <w:r>
        <w:t>[3:06 - 3:10] Speaker A: And different sector, different different value.</w:t>
      </w:r>
    </w:p>
    <w:p>
      <w:r>
        <w:t>[3:11 - 3:16] Speaker A: Different industry, different value. So we can just switch by sini.</w:t>
      </w:r>
    </w:p>
    <w:p>
      <w:r>
        <w:t>[3:17 - 3:17] Speaker A: Tekan sini.</w:t>
      </w:r>
    </w:p>
    <w:p>
      <w:r>
        <w:t>[3:19 - 3:23] Speaker A: Basically financial analysis will look like this.</w:t>
      </w:r>
    </w:p>
    <w:p>
      <w:r>
        <w:t>[3:24 - 3:25] Speaker B: how many ratio do we have?</w:t>
      </w:r>
    </w:p>
    <w:p>
      <w:r>
        <w:t>[3:26 - 3:35] Speaker A: Uh ratio is like 1 two 3 4 5 6 7</w:t>
      </w:r>
    </w:p>
    <w:p>
      <w:r>
        <w:t>[3:35 - 3:37] Speaker A: 10 lah 10 ratio.</w:t>
      </w:r>
    </w:p>
    <w:p>
      <w:r>
        <w:t>[3:37 - 3:38] Speaker B: 10 ratios.</w:t>
      </w:r>
    </w:p>
    <w:p>
      <w:r>
        <w:t>[3:39 - 3:40] Speaker A: Okay.</w:t>
      </w:r>
    </w:p>
    <w:p>
      <w:r>
        <w:t>[3:41 - 3:47] Speaker A: Or that yeah here is the four key financial info index.</w:t>
      </w:r>
    </w:p>
    <w:p>
      <w:r>
        <w:t>[3:54 - 3:54] Speaker B: Okay.</w:t>
      </w:r>
    </w:p>
    <w:p>
      <w:r>
        <w:t>[3:55 - 3:59] Speaker B: Is there anything that uh other than this? Okay B?</w:t>
      </w:r>
    </w:p>
    <w:p>
      <w:r>
        <w:t>[4:00 - 4:02] Speaker A: Yeah, if yeah, nothing much.</w:t>
      </w:r>
    </w:p>
    <w:p>
      <w:r>
        <w:t>[4:02 - 4:11] Speaker A: But for your information, this uh the info in the data in this this two dashboard will be updated monthly.</w:t>
      </w:r>
    </w:p>
    <w:p>
      <w:r>
        <w:t>[4:13 - 4:20] Speaker A: because because the place we are querying from is uh the data warehouse which is which is also updated monthly.</w:t>
      </w:r>
    </w:p>
    <w:p>
      <w:r>
        <w:t>[4:21 - 4:31] Speaker A: And and yeah, and we are not changing it because this the location, this this data warehouse is more stable because it's</w:t>
      </w:r>
    </w:p>
    <w:p>
      <w:r>
        <w:t>[4:31 - 4:39] Speaker B: Data warehouse is the most stable yeah because the the source database right the the connection string keep changing after they migration to new system and everything.</w:t>
      </w:r>
    </w:p>
    <w:p>
      <w:r>
        <w:t>[4:39 - 4:50] Speaker B: So the the only connection string that will not change and where the data model is going to be stable uh is going to be the the the data warehouse that we have already built.</w:t>
      </w:r>
    </w:p>
    <w:p>
      <w:r>
        <w:t>[4:50 - 4:58] Speaker B: So that one is the data used to update the management dashboard also, if I'm not mistaken. So basically we are pulling from there. Yeah.</w:t>
      </w:r>
    </w:p>
    <w:p>
      <w:r>
        <w:t>[5:04 - 5:07] Speaker A: Yeah, basically that's the reason and</w:t>
      </w:r>
    </w:p>
    <w:p>
      <w:r>
        <w:t>[5:07 - 5:09] Speaker A: yeah.</w:t>
      </w:r>
    </w:p>
    <w:p>
      <w:r>
        <w:t>[5:09 - 5:16] Speaker A: Yeah, after uh after all the minor changes, we will push it to the UI UX.</w:t>
      </w:r>
    </w:p>
    <w:p>
      <w:r>
        <w:t>[5:16 - 5:18] Speaker A: Okay. Develop the UI UX.</w:t>
      </w:r>
    </w:p>
    <w:p>
      <w:r>
        <w:t>[5:19 - 5:20] Speaker B: Okay.</w:t>
      </w:r>
    </w:p>
    <w:p>
      <w:r>
        <w:t>[5:20 - 5:21] Speaker A: Okay.</w:t>
      </w:r>
    </w:p>
    <w:p>
      <w:r>
        <w:t>[5:21 - 5:22] Speaker B: Can we</w:t>
      </w:r>
    </w:p>
    <w:p>
      <w:r>
        <w:t>[5:26 - 5:27] Speaker C: Hi, can I ask a question?</w:t>
      </w:r>
    </w:p>
    <w:p>
      <w:r>
        <w:t>[5:27 - 5:28] Speaker A: Yeah, yeah, sure.</w:t>
      </w:r>
    </w:p>
    <w:p>
      <w:r>
        <w:t>[5:29 - 5:29] Speaker C: Oh sorry yeah.</w:t>
      </w:r>
    </w:p>
    <w:p>
      <w:r>
        <w:t>[5:30 - 5:34] Speaker C: Uh just wondering uh the select sector on the right right side, right?</w:t>
      </w:r>
    </w:p>
    <w:p>
      <w:r>
        <w:t>[5:35 - 5:40] Speaker C: Is uh either right? It cannot be uh joined or is it intention like that?</w:t>
      </w:r>
    </w:p>
    <w:p>
      <w:r>
        <w:t>[5:40 - 5:41] Speaker A: Same?</w:t>
      </w:r>
    </w:p>
    <w:p>
      <w:r>
        <w:t>[5:41 - 5:51] Speaker A: Because yeah, because uh there exists some company that exists some company exist in like two sector in the same time.</w:t>
      </w:r>
    </w:p>
    <w:p>
      <w:r>
        <w:t>[5:51 - 5:55] Speaker A: So when you click the the value will be different.</w:t>
      </w:r>
    </w:p>
    <w:p>
      <w:r>
        <w:t>[5:55 - 5:56] Speaker C: Oh so either one. Okay.</w:t>
      </w:r>
    </w:p>
    <w:p>
      <w:r>
        <w:t>[5:56 - 5:57] Speaker A: Yeah. Thank you. Okay.</w:t>
      </w:r>
    </w:p>
    <w:p>
      <w:r>
        <w:t>[5:57 - 6:08] Speaker B: Yeah. or this or this one right uh if if the SSM site got UX can consider how how to want to strategize also lah whether I want to either or because this one is going to be printed on a PDF, right?</w:t>
      </w:r>
    </w:p>
    <w:p>
      <w:r>
        <w:t>[6:09 - 6:12] Speaker C: All right okay. So how is it going to appear on the PDF and this and that yeah lah.</w:t>
      </w:r>
    </w:p>
    <w:p>
      <w:r>
        <w:t>[6:12 - 6:13] Speaker B: Yeah.</w:t>
      </w:r>
    </w:p>
    <w:p>
      <w:r>
        <w:t>[6:14 - 6:14] Speaker C: Okay, thanks.</w:t>
      </w:r>
    </w:p>
    <w:p>
      <w:r>
        <w:t>[6:16 - 6:27] Speaker D: Uh guys, the the data warehouse that you mentioned, is it uh is it only just just the just the your mockup data warehouse for now or</w:t>
      </w:r>
    </w:p>
    <w:p>
      <w:r>
        <w:t>[6:27 - 6:36] Speaker D: is it the same uh data warehouse that Nase and team is is uh developing?</w:t>
      </w:r>
    </w:p>
    <w:p>
      <w:r>
        <w:t>[6:37 - 6:43] Speaker B: This one I'm not sure whether it's the same one as team because the person, the PIC for this data warehouse is paling.</w:t>
      </w:r>
    </w:p>
    <w:p>
      <w:r>
        <w:t>[6:44 - 6:45] Speaker D: Ah paling. Okay.</w:t>
      </w:r>
    </w:p>
    <w:p>
      <w:r>
        <w:t>[6:45 - 6:54] Speaker B: Yeah, yeah. So this is that one. Uh what what's the name what was the name of the their DB uh uh uh Kevin? what's the name of the</w:t>
      </w:r>
    </w:p>
    <w:p>
      <w:r>
        <w:t>[6:54 - 7:02] Speaker A: The SSW uh Yeah, Dim company info and Yeah, basically</w:t>
      </w:r>
    </w:p>
    <w:p>
      <w:r>
        <w:t>[7:03 - 7:07] Speaker D: Is it uh the production one or is it</w:t>
      </w:r>
    </w:p>
    <w:p>
      <w:r>
        <w:t>[7:07 - 7:09] Speaker A: already in production server.</w:t>
      </w:r>
    </w:p>
    <w:p>
      <w:r>
        <w:t>[7:09 - 7:10] Speaker D: Production?</w:t>
      </w:r>
    </w:p>
    <w:p>
      <w:r>
        <w:t>[7:11 - 7:13] Speaker B: Oh dia dia BU tu ke? Hisyam?</w:t>
      </w:r>
    </w:p>
    <w:p>
      <w:r>
        <w:t>[7:13 - 7:20] Speaker D: Ini DB ni memang ada satu DW yang mainly for data warehouse. Memang dah ada dah dekat sini.</w:t>
      </w:r>
    </w:p>
    <w:p>
      <w:r>
        <w:t>[7:21 - 7:27] Speaker D: So they are utilizing the data warehouse since kita tak dapat lagi connect to the CRS punya data.</w:t>
      </w:r>
    </w:p>
    <w:p>
      <w:r>
        <w:t>[7:27 - 7:32] Speaker D: Hence they are connecting to the DBDW tu. just for the sake of tuning.</w:t>
      </w:r>
    </w:p>
    <w:p>
      <w:r>
        <w:t>[7:32 - 7:42] Speaker B: Okey. Yang yang BU punyalah kan Hisyam? Yang yang yang CBS ROC data ditarik kepada dia tu kan?</w:t>
      </w:r>
    </w:p>
    <w:p>
      <w:r>
        <w:t>[7:42 - 7:44] Speaker D: Yes yes BU punya okey okey.</w:t>
      </w:r>
    </w:p>
    <w:p>
      <w:r>
        <w:t>[7:44 - 7:45] Speaker B: Alright.</w:t>
      </w:r>
    </w:p>
    <w:p>
      <w:r>
        <w:t>[7:47 - 8:03] Speaker D: The the reason I I ask bukan apa I was wondering mana tahu dia they already have apa tu in the in the midst of designing the the the to be punya data warehouse from the data lake tu. Hmm.</w:t>
      </w:r>
    </w:p>
    <w:p>
      <w:r>
        <w:t>[8:04 - 8:12] Speaker B: So you can see our, you know, uh you can see us as a little data mart that is derived from data that data warehouse lah because ours is a very specific one.</w:t>
      </w:r>
    </w:p>
    <w:p>
      <w:r>
        <w:t>[8:13 - 8:20] Speaker D: Yang dia punya ni, Cik Nizam, this is very specific for the for the purpose of this analytics punya product Cik Nizam.</w:t>
      </w:r>
    </w:p>
    <w:p>
      <w:r>
        <w:t>[8:20 - 8:21] Speaker B: Yes. Yes.</w:t>
      </w:r>
    </w:p>
    <w:p>
      <w:r>
        <w:t>[8:22 - 8:28] Speaker D: So so meaning you you create a smaller data mart that you pull data from that DW, right?</w:t>
      </w:r>
    </w:p>
    <w:p>
      <w:r>
        <w:t>[8:28 - 8:29] Speaker B: Correct.</w:t>
      </w:r>
    </w:p>
    <w:p>
      <w:r>
        <w:t>[8:29 - 8:30] Speaker D: Okay.</w:t>
      </w:r>
    </w:p>
    <w:p>
      <w:r>
        <w:t>[8:32 - 8:41] Speaker D: So in other words senior reason sebenarnya sebenarnya boleh a kalau nak buat. In fact dia orang dah buat dah pun. Does yang kata tak boleh nak connect tu dia orang dah buat dah pun connect ke CBS data.</w:t>
      </w:r>
    </w:p>
    <w:p>
      <w:r>
        <w:t>[8:41 - 8:43] Speaker B: Exactly exactly.</w:t>
      </w:r>
    </w:p>
    <w:p>
      <w:r>
        <w:t>[8:44 - 8:45] Speaker D: Heeh.</w:t>
      </w:r>
    </w:p>
    <w:p>
      <w:r>
        <w:t>[8:45 - 8:52] Speaker D: Vincent and KB, uh we would like to ni if can Vincent remember that we went into our bengkel KLCC hotel tu.</w:t>
      </w:r>
    </w:p>
    <w:p>
      <w:r>
        <w:t>[8:53 - 9:01] Speaker D: If we can get some sort of recommender, one recommendations, one recommender dekat let's say financial analysis.</w:t>
      </w:r>
    </w:p>
    <w:p>
      <w:r>
        <w:t>[9:01 - 9:08] Speaker D: And uh if you know, like for example like this company having this kind of ratio, financial ratio and cash flow.</w:t>
      </w:r>
    </w:p>
    <w:p>
      <w:r>
        <w:t>[9:09 - 9:19] Speaker D: Uh and then with all those combinations, perhaps that it can recommend this company is actually uh for example like health company. healthy or unhealthy company.</w:t>
      </w:r>
    </w:p>
    <w:p>
      <w:r>
        <w:t>[9:20 - 9:23] Speaker D: So that is one of the nilah the the the purpose of the</w:t>
      </w:r>
    </w:p>
    <w:p>
      <w:r>
        <w:t>[9:24 - 9:27] Speaker B: Uh do do we want to show this kind of data? Sebab</w:t>
      </w:r>
    </w:p>
    <w:p>
      <w:r>
        <w:t>[9:27 - 9:35] Speaker B: uh if we recommend that this is healthy or unhealthy, uh and this data is sold, then nanti</w:t>
      </w:r>
    </w:p>
    <w:p>
      <w:r>
        <w:t>[9:36 - 9:41] Speaker B: kalau ada orang terjejas because we we call this healthy or unhealthy.</w:t>
      </w:r>
    </w:p>
    <w:p>
      <w:r>
        <w:t>[9:42 - 9:43] Speaker D: I worried tapi yeah, it doesn't have to be healthy.</w:t>
      </w:r>
    </w:p>
    <w:p>
      <w:r>
        <w:t>[9:43 - 10:01] Speaker D: I mean any other recommendations that we can uh you know implement in terms of especially when it comes to machine learning punya punya capabilities ke yang kita boleh guna or simple simple machine learning. Remember that we went to one Yeah we can have one visual of the machine learning and to be this time series analysis ke</w:t>
      </w:r>
    </w:p>
    <w:p>
      <w:r>
        <w:t>[10:01 - 10:04] Speaker B: Uh or because</w:t>
      </w:r>
    </w:p>
    <w:p>
      <w:r>
        <w:t>[10:04 - 10:16] Speaker B: because originally uh what what uh what I thought uh would happen was that for the managed services, that means we're going to pump all our machine learning into the managed services.</w:t>
      </w:r>
    </w:p>
    <w:p>
      <w:r>
        <w:t>[10:16 - 10:21] Speaker B: Because that one is for internal consumption so it's uh safer lah. you don't get sue lah.</w:t>
      </w:r>
    </w:p>
    <w:p>
      <w:r>
        <w:t>[10:22 - 10:25] Speaker B: The worry is if you get sue only you know and then yeah lah.</w:t>
      </w:r>
    </w:p>
    <w:p>
      <w:r>
        <w:t>[10:25 - 10:29] Speaker D: But that one is actually for internal yang yang ini for the analytics product.</w:t>
      </w:r>
    </w:p>
    <w:p>
      <w:r>
        <w:t>[10:29 - 10:32] Speaker D: So if kita we will request.</w:t>
      </w:r>
    </w:p>
    <w:p>
      <w:r>
        <w:t>[10:32 - 10:42] Speaker D: Okay, the other thing is that uh it the one that kita dah prepare ni, I mean you guys dah prepare ni, this seems like more towards for our subscription product.</w:t>
      </w:r>
    </w:p>
    <w:p>
      <w:r>
        <w:t>[10:42 - 10:46] Speaker B: There there is one exactly for the yeah.</w:t>
      </w:r>
    </w:p>
    <w:p>
      <w:r>
        <w:t>[10:46 - 10:49] Speaker D: There is one for uh subscription product.</w:t>
      </w:r>
    </w:p>
    <w:p>
      <w:r>
        <w:t>[10:49 - 10:54] Speaker D: We have two actually, subscriptions, the corporate dashboard and the other one is uh analytics.</w:t>
      </w:r>
    </w:p>
    <w:p>
      <w:r>
        <w:t>[10:55 - 10:57] Speaker D: So the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