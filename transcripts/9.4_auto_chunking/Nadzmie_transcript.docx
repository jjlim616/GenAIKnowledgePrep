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[00:01 - 00:07] Speaker A: Datuk Seri dia akan tanya status tu, dia akan merujuk pada penyata kewangan yang sedang berakhir 2024.</w:t>
      </w:r>
    </w:p>
    <w:p>
      <w:r>
        <w:t>[00:09 - 00:13] Speaker A: progress, progress ah. Sebab saya nak bandingkan.</w:t>
      </w:r>
    </w:p>
    <w:p>
      <w:r>
        <w:t>[00:13 - 00:26] Speaker A: Bila puan tulis bilangan penemuan 255 ni actually dia dashboard ni dia macam bercampur-campur. 255 ni adalah satu kenyataan data benda yang dah lepas.</w:t>
      </w:r>
    </w:p>
    <w:p>
      <w:r>
        <w:t>[00:26 - 00:27] Speaker A: Hmm.</w:t>
      </w:r>
    </w:p>
    <w:p>
      <w:r>
        <w:t>[00:27 - 00:29] Speaker A: Dah lepas. Dah lepas ada 255, dah settle dah, adekan dah masuk, dah settle.</w:t>
      </w:r>
    </w:p>
    <w:p>
      <w:r>
        <w:t>[00:38 - 00:49] Speaker A: Macam saya kata hari tu, dalam dashboard ni, kita kalau boleh pameran data yang tanpa maksud ni, dia tak membawa maksud.</w:t>
      </w:r>
    </w:p>
    <w:p>
      <w:r>
        <w:t>[00:52 - 01:01] Speaker A: Kita nak data tu dipersembahkan yang boleh pihak keputus pihak pengurusan dia buat keputusan. Saya bagi contoh penyata kewangan diterima 462, 14 belum diterima.</w:t>
      </w:r>
    </w:p>
    <w:p>
      <w:r>
        <w:t>[01:01 - 01:02] Speaker A: Dia satu satu fakta saja.</w:t>
      </w:r>
    </w:p>
    <w:p>
      <w:r>
        <w:t>[01:02 - 01:11] Speaker A: Tapi kalau kita tengok ni hak yang bila punya Sware. Mungkin sepatutnya 14 ni semua dah kena terima. So 14 ni dah jadi status yang perlu disegerakan.</w:t>
      </w:r>
    </w:p>
    <w:p>
      <w:r>
        <w:t>[01:11 - 01:12] Speaker A: Hmm.</w:t>
      </w:r>
    </w:p>
    <w:p>
      <w:r>
        <w:t>[01:12 - 01:17] Speaker A: Ha, so kita nak ada something indicator yang berbentuk macam tulah puan. Ha tu satu.</w:t>
      </w:r>
    </w:p>
    <w:p>
      <w:r>
        <w:t>[01:18 - 01:23] Speaker A: Yang kedua, kalau puan klik dekat buturan 23 tu kan. Puan boleh klik dekat dekat 23. 23?</w:t>
      </w:r>
    </w:p>
    <w:p>
      <w:r>
        <w:t>[01:23 - 01:27] Speaker A: Dia boleh boleh dia boleh tahu ke 23 tu apa? Itu yang panas.</w:t>
      </w:r>
    </w:p>
    <w:p>
      <w:r>
        <w:t>[01:27 - 01:27] Speaker A: Ya.</w:t>
      </w:r>
    </w:p>
    <w:p>
      <w:r>
        <w:t>[01:27 - 01:28] Speaker A: Ya.</w:t>
      </w:r>
    </w:p>
    <w:p>
      <w:r>
        <w:t>[01:28 - 01:30] Speaker B: yang ni hanya untuk paparan depan.</w:t>
      </w:r>
    </w:p>
    <w:p>
      <w:r>
        <w:t>[01:30 - 01:33] Speaker B: Nanti kalau dekat dalam, kita boleh klik a 23 ni kita boleh tengok apa.</w:t>
      </w:r>
    </w:p>
    <w:p>
      <w:r>
        <w:t>[01:33 - 01:36] Speaker A: Oh dekat sini saya tak saya tak klik. kalau nak kita boleh keluarkan jugalah list.</w:t>
      </w:r>
    </w:p>
    <w:p>
      <w:r>
        <w:t>[01:36 - 01:37] Speaker A: Ah.</w:t>
      </w:r>
    </w:p>
    <w:p>
      <w:r>
        <w:t>[01:37 - 01:43] Speaker A: So sepatutnya kalau interaktif tu, kalau in the main screen tu maksudnya tadi saya kata response ni kena interaktif.</w:t>
      </w:r>
    </w:p>
    <w:p>
      <w:r>
        <w:t>[01:43 - 01:47] Speaker A: Kalau kata puan dalam first screen ni dia tak o ada dua DM dan OM. Ah kalau direct saya tanya dua,</w:t>
      </w:r>
    </w:p>
    <w:p>
      <w:r>
        <w:t>[01:47 - 01:55] Speaker A: puan klik dia boleh pamerkan agensi mana. Hmm. Ah so, itu yang saya katakan interaktif. Maksud interaktif bukan untuk dia sajalah, untuk the whole dashboard punya prinsip lah.</w:t>
      </w:r>
    </w:p>
    <w:p>
      <w:r>
        <w:t>[01:55 - 01:57] Speaker A: Hmm. Ah tu maksud saya.</w:t>
      </w:r>
    </w:p>
    <w:p>
      <w:r>
        <w:t>[01:57 - 02:03] Speaker A: Sebab bila dashboard ni dia dengan dashboard ni, bila kita pamit, kita boleh cari ataupun tunjukkan kepada orang yang bertanya soalan.</w:t>
      </w:r>
    </w:p>
    <w:p>
      <w:r>
        <w:t>[02:03 - 02:06] Speaker A: Ah itu satu prinsipnya. Macam saya kata tadi, saya nak minta team kitalah.</w:t>
      </w:r>
    </w:p>
    <w:p>
      <w:r>
        <w:t>[02:06 - 02:12] Speaker A: So sebenarnya untuk penyata kewangan ni ringkasan aktiviti 2024, maksudnya 2000 kalau sekarang ni 2025.</w:t>
      </w:r>
    </w:p>
    <w:p>
      <w:r>
        <w:t>[02:14 - 02:26] Speaker A: Macam dewan untuk SPL ST ni dia akan monitor untuk akaun 2024 punya ended, 2024 untuk tahun depan, berapa yang belum terima. Berapa yang tengah progress. Ini kenyataan yang hak lepas.</w:t>
      </w:r>
    </w:p>
    <w:p>
      <w:r>
        <w:t>[02:26 - 02:30] Speaker A: Ada 21340 yang tapi nak buat apa dah. Ini just panggil datang saja.</w:t>
      </w:r>
    </w:p>
    <w:p>
      <w:r>
        <w:t>[02:32 - 02:37] Speaker A: Ah tu maksud saya. Walaupun nak puan ikut yang aset kami bagikan dah terlalu lama kan, tapi saya nak zahirkan kepada puan.</w:t>
      </w:r>
    </w:p>
    <w:p>
      <w:r>
        <w:t>[02:37 - 02:48] Speaker A: Sebab data ni akan ditarik dalam EOD kan. Hmm betul. Itu that yang kami key in and tiap-tiap hari daily basis. So akaun yang dipamerkan dekat sini tu merujuk pada akaun yang sudah dilaksanakan perauditan.</w:t>
      </w:r>
    </w:p>
    <w:p>
      <w:r>
        <w:t>[02:48 - 02:49] Speaker B: Semasalah.</w:t>
      </w:r>
    </w:p>
    <w:p>
      <w:r>
        <w:t>[02:49 - 02:51] Speaker A: Semasa. Boleh. Ha ni so maksudnya dia bukan ada jenis sijil sebab dia tengah progress kan..</w:t>
      </w:r>
    </w:p>
    <w:p>
      <w:r>
        <w:t>[02:51 - 02:53] Speaker A: Hmm betul.</w:t>
      </w:r>
    </w:p>
    <w:p>
      <w:r>
        <w:t>[02:53 - 02:58] Speaker A: Kalau kata dia dah siap, siap perauditan, siap disijilkan baru dia ada sedia Ketua Negara. Kalau dia tak siap,</w:t>
      </w:r>
    </w:p>
    <w:p>
      <w:r>
        <w:t>[02:58 - 03:06] Speaker A: Datuk Seri ataupun Tikan masing-masing dia akan nak tahu hak berapa yang dah terima tu berapa tengah pengauditan hak berapa yang dah lambat. Hmm.</w:t>
      </w:r>
    </w:p>
    <w:p>
      <w:r>
        <w:t>[03:06 - 03:08] Speaker A: Lambat. Mana mengambil masa.</w:t>
      </w:r>
    </w:p>
    <w:p>
      <w:r>
        <w:t>[03:08 - 03:11] Speaker A: Ah itu baru dashboard ni dia perlu buat keputusan.</w:t>
      </w:r>
    </w:p>
    <w:p>
      <w:r>
        <w:t>[03:11 - 03:15] Speaker A: Kalau tidak dia, oh ada public pun nampak. Dia dapat. So what? Ni dah lepas kan. So tak ada apa.</w:t>
      </w:r>
    </w:p>
    <w:p>
      <w:r>
        <w:t>[03:15 - 03:19] Speaker A: So sebab tu saya nak cerita benda tu dia sepatutnya berbentuk sifat macam tu.</w:t>
      </w:r>
    </w:p>
    <w:p>
      <w:r>
        <w:t>[03:19 - 03:19] Speaker A: Okey.</w:t>
      </w:r>
    </w:p>
    <w:p>
      <w:r>
        <w:t>[03:19 - 03:20] Speaker A: Okey buat.</w:t>
      </w:r>
    </w:p>
    <w:p>
      <w:r>
        <w:t>[03:20 - 03:24] Speaker B: Boleh. Nanti saya akan tambahkanlah. nak display dia punya nama-nama agensi dan berapa yang dia buat tu kan..</w:t>
      </w:r>
    </w:p>
    <w:p>
      <w:r>
        <w:t>[03:24 - 03:25] Speaker A: Ah.</w:t>
      </w:r>
    </w:p>
    <w:p>
      <w:r>
        <w:t>[03:25 - 03:27] Speaker A: Tapi yang ni cerita dua tahun lepas ah.</w:t>
      </w:r>
    </w:p>
    <w:p>
      <w:r>
        <w:t>[03:32 - 03:32] Speaker A: So sorry ah.</w:t>
      </w:r>
    </w:p>
    <w:p>
      <w:r>
        <w:t>[03:33 - 03:35] Speaker A: Masa cerita dekat hotel pun. Hotel ya?</w:t>
      </w:r>
    </w:p>
    <w:p>
      <w:r>
        <w:t>[03:35 - 03:37] Speaker C: Maaf. Ha dekat ya. Tak ada.</w:t>
      </w:r>
    </w:p>
    <w:p>
      <w:r>
        <w:t>[03:37 - 03:43] Speaker C: Dekat tu kedai kedai Epo. Berapa? Proset. Proset. Proset. Ha proset. Saya cerita dua tahun lepas cerita yang sama aje. Ada ke pasal pasal.</w:t>
      </w:r>
    </w:p>
    <w:p>
      <w:r>
        <w:t>[03:44 - 03:51] Speaker B: Untuk yang kalau contoh status perauditan ni kita adalah display kat tepi ni yang mana selesai ada sijil, sedang audit dan sedang audit telah exist. Yang ni saya assume.</w:t>
      </w:r>
    </w:p>
    <w:p>
      <w:r>
        <w:t>[03:51 - 03:53] Speaker A: Ni satu pelatan pelatan siapa punya apa?</w:t>
      </w:r>
    </w:p>
    <w:p>
      <w:r>
        <w:t>[03:53 - 03:55] Speaker B: Untuk penyata kewangan. Untuk penyata kewangan. Itu.</w:t>
      </w:r>
    </w:p>
    <w:p>
      <w:r>
        <w:t>[03:55 - 04:04] Speaker A: tahu semua. So puan puan kena faham kami ni dia ada tiga sektor utama. Yang depan-depan puan kan. Puan tahu ke? Ha tahu tahu. Tahu kan? Ha so bila puan-puan buat macam ni, kita pun tak tahu audit apa.</w:t>
      </w:r>
    </w:p>
    <w:p>
      <w:r>
        <w:t>[04:04 - 04:11] Speaker A: Pesi ke, syarikat ke, audit penyata kewangan ke. So reka bentuk dashboard tu puan boleh kena memudahkan orang yang tengok tu dia faham.</w:t>
      </w:r>
    </w:p>
    <w:p>
      <w:r>
        <w:t>[04:11 - 04:20] Speaker A: Cluster design nilah. Oh ini pelatan penyata kewangan. Ini pelatan prestasi. Ini pelatan syarikat. Syarikat ini pula puan boleh pecah by negeri, by ibu pejabat.</w:t>
      </w:r>
    </w:p>
    <w:p>
      <w:r>
        <w:t>[04:20 - 04:27] Speaker A: Kalau kata Datuk Sijik, sebab ini Datuk Seri ni, dia bukan Datuk by sektor, dia nak tahu keseluruhan. Mana satu kajian syarikat yang belum exist? Tak kira negeri ke, ibu pejabat ke.</w:t>
      </w:r>
    </w:p>
    <w:p>
      <w:r>
        <w:t>[04:27 - 04:29] Speaker A: Ha. Puan perlu fikirkan bagi Datuk Seri.</w:t>
      </w:r>
    </w:p>
    <w:p>
      <w:r>
        <w:t>[04:29 - 04:32] Speaker A: Ha tu maksud saya. Itu dashboard yang buat keputusan.</w:t>
      </w:r>
    </w:p>
    <w:p>
      <w:r>
        <w:t>[04:32 - 04:35] Speaker A: Kalau dia kata oh lima tak buat exist lagi. Kenapa lambat?</w:t>
      </w:r>
    </w:p>
    <w:p>
      <w:r>
        <w:t>[04:35 - 04:36] Speaker A: Ha, macam tu.</w:t>
      </w:r>
    </w:p>
    <w:p>
      <w:r>
        <w:t>[04:36 - 04:39] Speaker A: Jadi saya kata, macam ni saya ulang sama aja. Daripada Do Set kepada Dr. Tuan Lepas.</w:t>
      </w:r>
    </w:p>
    <w:p>
      <w:r>
        <w:t>[04:39 - 04:41] Speaker B: Dah tak kena adik.</w:t>
      </w:r>
    </w:p>
    <w:p>
      <w:r>
        <w:t>[04:41 - 04:45] Speaker B: Untuk kajian, untuk prestasi dengan ke depan ni. Ini sendiri itu pun tak datang. Kalau nak lagi tinggi, apa nak cakap dah.</w:t>
      </w:r>
    </w:p>
    <w:p>
      <w:r>
        <w:t>[04:45 - 04:47] Speaker B: Berjumpa dengan M. Hmm.</w:t>
      </w:r>
    </w:p>
    <w:p>
      <w:r>
        <w:t>[04:47 - 04:48] Speaker B: Nanti, okey.</w:t>
      </w:r>
    </w:p>
    <w:p>
      <w:r>
        <w:t>[04:48 - 04:51] Speaker B: Sekejap ada, sekejap tak ada. Okey, kejap ada kejap tak ada.</w:t>
      </w:r>
    </w:p>
    <w:p>
      <w:r>
        <w:t>[04:51 - 04:51] Speaker B: Betul betul.</w:t>
      </w:r>
    </w:p>
    <w:p>
      <w:r>
        <w:t>[04:51 - 04:51] Speaker B: Ha?</w:t>
      </w:r>
    </w:p>
    <w:p>
      <w:r>
        <w:t>[04:51 - 04:52] Speaker B: Tak tahu. Kenapa tak nampak video.</w:t>
      </w:r>
    </w:p>
    <w:p>
      <w:r>
        <w:t>[04:52 - 04:54] Speaker B: Cermin saya ada di jalan data di dapat dengan. Ha tulah puan tu saya kata saya.</w:t>
      </w:r>
    </w:p>
    <w:p>
      <w:r>
        <w:t>[04:54 - 05:01] Speaker A: Kita meeting ni dah berpuluh kali, beratus kali. benda yang sama bangkit. Terus jadi macam Boringlah.</w:t>
      </w:r>
    </w:p>
    <w:p>
      <w:r>
        <w:t>[05:01 - 05:06] Speaker C: cakap satu tengok tengok detail cakap. Okeylah. saya cakap ni. Sebab dashboard ni kita ada buat pembentangan dengan beberapa kali. Oh ya ya.</w:t>
      </w:r>
    </w:p>
    <w:p>
      <w:r>
        <w:t>[05:06 - 05:09] Speaker C: Nak tanya. Sebelum ni pernah ada dapat komen apa-apa tak? Macam Datuk Seri ni komen.</w:t>
      </w:r>
    </w:p>
    <w:p>
      <w:r>
        <w:t>[05:09 - 05:12] Speaker C: Dalam pembentangan dengan S sebelum ni. Dah? Ada. Kita ada jumpa dengan S sebelum ni.</w:t>
      </w:r>
    </w:p>
    <w:p>
      <w:r>
        <w:t>[05:12 - 05:16] Speaker C: Tak ada tak komen yang macam bagi tahu yang nak pecahkan ikut sektor apa semua tu.</w:t>
      </w:r>
    </w:p>
    <w:p>
      <w:r>
        <w:t>[05:16 - 05:16] Speaker C: Mungkin baca ikut sektor? Ada. Ada. Masa tu kena faham.</w:t>
      </w:r>
    </w:p>
    <w:p>
      <w:r>
        <w:t>[05:16 - 05:19] Speaker A: Betul. Di reka bentuk, saya tak baca sektor. Kita baca. Hmm.</w:t>
      </w:r>
    </w:p>
    <w:p>
      <w:r>
        <w:t>[05:19 - 05:25] Speaker A: Kita tahu kalau saya tanya tuan, satu pelatan tu pelatan apa? Tuan, tak tak ada tajuk. Betul betul.</w:t>
      </w:r>
    </w:p>
    <w:p>
      <w:r>
        <w:t>[05:25 - 05:27] Speaker A: Maksudnya memang ada diminta lah. Cuba kita yang tak payah tak tak.</w:t>
      </w:r>
    </w:p>
    <w:p>
      <w:r>
        <w:t>[05:27 - 05:27] Speaker C: Patut kena buat.</w:t>
      </w:r>
    </w:p>
    <w:p>
      <w:r>
        <w:t>[05:27 - 05:30] Speaker A: Itu bagi saya apa? Tapi ada sini.</w:t>
      </w:r>
    </w:p>
    <w:p>
      <w:r>
        <w:t>[05:30 - 05:32] Speaker C: Saya tunjuk satu.</w:t>
      </w:r>
    </w:p>
    <w:p>
      <w:r>
        <w:t>[05:32 - 05:36] Speaker A: Self understood. Puan letak satu benda tak ada tajuk, nak buat apa? Ha itu maksud sayalah.</w:t>
      </w:r>
    </w:p>
    <w:p>
      <w:r>
        <w:t>[05:36 - 05:37] Speaker B: Boleh contoh dia. Contoh.</w:t>
      </w:r>
    </w:p>
    <w:p>
      <w:r>
        <w:t>[05:37 - 05:38] Speaker B: Share kan. Cuba tengok kat yang tu.</w:t>
      </w:r>
    </w:p>
    <w:p>
      <w:r>
        <w:t>[05:38 - 05:42] Speaker A: Suruh kalau. Macam saya kata bilangan pada jawatan akaun negara ni. Bilangan jawatan dia dia duk fikir dua benda.</w:t>
      </w:r>
    </w:p>
    <w:p>
      <w:r>
        <w:t>[05:42 - 05:45] Speaker B: Saya dah. Okey.</w:t>
      </w:r>
    </w:p>
    <w:p>
      <w:r>
        <w:t>[05:45 - 05:47] Speaker A: Dekat HQ ke, satu negara ke, schedule post ke apa. Ha. Ha tu maksud saya.</w:t>
      </w:r>
    </w:p>
    <w:p>
      <w:r>
        <w:t>[05:47 - 05:49] Speaker A: Dia simple saja tuan tanya. Dengan jawatan.</w:t>
      </w:r>
    </w:p>
    <w:p>
      <w:r>
        <w:t>[05:49 - 05:53] Speaker A: 254 ni kat mana ni? Dekat negeri Perlis ke. Otak ni keseluruhan.</w:t>
      </w:r>
    </w:p>
    <w:p>
      <w:r>
        <w:t>[05:53 - 05:56] Speaker A: Negara ini ia bertebar satu Malaysia. Hmm.</w:t>
      </w:r>
    </w:p>
    <w:p>
      <w:r>
        <w:t>[05:56 - 06:00] Speaker A: Dekat Pergin Negeri pun ada, dekat SUK ada, dekat kementerian ada. Kita tak tahu dekat mana 254.</w:t>
      </w:r>
    </w:p>
    <w:p>
      <w:r>
        <w:t>[06:00 - 06:02] Speaker B: Dekat ini. Ha tu maksud saya.</w:t>
      </w:r>
    </w:p>
    <w:p>
      <w:r>
        <w:t>[06:02 - 06:07] Speaker A: So tajuk, ni reka bentuk yang saya nak cerita dulu. Reka bentuk. Kan kan? Ha.</w:t>
      </w:r>
    </w:p>
    <w:p>
      <w:r>
        <w:t>[06:07 - 06:10] Speaker B: Okey, saya tak Self understood dah 200 tahun bawa pula. Ha tu maksud saya.</w:t>
      </w:r>
    </w:p>
    <w:p>
      <w:r>
        <w:t>[06:10 - 06:13] Speaker A: Hari ini datang tengoklah, nak tu million million ya.</w:t>
      </w:r>
    </w:p>
    <w:p>
      <w:r>
        <w:t>[06:13 - 06:20] Speaker B: Okey. kami take not lah untuk yang tu. Nanti kita akan betulkan untuk setiap tajuk ni. yang melibatkan sektor apa. Melibatkan peauditan mana. Jenis perauditan. Hmm.</w:t>
      </w:r>
    </w:p>
    <w:p>
      <w:r>
        <w:t>[06:20 - 06:29] Speaker A: Datuk Seri dia tanya bilangan penyata kewangan, saya nak bilangan prestasi, pengauditan syarikat. Okey. Maksud saya. Sebab kita, you all boleh imagine bosses ni bila dia tanya, soalan dia nak, dia boleh tengok saya nak tahulah bilangan kajian issue saja.</w:t>
      </w:r>
    </w:p>
    <w:p>
      <w:r>
        <w:t>[06:29 - 06:30] Speaker A: Yang tak siap.</w:t>
      </w:r>
    </w:p>
    <w:p>
      <w:r>
        <w:t>[06:30 - 06:32] Speaker A: Saya nak tengok bilangan kajian yang tak siap, negeri Perlis.</w:t>
      </w:r>
    </w:p>
    <w:p>
      <w:r>
        <w:t>[06:32 - 06:33] Speaker A: First time, dia nak tengok.</w:t>
      </w:r>
    </w:p>
    <w:p>
      <w:r>
        <w:t>[06:33 - 06:37] Speaker A: So bila kita letak dosa tu by kajian jadi 8 kajian, dia letak oh ni tiga negeri yang buat 8 kajian.</w:t>
      </w:r>
    </w:p>
    <w:p>
      <w:r>
        <w:t>[06:37 - 06:41] Speaker A: Ha, so dia jadi interaktiflah. Oh yang kajian ni mana di mana tak siap. So puan boleh tanya soalan tu kat diri puan, untuk puan buat design. Hmm.</w:t>
      </w:r>
    </w:p>
    <w:p>
      <w:r>
        <w:t>[06:41 - 06:42] Speaker A: Ha, macam tulah.</w:t>
      </w:r>
    </w:p>
    <w:p>
      <w:r>
        <w:t>[06:42 - 06:44] Speaker A: Faham, comel, bagi dia okey. Hmm.</w:t>
      </w:r>
    </w:p>
    <w:p>
      <w:r>
        <w:t>[06:44 - 06:48] Speaker A: Tapi bila dia hukum, kita kelik dia, dia kena pula oh kajian. dekat dekat. Bina jambatan. Betul. Macam tulah. Itu apa itu.</w:t>
      </w:r>
    </w:p>
    <w:p>
      <w:r>
        <w:t>[06:48 - 06:51] Speaker A: So mungkin dalam dashboard ni dia ada ada ataupun drop down. Kurang.</w:t>
      </w:r>
    </w:p>
    <w:p>
      <w:r>
        <w:t>[06:51 - 06:51] Speaker A: Kan ha.</w:t>
      </w:r>
    </w:p>
    <w:p>
      <w:r>
        <w:t>[06:51 - 06:55] Speaker A: Ah filter by jenis, filter by negeri, filter by status.</w:t>
      </w:r>
    </w:p>
    <w:p>
      <w:r>
        <w:t>[06:55 - 06:59] Speaker A: Saya nak tahulah kajian yang tak siap macam kita tadi. Mana kajian dah exist, mana kajian belum exist. Ha, saya letak switch dia keluar ikut by negeri.</w:t>
      </w:r>
    </w:p>
    <w:p>
      <w:r>
        <w:t>[06:59 - 07:03] Speaker A: dia interaktiflah. Tak ada exit. So orang yang tengok tu dia mudah. tu success. Okey.</w:t>
      </w:r>
    </w:p>
    <w:p>
      <w:r>
        <w:t>[07:03 - 07:07] Speaker A: Dan penggunaan ni dia mudah maintain. Sebab data ni dalam EOD kita dah ready medan tu kat sana.</w:t>
      </w:r>
    </w:p>
    <w:p>
      <w:r>
        <w:t>[07:12 - 07:20] Speaker C: Tapi tuan, untuk apa yang kajian untuk SAK dengan SS ni, data yang kami terima macam apa yang tuan</w:t>
      </w:r>
    </w:p>
    <w:p>
      <w:r>
        <w:t>[09:33 - 09:43] Speaker A: Ha saya letak speaker dia keluar ikut binari.Dia interaktiflah. Tak ada exam ni.So orang yang tengok tu dia mudah.</w:t>
      </w:r>
    </w:p>
    <w:p>
      <w:r>
        <w:t>[09:43 - 09:47] Speaker A: Dan component dashboard tu dia guna maintain. Sebab data ni dalam EOD kita dah ready medan untuk kat sana.</w:t>
      </w:r>
    </w:p>
    <w:p>
      <w:r>
        <w:t>[09:56 - 10:10] Speaker B: Tapi tuan untuk apa yang kajian untuk SAK dengan SCS ni, data yang kami terima, macam apa yang tuan cakap tu ada exit telah exit belum exit tu kan status dia tu.Yang kami dapat cuma fast aktiviti time, pelaporan atau pembentangan sahaja.</w:t>
      </w:r>
    </w:p>
    <w:p>
      <w:r>
        <w:t>[10:10 - 10:15] Speaker B: Kami nak minta define lah exit tu dekat bahagian mana, kolom mana satu.</w:t>
      </w:r>
    </w:p>
    <w:p>
      <w:r>
        <w:t>[10:15 - 10:34] Speaker A: Boleh tak ada masalah sebab dalam EOD ini kita akan masukkan semua status stated.Bukan status dia tak ada status EOD ni.Kita masukkan semua data berbentuk tarikh.Tarikh ya betul.Saya bagi contoh simple.Ada kolom medan tarik exit.Saya letak ada 10 baris 10 baris data.Saya dekat lima baris ada data exit.</w:t>
      </w:r>
    </w:p>
    <w:p>
      <w:r>
        <w:t>[10:34 - 10:38] Speaker A: Kalau saya tanya apa apa kajian yang belum exit?</w:t>
      </w:r>
    </w:p>
    <w:p>
      <w:r>
        <w:t>[10:38 - 10:46] Speaker A: Tuan kena convert maksudnya mana-mana medan yang kosong bermaksud dia belum exit.</w:t>
      </w:r>
    </w:p>
    <w:p>
      <w:r>
        <w:t>[10:46 - 10:47] Speaker A: Dia macam tu.</w:t>
      </w:r>
    </w:p>
    <w:p>
      <w:r>
        <w:t>[10:48 - 10:53] Speaker A: Kalau puan ambil lima data yang bertarikh, puan convert bentuk dashboard itu pameran data. Itu tak ada apa.</w:t>
      </w:r>
    </w:p>
    <w:p>
      <w:r>
        <w:t>[10:55 - 11:01] Speaker A: Tak tu.Contoh, tarikh time kosong atas tu bermaksud apa dia tak audit lah.</w:t>
      </w:r>
    </w:p>
    <w:p>
      <w:r>
        <w:t>[11:01 - 11:10] Speaker A: So puan kena, tuan kena convert bentuk yang tak ada tarikh tu kami memang sengaja kosong.Nak tengok puan baca macam mana? Saja-saja tinggal saja tu.</w:t>
      </w:r>
    </w:p>
    <w:p>
      <w:r>
        <w:t>[11:10 - 11:11] Speaker B: Tak yang ni.</w:t>
      </w:r>
    </w:p>
    <w:p>
      <w:r>
        <w:t>[11:11 - 11:18] Speaker A: Kalau ada 10 baris, lima exit, lima jadi tak exit.tak exit, puan kena tulis dalam dashboard.Daripada 10 kajian, lima exit, lima tak lima tak exit.Lima tak exit tu dari satu status yang nak buat keputusan.</w:t>
      </w:r>
    </w:p>
    <w:p>
      <w:r>
        <w:t>[11:23 - 11:24] Speaker B: Okey, kalau kalau macam.</w:t>
      </w:r>
    </w:p>
    <w:p>
      <w:r>
        <w:t>[11:24 - 11:25] Speaker B: Tuan saya.</w:t>
      </w:r>
    </w:p>
    <w:p>
      <w:r>
        <w:t>[11:25 - 11:33] Speaker A: maksud saya maksud saya hak tuan lepas tu.Disebabkan kami pun tak tahu macam mana kami nak identify sama ada dia dah exit ke dah siap ke belum selesai ke.</w:t>
      </w:r>
    </w:p>
    <w:p>
      <w:r>
        <w:t>[11:33 - 11:38] Speaker B: So kami, kami perlukan, kami perlukan that list tulah. Apa benda status tu.</w:t>
      </w:r>
    </w:p>
    <w:p>
      <w:r>
        <w:t>[11:38 - 11:43] Speaker A: Sebab kalau kami based on ni memang kami boleh keluarkan apa yang kami boleh ni nampak nanti dalam dashboard satu lagi tu kami akan tunjuk.</w:t>
      </w:r>
    </w:p>
    <w:p>
      <w:r>
        <w:t>[11:43 - 11:47] Speaker A: Sebab tu saya kata meeting kita tak syok.</w:t>
      </w:r>
    </w:p>
    <w:p>
      <w:r>
        <w:t>[11:47 - 11:55] Speaker A: Daripada hari tu saya bagi tahu kat bilik mesyuarat sebelah F3.Bila kita komen catat.</w:t>
      </w:r>
    </w:p>
    <w:p>
      <w:r>
        <w:t>[11:55 - 11:57] Speaker A: And kita kena trade down.</w:t>
      </w:r>
    </w:p>
    <w:p>
      <w:r>
        <w:t>[11:57 - 12:00] Speaker A: Apa yang kami komen?Dia komen macam ni ya, komen kosong saja.</w:t>
      </w:r>
    </w:p>
    <w:p>
      <w:r>
        <w:t>[12:03 - 12:06] Speaker B: Sebab yang untuk ni kami dah keluarkan dalam satu dashboard yang lain.</w:t>
      </w:r>
    </w:p>
    <w:p>
      <w:r>
        <w:t>[12:06 - 12:11] Speaker A: Pergi pergi berani.Dalam saya ni memang kami punya kekuranganlah silap kat sini.</w:t>
      </w:r>
    </w:p>
    <w:p>
      <w:r>
        <w:t>[12:11 - 12:14] Speaker A: Nazmi sebagai red kita tak boleh cakap tak tahu.Kita kena tahu.</w:t>
      </w:r>
    </w:p>
    <w:p>
      <w:r>
        <w:t>[12:16 - 12:19] Speaker A: Bukan, kami keluarkan dekat dashboard yang lain.</w:t>
      </w:r>
    </w:p>
    <w:p>
      <w:r>
        <w:t>[12:19 - 12:25] Speaker A: Satu lagi dashboard.So kalau ada yang tak faham semua, sebab tu tujuan kita berbincangkan.Saya bukan nak nak nak nak menyimpulkan.</w:t>
      </w:r>
    </w:p>
    <w:p>
      <w:r>
        <w:t>[12:25 - 12:27] Speaker A: Sebab tu ada perbincangan SME tu semua.</w:t>
      </w:r>
    </w:p>
    <w:p>
      <w:r>
        <w:t>[12:27 - 12:32] Speaker A: Kalau tak faham, kena faham.Kena, kena tahu yang macam tu.</w:t>
      </w:r>
    </w:p>
    <w:p>
      <w:r>
        <w:t>[12:32 - 12:39] Speaker A: Dan macam Berda komen semalam, bila kita dapat data tu, kita bukan just ambil masuk saja, kita kena faham dia tentang macam saya kata tadi simple kan tuan.</w:t>
      </w:r>
    </w:p>
    <w:p>
      <w:r>
        <w:t>[12:39 - 12:41] Speaker A: Jadi kita just ni ya tak apa.</w:t>
      </w:r>
    </w:p>
    <w:p>
      <w:r>
        <w:t>[12:41 - 12:46] Speaker A: Dashboard ni macam itu lah.Makna kalau tak tahu kita tanya.Kita ada satu dashboard yang lain.</w:t>
      </w:r>
    </w:p>
    <w:p>
      <w:r>
        <w:t>[12:47 - 12:50] Speaker A: Saya bagi tahu, ni macam kata, dashboard ni dia bukan pameran data yang ada.</w:t>
      </w:r>
    </w:p>
    <w:p>
      <w:r>
        <w:t>[12:51 - 12:57] Speaker A: Sebab dia tak bawa maksud.Dia mesti yang.Boleh buat keputusan.Macam tadi saya katakan, keputusan.Tak saya pun takasan besar.</w:t>
      </w:r>
    </w:p>
    <w:p>
      <w:r>
        <w:t>[12:57 - 13:04] Speaker A: Ah lima tak exit kan kenapa lima tak exit?Dah lambat ni.Tuan kalau tuan letak tuan tuan mesti nak tanya.Macam tuan tanya staff tuan siapa yang tak siap.Haa kan.Bila sebut tak siap, data EOD hanya bertarikh saja.</w:t>
      </w:r>
    </w:p>
    <w:p>
      <w:r>
        <w:t>[13:12 - 13:18] Speaker A: Oh tengok tarikh siapa yang hantar report kat aku.Mana tengok ah.Medan tu kosong.Bermaksud medan kosong tu bermaksud dia tak hantar.</w:t>
      </w:r>
    </w:p>
    <w:p>
      <w:r>
        <w:t>[13:18 - 13:20] Speaker A: Tak hantar bermaksud tak siap.</w:t>
      </w:r>
    </w:p>
    <w:p>
      <w:r>
        <w:t>[13:20 - 13:22] Speaker A: Tuan kena convert dalam bentuk tu.</w:t>
      </w:r>
    </w:p>
    <w:p>
      <w:r>
        <w:t>[13:22 - 13:24] Speaker A: Apa pujin nampak?</w:t>
      </w:r>
    </w:p>
    <w:p>
      <w:r>
        <w:t>[13:24 - 13:26] Speaker B: Tarikh sepatutnya, tarikh sebenarnya tak ada kan.</w:t>
      </w:r>
    </w:p>
    <w:p>
      <w:r>
        <w:t>[13:26 - 13:32] Speaker A: Saya sebenarnya mahu tahu.Saya tak suka dalam lain.Dari segi macam dia orang macam staf dia letak bilangan pelaporan.Tak ada itu sebab medan dalam EOD semua sama standard.Semua dia berbentuk tarikh.</w:t>
      </w:r>
    </w:p>
    <w:p>
      <w:r>
        <w:t>[13:38 - 13:43] Speaker A: Tuan boleh convert dalam bentuk yang tu.Yang kita duk bercerita nilah.</w:t>
      </w:r>
    </w:p>
    <w:p>
      <w:r>
        <w:t>[13:45 - 13:53] Speaker B: Kita bagi kita tengok satu dashboard yang kita buat detail.Then dekat situ ada apa list-list kajian yang tak ikut tarikh tulah yang kosong-kosong tu.Kita tengok dulu.</w:t>
      </w:r>
    </w:p>
    <w:p>
      <w:r>
        <w:t>[13:53 - 13:55] Speaker B: Then kita minta feedback lah daripada pihak tuan.</w:t>
      </w:r>
    </w:p>
    <w:p>
      <w:r>
        <w:t>[13:55 - 14:03] Speaker A: Dan cerita-cerita siap-siap awal.Saya kata dashboard ni dia banyak sifat.Satu sifat untuk Ketua Audit Negara.Dia punya mind dia lain kan.</w:t>
      </w:r>
    </w:p>
    <w:p>
      <w:r>
        <w:t>[14:03 - 14:07] Speaker A: Lagi satu sifat Timbalan Ketua Negara.Mind dia lain.</w:t>
      </w:r>
    </w:p>
    <w:p>
      <w:r>
        <w:t>[14:07 - 14:13] Speaker A: Sebab dia dah mula nak mendetailkan.Kalau Pejabat Dr Ejen dia lagi detail sebab dia dah jadi pengarah.</w:t>
      </w:r>
    </w:p>
    <w:p>
      <w:r>
        <w:t>[14:13 - 14:18] Speaker A: Dia dah tentu perinci.Eh geng mana yang tak siap?Dia nak tahu orang.</w:t>
      </w:r>
    </w:p>
    <w:p>
      <w:r>
        <w:t>[14:19 - 14:22] Speaker A: yang mana?Datuk Seri dia nak tengok sektor mana tak siap.Macam tulah dia maksud saya.</w:t>
      </w:r>
    </w:p>
    <w:p>
      <w:r>
        <w:t>[14:22 - 14:32] Speaker A: Puan boleh translate dalam diri puan bila puan buat dashboard.Karena Ketua Negara dia nak macam ni.Kalau Timban dia nak macam ni.Kalau Pengarah nak macam ni.Kalau KSA dia nak terlalu detail eh semalam aku pergi Alor Star.Tengok tempat mana.Dia sampai ke tahap tu.</w:t>
      </w:r>
    </w:p>
    <w:p>
      <w:r>
        <w:t>[14:32 - 14:41] Speaker A: Ah saya nak bagi tahu bahawa dashboard ni dia bersifat ikut individu yang membaca dia.Dan corak dashboard yang berlain-lain.Ah tadi main dashboard tu kita nak bagi tahu untuk report.</w:t>
      </w:r>
    </w:p>
    <w:p>
      <w:r>
        <w:t>[14:47 - 14:51] Speaker A: Mesa tinggi.Hak keseluruhan jawatan ada.Bila mind dekat-dekat Timbalan, dia nak tengok contoh dia saja.Dia tak mahu peduli dah orang lain.</w:t>
      </w:r>
    </w:p>
    <w:p>
      <w:r>
        <w:t>[14:57 - 14:58] Speaker A: Betul tak tuan?Buat, buat macam tu.</w:t>
      </w:r>
    </w:p>
    <w:p>
      <w:r>
        <w:t>[14:59 - 15:00] Speaker A: Puan boleh tanya diri puan.</w:t>
      </w:r>
    </w:p>
    <w:p>
      <w:r>
        <w:t>[15:02 - 15:06] Speaker A: Puan dah letak dekat kami buat sebab Excel tu macam tu.Oh, berat dah.</w:t>
      </w:r>
    </w:p>
    <w:p>
      <w:r>
        <w:t>[15:08 - 15:14] Speaker A: Sebab kami bagi Excel tu hanya untuk membantu puan sebab EOD tak boleh bekalkan data kan.Susah kan.Ah kami buat Excel.Excel sekadar yang tulah.Ha.</w:t>
      </w:r>
    </w:p>
    <w:p>
      <w:r>
        <w:t>[15:25 - 15:26] Speaker B: Okey tuan.Okey tuan.</w:t>
      </w:r>
    </w:p>
    <w:p>
      <w:r>
        <w:t>[15:26 - 15:30] Speaker C: Kami sambung boleh untuk yang ni secara detail lah untuk a bahagian pengolitan prestasi dan juga prestasi dan juga syarikat lah.</w:t>
      </w:r>
    </w:p>
    <w:p>
      <w:r>
        <w:t>[15:38 - 15:44] Speaker C: Okey, Assalamualaikum.A saya Aino.Saya incharge untuk jenis pengolitan prestasi dan syarikatlah.</w:t>
      </w:r>
    </w:p>
    <w:p>
      <w:r>
        <w:t>[15:44 - 15:53] Speaker C: So dari sini kita boleh tengok.First thing first kita kena tengok manual aktiviti lah.Tapi manual aktiviti ni saya tak letak semua.</w:t>
      </w:r>
    </w:p>
    <w:p>
      <w:r>
        <w:t>[15:53 - 15:59] Speaker C: Sebab manual aktiviti ni saya fokuskan kepada tarikh yang ada sepatut dan sebenar lah.Rancang dan sebenar.</w:t>
      </w:r>
    </w:p>
    <w:p>
      <w:r>
        <w:t>[15:59 - 16:05] Speaker C: Cuma kalau ada keperluan macam tuan cakap tadi kita perlu tengok tarikh exit conference tu.Saya akan letaklah dekat sini untuk kita tengok.</w:t>
      </w:r>
    </w:p>
    <w:p>
      <w:r>
        <w:t>[16:05 - 16:09] Speaker C: Berapa jumlah kaji kajian tersebutlah.</w:t>
      </w:r>
    </w:p>
    <w:p>
      <w:r>
        <w:t>[16:09 - 16:14] Speaker C: So kalau macam ni kita fokuskan dekat manual aktiviti lah.Contoh, a kita boleh a filter by jenis pengolitan.</w:t>
      </w:r>
    </w:p>
    <w:p>
      <w:r>
        <w:t>[16:21 - 16:23] Speaker C: Ibu pejabat negeri, tahun dan si berlakankanlah.</w:t>
      </w:r>
    </w:p>
    <w:p>
      <w:r>
        <w:t>[16:26 - 16:33] Speaker C: Daripada sini contoh kita nak tengok berapa tajuk kajian yang telah serah kepadakan.Kita boleh tekanlah kat sini dan dia akan a berubah lah.Untuk semua kita fokuskan kat tengah.</w:t>
      </w:r>
    </w:p>
    <w:p>
      <w:r>
        <w:t>[16:33 - 16:45] Speaker C: Jumlah tajuk kajian yang telah diserahkan kepadakan adalah 18.Dan chart ni menunjukkan pecahan dialah.Yang hijau adalah bilangan tajuk kajian yang telah diserahkan kepadakan dan yang merah adalah bilangan tajuk kajian yang belum dikemukakan kepadakan lah.</w:t>
      </w:r>
    </w:p>
    <w:p>
      <w:r>
        <w:t>[16:45 - 16:46] Speaker C: A.</w:t>
      </w:r>
    </w:p>
    <w:p>
      <w:r>
        <w:t>[16:49 - 16:58] Speaker C: So daripada 12 tajuk kajian yang telah dikemukakan dan kepada yang telah sarah kepada, kita boleh tengok pecahan mengikut jenis buku.Ada enam daripada aktiviti Kementerian negeri dan aktiviti Kementerian badan berkannan lah.</w:t>
      </w:r>
    </w:p>
    <w:p>
      <w:r>
        <w:t>[16:58 - 17:06] Speaker C: So daripada enam ni kalau kita nak tengok a apa tajuk kajian tersebut, kita boleh tekan nilah.Dia akan keluarlah tajuk-tajuk kajian tersebut cuma kalau ada.</w:t>
      </w:r>
    </w:p>
    <w:p>
      <w:r>
        <w:t>[17:10 - 17:21] Speaker C: Cuma dekat sini, a saya tak letak a bahagian macam contohnya macam prestasi satu, dua, tiga.Saya tak letaklah pecahan tu.Tapi kalau kalau diperlukan dalam dashboard ni, saya boleh keluarkanlah.</w:t>
      </w:r>
    </w:p>
    <w:p>
      <w:r>
        <w:t>[17:21 - 17:27] Speaker C: Ah so sebelah kanan ni kita boleh tengok enam tajuk kajian yang belum diserahkan kepada Kan.A pecahan mengikut jenis buku dan tajuk-tajuk kajian tersebutlah.</w:t>
      </w:r>
    </w:p>
    <w:p>
      <w:r>
        <w:t>[17:32 - 17:35] Speaker C: Okey, untuk line chart ni.</w:t>
      </w:r>
    </w:p>
    <w:p>
      <w:r>
        <w:t>[17:37 - 17:43] Speaker C: Line chart ni kita sebenarnya compare aktiviti-aktiviti yang ada tarikh sepatut dan tarikh sebenar lah.Tarikh rancang dan tarikh sebenar.</w:t>
      </w:r>
    </w:p>
    <w:p>
      <w:r>
        <w:t>[17:43 - 17:48] Speaker C: So a contohnya dekat sini kita boleh tengok perincian dia.Okey, dari sini.</w:t>
      </w:r>
    </w:p>
    <w:p>
      <w:r>
        <w:t>[17:52 - 17:56] Speaker C: Tarikh untuk faham line chart ni adalah.</w:t>
      </w:r>
    </w:p>
    <w:p>
      <w:r>
        <w:t>[17:56 - 18:02] Speaker C: Kalau kita tengok dekat sini, kalau saya tekan 12 ni, dia ada tarikh sebenar semua telah di-submit lah.</w:t>
      </w:r>
    </w:p>
    <w:p>
      <w:r>
        <w:t>[18:02 - 18:07] Speaker C: Tapi tarikh sepatutnya, a kita boleh tengok kat sinilah.Maksudnya kalau tak ada line oren ni, tarikh sepatut dia tu.</w:t>
      </w:r>
    </w:p>
    <w:p>
      <w:r>
        <w:t>[18:07 - 18:12] Speaker C: A dia mengikut a tarikh yang sepatutnya dihantarlah.Maksudnya ikut jadual lah.</w:t>
      </w:r>
    </w:p>
    <w:p>
      <w:r>
        <w:t>[18:12 - 18:22] Speaker C: Tapi kalau kita tengok contoh a aktiviti PA dihantar kepada AT, kita tengok dia ada oren situ nampak.So mungkin ada kelewatan sedikit.Contohnya dekat sini, untuk oren maksudnya, a tarikh dirancang.</w:t>
      </w:r>
    </w:p>
    <w:p>
      <w:r>
        <w:t>[18:22 - 18:31] Speaker C: So kalau kita dekat sini, 13 ni, kita tengok hmm, ada satu tarikh yang a contohnya pengurusan padi dan beras Negeri Selangor.</w:t>
      </w:r>
    </w:p>
    <w:p>
      <w:r>
        <w:t>[18:31 - 18:41] Speaker C: A dia tak sepatutnya dihantar lagilah.So maksudnya dia dihantar a seterusnyalah.So kalau kita tekan kat sini, kita boleh tengok semua.Ah dia dah dihantarlah.</w:t>
      </w:r>
    </w:p>
    <w:p>
      <w:r>
        <w:t>[18:43 - 18:46] Speaker C: So maksudnya, a dekat 14 ni.</w:t>
      </w:r>
    </w:p>
    <w:p>
      <w:r>
        <w:t>[18:47 - 18:48] Speaker C: Semua telah dihantar.</w:t>
      </w:r>
    </w:p>
    <w:p>
      <w:r>
        <w:t>[18:49 - 18:53] Speaker C: Daripada 13 ni dia tak ada 14 kat sini sebab tak ada tarikh rancang.Macam tu.</w:t>
      </w:r>
    </w:p>
    <w:p>
      <w:r>
        <w:t>[18:56 - 19:01] Speaker C: Kalau contoh saya tengok dekat.Okey contoh dekat minggu 1 Februari 2024 ni.Hmm, daripada lapan ni dekat sini.</w:t>
      </w:r>
    </w:p>
    <w:p>
      <w:r>
        <w:t>[19:01 - 19:08] Speaker C: Tarikh sepatutnya PA dihantar pada 1 Februari 2024.</w:t>
      </w:r>
    </w:p>
    <w:p>
      <w:r>
        <w:t>[19:00 - 19:04] Speaker A: Ah, dia dah dihantarlah.</w:t>
      </w:r>
    </w:p>
    <w:p>
      <w:r>
        <w:t>[19:04 - 19:18] Speaker A: So maksudnya dekat 14 ni semua telah dihantar. Daripada 13 ni, dia tak ada 14 kat sini sebab tak ada tarikh rancang. Macam tu.</w:t>
      </w:r>
    </w:p>
    <w:p>
      <w:r>
        <w:t>[19:18 - 19:51] Speaker A: Kalau contoh saya tengok dekat okey contoh dekat minggu 1 Februari 2024 ni daripada lapan ni dekat sini. Tarikh sepatutnya PA dihantar pada 1 Februari 2024 tu. Minggu 1 Februari 2024 tu sepatutnya lapan dekat situ. Tapi kita tengok sebenarnya dihantar lapan tu dia anjak ke sana sikit. Maksudnya dia lewat sedikitlah.</w:t>
      </w:r>
    </w:p>
    <w:p>
      <w:r>
        <w:t>[19:51 - 20:07] Speaker A: Ah so kita boleh tengok dari situlah. itu yang saya saya keluarkan untuk jenis pengauditan prestasi dan syarikat tapi kalau ada penambahan nak tengok pecahan bahagian ke, apa semua saya boleh letak sekalilah kat dalam ni.</w:t>
      </w:r>
    </w:p>
    <w:p>
      <w:r>
        <w:t>[20:07 - 20:08] Speaker A: Itu sahajalah.</w:t>
      </w:r>
    </w:p>
    <w:p>
      <w:r>
        <w:t>[20:09 - 20:13] Speaker B: Cuba puan main-main sikit dekat yang filter-filter puan letak.</w:t>
      </w:r>
    </w:p>
    <w:p>
      <w:r>
        <w:t>[20:13 - 20:14] Speaker B: Yang atas-atas semua.</w:t>
      </w:r>
    </w:p>
    <w:p>
      <w:r>
        <w:t>[20:14 - 20:17] Speaker A: Okey contoh syarikat.</w:t>
      </w:r>
    </w:p>
    <w:p>
      <w:r>
        <w:t>[20:17 - 20:23] Speaker B: Kalau dia sektor, okey okey. Maksudnya dalam satu dashboard ni, actually puan buat ni untuk dua sektor terus.</w:t>
      </w:r>
    </w:p>
    <w:p>
      <w:r>
        <w:t>[20:23 - 20:26] Speaker A: Ah sebab Faham, faham, faham. Tak apa.</w:t>
      </w:r>
    </w:p>
    <w:p>
      <w:r>
        <w:t>[20:26 - 20:27] Speaker A: Pejabat?</w:t>
      </w:r>
    </w:p>
    <w:p>
      <w:r>
        <w:t>[20:27 - 20:29] Speaker A: Pejabat. Contoh nak tengok Negeri sahajalah.</w:t>
      </w:r>
    </w:p>
    <w:p>
      <w:r>
        <w:t>[20:34 - 20:37] Speaker A: Tengok tahun 2024.</w:t>
      </w:r>
    </w:p>
    <w:p>
      <w:r>
        <w:t>[20:39 - 20:40] Speaker A: Siri tiga sahajalah ada.</w:t>
      </w:r>
    </w:p>
    <w:p>
      <w:r>
        <w:t>[20:42 - 20:43] Speaker A: Tak ada dua tajuk kajianlah.</w:t>
      </w:r>
    </w:p>
    <w:p>
      <w:r>
        <w:t>[20:43 - 20:45] Speaker B: Satu lagi saya komen sikit yang rancang sebenar tu.</w:t>
      </w:r>
    </w:p>
    <w:p>
      <w:r>
        <w:t>[20:46 - 20:49] Speaker B: Kita kita berfikir user ni terus dia tangkap isu dia.</w:t>
      </w:r>
    </w:p>
    <w:p>
      <w:r>
        <w:t>[20:49 - 20:52] Speaker B: So rancang sebenar ni kalau boleh keluarkan terus tarikh dengan berapa hari delay.</w:t>
      </w:r>
    </w:p>
    <w:p>
      <w:r>
        <w:t>[20:52 - 20:56] Speaker B: Kita tak mahu tengok sebelah kecil. Sebab nanti kita nak fikir mana yang beza dia.</w:t>
      </w:r>
    </w:p>
    <w:p>
      <w:r>
        <w:t>[20:56 - 20:57] Speaker A: Maksudnya dalam jadual?</w:t>
      </w:r>
    </w:p>
    <w:p>
      <w:r>
        <w:t>[20:57 - 21:00] Speaker B: Dalam bercerahlah. boleh disusun ascending, mana yang paling lewat.</w:t>
      </w:r>
    </w:p>
    <w:p>
      <w:r>
        <w:t>[21:00 - 21:07] Speaker B: Jadi itu yang saya kata, kita terus nak tangkap isu. Ada masa kita nak tengok balik nilah. Memang ada saya ada tindakan. Boleh terus mana yang paling lewat.</w:t>
      </w:r>
    </w:p>
    <w:p>
      <w:r>
        <w:t>[21:07 - 21:09] Speaker B: Tapi keluar tu tempoh tu. Jadi kita nak.</w:t>
      </w:r>
    </w:p>
    <w:p>
      <w:r>
        <w:t>[21:09 - 21:11] Speaker A: Maksudnya saya boleh keluarkan perincian ni.</w:t>
      </w:r>
    </w:p>
    <w:p>
      <w:r>
        <w:t>[21:11 - 21:15] Speaker A: Saya keluarkan tempoh kalau ada kelewatanlah. Perbezaan antara tarikh patut dan sebenar. Ah boleh.</w:t>
      </w:r>
    </w:p>
    <w:p>
      <w:r>
        <w:t>[21:15 - 21:18] Speaker B: Ah ni apa saiz dengan si apa ni SAP? Cepat komen.</w:t>
      </w:r>
    </w:p>
    <w:p>
      <w:r>
        <w:t>[21:22 - 21:23] Speaker B: Ni dashboard you all ni.</w:t>
      </w:r>
    </w:p>
    <w:p>
      <w:r>
        <w:t>[21:25 - 21:28] Speaker A: Macam nilah.</w:t>
      </w:r>
    </w:p>
    <w:p>
      <w:r>
        <w:t>[21:34 - 21:36] Speaker B: Yang ada SAP dulu ah.</w:t>
      </w:r>
    </w:p>
    <w:p>
      <w:r>
        <w:t>[21:48 - 21:49] Speaker A: Sas ada buat tak?</w:t>
      </w:r>
    </w:p>
    <w:p>
      <w:r>
        <w:t>[21:51 - 21:53] Speaker A: Ah saya dekat prestasilah ya.</w:t>
      </w:r>
    </w:p>
    <w:p>
      <w:r>
        <w:t>[21:57 - 22:03] Speaker C: Saya setujulah dengan cadangan Cik Wan tadi tu kita kena ada satu formula untuk berapa lama kelewatan dia.</w:t>
      </w:r>
    </w:p>
    <w:p>
      <w:r>
        <w:t>[22:04 - 22:05] Speaker A: Hm, boleh.</w:t>
      </w:r>
    </w:p>
    <w:p>
      <w:r>
        <w:t>[22:08 - 22:10] Speaker C: So lain graf ni tak diperlukan eh?.</w:t>
      </w:r>
    </w:p>
    <w:p>
      <w:r>
        <w:t>[22:10 - 22:12] Speaker A: Saya keluarkan jadual kelewatan juga.</w:t>
      </w:r>
    </w:p>
    <w:p>
      <w:r>
        <w:t>[22:12 - 22:26] Speaker B: Baru baru boleh apa ni tambah baik macam pun ada tu pun okey. Actually graf ni pun okey sebab dia nampak view apa. Ah trend. Ah trend. Mungkin puan boleh apa nama ah re-design persembahan. Okey. Sebab bagi graf ni dia sebab dia. Dia dia mudah nampak. Bila nampak perbezaan line dua line. So dalam mind dah cepat tangkaplah ada ada yang yang terle yang terlambat ataupun yang tercepat.</w:t>
      </w:r>
    </w:p>
    <w:p>
      <w:r>
        <w:t>[22:26 - 22:29] Speaker B: So the sebelah data tu bila saya klik a dia boleh listing dah satu table.</w:t>
      </w:r>
    </w:p>
    <w:p>
      <w:r>
        <w:t>[22:29 - 22:32] Speaker B: Itu dia kata oh yang lambat tu lima tajuk lambat dia, ini jumlah hari lambat dia.</w:t>
      </w:r>
    </w:p>
    <w:p>
      <w:r>
        <w:t>[22:32 - 22:35] Speaker B: Ada yang sampai dia terlambat sangat, ada yang terlambat mungkin sehari dua.</w:t>
      </w:r>
    </w:p>
    <w:p>
      <w:r>
        <w:t>[22:35 - 22:39] Speaker B: Ah so on the spot, on the same page dah dapat dah ah tickert tu dia nak buat keputusan dia ataupun dia nak penja dia ataupun dia nak menyoal. Sebab suka audit tu dalam satu dashboard yang sama.</w:t>
      </w:r>
    </w:p>
    <w:p>
      <w:r>
        <w:t>[22:43 - 22:44] Speaker B: Ah.</w:t>
      </w:r>
    </w:p>
    <w:p>
      <w:r>
        <w:t>[22:44 - 22:44] Speaker A: Boleh.</w:t>
      </w:r>
    </w:p>
    <w:p>
      <w:r>
        <w:t>[22:45 - 22:50] Speaker A: adakah keperluan ke nak tengok bahagian prestasi yang in charge of each tajuk kajian tu?</w:t>
      </w:r>
    </w:p>
    <w:p>
      <w:r>
        <w:t>[22:50 - 22:51] Speaker D: Ah mesti.</w:t>
      </w:r>
    </w:p>
    <w:p>
      <w:r>
        <w:t>[22:51 - 22:58] Speaker B: Dia ada peringkat kalau ah macam kalau.</w:t>
      </w:r>
    </w:p>
    <w:p>
      <w:r>
        <w:t>[22:58 - 22:58] Speaker A: Ah tak jadi ni a. Sebab tu tak ada.</w:t>
      </w:r>
    </w:p>
    <w:p>
      <w:r>
        <w:t>[22:58 - 23:00] Speaker D: Kalau ada ke perlu saya tambah lah.</w:t>
      </w:r>
    </w:p>
    <w:p>
      <w:r>
        <w:t>[23:00 - 23:05] Speaker B: Kalau contoh result enam ni kan, boleh keluar tap up dialah.</w:t>
      </w:r>
    </w:p>
    <w:p>
      <w:r>
        <w:t>[23:05 - 23:07] Speaker A: Nak semua enam tu terus. Boleh. Boleh.</w:t>
      </w:r>
    </w:p>
    <w:p>
      <w:r>
        <w:t>[23:07 - 23:12] Speaker D: Untuk macam saya kata tadi bahagian dekat.</w:t>
      </w:r>
    </w:p>
    <w:p>
      <w:r>
        <w:t>[23:12 - 23:30] Speaker B: Sebab setiap sektor dia dipecahkan bagi ada punya pengarah-pengarah dia, ada bahagian-bahagian. So dia diilikan. Bila dia tengok yang enam lambat tadi kan. Of course saya kata tadi nak tahu darah mana lambat. Ah so bila puan pamerkan tajuk gajian, puan boleh pamer dalam bentuk mungkin selain bentuk tu boleh dalam bentuk by bahagian dulu. Oh jumlah sektor prestasi yang lambat ada 10. Yang terdiri daripada bahagian satu lambat dua, bahagian dua lambat tiga ah macam tu. So bila puan klik oh keluarlah tajuk A, tajuk B, tajuk C. Bahagian dua klik tajuk A, tajuk B, tajuk C. Ah macam tu. Sebab dia memang sektor-sektor ni dia bersifat apa persektoral. Dia of course dia akan nak tengok lambat apa bahagian mana lambat.</w:t>
      </w:r>
    </w:p>
    <w:p>
      <w:r>
        <w:t>[23:30 - 23:32] Speaker B: Satu tim mana lambat. tajuk mana lambat.</w:t>
      </w:r>
    </w:p>
    <w:p>
      <w:r>
        <w:t>[23:32 - 23:38] Speaker B: Ah yang tu puan boleh tunjukkan sama ada by double click ataupun by show cursor terpulang pada puan nak pamer terus dekat kotak kecil ke ikut design yang mana cantik. Ah dan mudahkan orang tengok.</w:t>
      </w:r>
    </w:p>
    <w:p>
      <w:r>
        <w:t>[23:41 - 23:42] Speaker A: Ada apa-apa penambahan?</w:t>
      </w:r>
    </w:p>
    <w:p>
      <w:r>
        <w:t>[23:44 - 23:45] Speaker B: Aktiviti tu memang dia aktiviti nak tengok.</w:t>
      </w:r>
    </w:p>
    <w:p>
      <w:r>
        <w:t>[23:45 - 23:50] Speaker A: Oh ah untuk aktiviti ada ada macam keperluan ke untuk tengok semua aktiviti?</w:t>
      </w:r>
    </w:p>
    <w:p>
      <w:r>
        <w:t>[23:50 - 24:20] Speaker D: Ya ya. Untuk negeri kali tu kita dah request kan ah untuk negeri dia tak boleh pergi macam ni sahajalah. Untuk negeri dia kena tengok semua sebab macam Pangri, dia nak tengok punata dia, prestasi dia, syarikat dia. So kalau macam ni a Negeri dia tak tak meaningful untuk dia ah. Dia tak boleh duduk. Dia bolehlah duduk macam ni, dia pun tajuk pun bukanlah sektor dia prestasi dia adalah pengauditan prestasilah kan. Boleh ada negeri dekat dalam macam mungkin negeri tingkatkan dia nak tengok prestasi punya kemajuan. Tapi untuk negeri dia kena allow dia untuk filter ketiga-tiga tu sekaligus untuk dia tengok by negeri. Contoh Johor. Dia nak tengok Johor punya kemajuan macam mana, penyata dia berapa, prestasi berapa, syarikat berapa.</w:t>
      </w:r>
    </w:p>
    <w:p>
      <w:r>
        <w:t>[24:20 - 24:23] Speaker B: Oh maknanya yang ni yang ni dah ibu pejabat negeri so nak one ah.</w:t>
      </w:r>
    </w:p>
    <w:p>
      <w:r>
        <w:t>[24:23 - 24:24] Speaker D: One level down lagilah.</w:t>
      </w:r>
    </w:p>
    <w:p>
      <w:r>
        <w:t>[24:24 - 24:26] Speaker B: Ke setiap negeri. balikan main dashboard, main dashboard negeri ke belakang tadi.</w:t>
      </w:r>
    </w:p>
    <w:p>
      <w:r>
        <w:t>[24:26 - 24:28] Speaker A: Makna negeri boleh.</w:t>
      </w:r>
    </w:p>
    <w:p>
      <w:r>
        <w:t>[24:28 - 25:03] Speaker B: One for negeri. Yang hadapan yang okey. Untuk negeri kan puan, dia ni Datuk Seri tahu. Ni kita anggap Datuk Seri punyalah. Maksud dengan perjawatan. Pan negeri, dia bersifat macam ketua di negara di negeri. Puan kena imagine macam tu. Dia pun kena tahu semua sekali di negeri tu. Dia nak tahu sikit, dia nak tahu tajuk prestasi, dia nak tahu syarikat, dia nak tahu perjawatan, dia nak tahu pesaraan. Dia nak tahu belah yang semua tu. Syarikat negeri dia, dia seolah-olah ketua di negara di negeri yang ada semua benda. Main di ibu pejabat untuk pengarah audit negeri. Ah dia macam tu. Yang ni ada negeri. Yang ni ada negeri kan. Yang ni negeri. Yang depan Mazura cakap hanya kajian kan. Tetapi negeri garah dia nak macam ni. Dia pun nak tahu perjawatan dia. Berapa kosong, berapa orang nak pencing tahun ini. Sebab dia pun ada juga perancangan untuk isi orang pencing. Ah sama dia macam ketua di negara juga. Ah semua dia jaga negerilah.</w:t>
      </w:r>
    </w:p>
    <w:p>
      <w:r>
        <w:t>[25:03 - 25:12] Speaker B: So dashboard untuk pengarah audit negeri pun kena ada macam ni. Pengarah di negeri, di negeri. Dia pun sama macam Timbalan Ketua di negara. Dia ada juga pegawai yang jaga prestasi. Dia ada pegawai ketua yang jaga kewangan, ada pegawai yang jaga syarikat. Ah pegawai timbalan-timbalannya, pegawai-pegawai ini boleh nak tengok pun nak tengok negeri sahajalah. Ah macam Timbalan Ketua Negara tengok prestasi.</w:t>
      </w:r>
    </w:p>
    <w:p>
      <w:r>
        <w:t>[25:12 - 25:15] Speaker B: Puan kena translate dashboard ni di di negeri punya view.</w:t>
      </w:r>
    </w:p>
    <w:p>
      <w:r>
        <w:t>[25:17 - 25:17] Speaker A: Boleh.</w:t>
      </w:r>
    </w:p>
    <w:p>
      <w:r>
        <w:t>[25:17 - 25:18] Speaker B: Boleh.</w:t>
      </w:r>
    </w:p>
    <w:p>
      <w:r>
        <w:t>[25:18 - 25:19] Speaker B: Okey ke tu?</w:t>
      </w:r>
    </w:p>
    <w:p>
      <w:r>
        <w:t>[25:19 - 25:24] Speaker A: Boleh. Nanti kita mungkin akan buat satu button ke ah which is yang satu untuk ibu pejabat, yang lagi satu tu bila dia tekan untuk negeri sahaja.</w:t>
      </w:r>
    </w:p>
    <w:p>
      <w:r>
        <w:t>[25:24 - 25:26] Speaker B: Untuk negeri. Cuma dia lain sikitlah untuk negeri.</w:t>
      </w:r>
    </w:p>
    <w:p>
      <w:r>
        <w:t>[25:26 - 25:31] Speaker B: Dia kena tengok kajian hak mana dia tak hantar kepada Ketua di Negara. Ketua Negara tak adalah dia hantar kat negara pula kan. Ah tapi dia nak tahu siapa yang belum hantar kat dia, siapa dah hantar kat dia, siapa yang lama hantar. Kejap kejap kejap tadi kan.</w:t>
      </w:r>
    </w:p>
    <w:p>
      <w:r>
        <w:t>[25:31 - 25:33] Speaker B: Ah hari ini dia nak tahu siapa yang tak hantar. 202025. Okey.</w:t>
      </w:r>
    </w:p>
    <w:p>
      <w:r>
        <w:t>[25:33 - 25:40] Speaker B: Ah macam negeri dia nak berapa lagi kajian yang belum hantar ke HQ pejabatlah. HQ ni merujuk mungkin dia nak kena hantar kat timbalan-timbalan dia. Ah ikut tajuk-tajuk tadilah. Puan faham kan. Ah Puan boleh bagi balik yang tadi.</w:t>
      </w:r>
    </w:p>
    <w:p>
      <w:r>
        <w:t>[25:45 - 25:50] Speaker B: jadi jadi patah balik ke tadi? Ah boleh boleh balik eh?.</w:t>
      </w:r>
    </w:p>
    <w:p>
      <w:r>
        <w:t>[25:50 - 26:04] Speaker A: Oh yang nilah. Ah untuk manual aktiviti ni macam kita berpandangan dia tak boleh yang ini jelah. Dia perlu ditambah baik. Maksudnya mungkin menu first tu kita boleh ikut kita punya fasa pematan tu pelaporan eh pelaporan. Perancangan dan juga pelaporan. So lepas klik tu baru dia keluar status yang satu-satu ni. Sebab macam yang ini.</w:t>
      </w:r>
    </w:p>
    <w:p>
      <w:r>
        <w:t>[28:34 - 28:35] Speaker A: balik tadi.</w:t>
      </w:r>
    </w:p>
    <w:p>
      <w:r>
        <w:t>[28:36 - 28:37] Speaker A: jadi</w:t>
      </w:r>
    </w:p>
    <w:p>
      <w:r>
        <w:t>[28:37 - 28:38] Speaker A: balik tadi.</w:t>
      </w:r>
    </w:p>
    <w:p>
      <w:r>
        <w:t>[28:38 - 28:39] Speaker A: Oh boleh boleh balik eh?</w:t>
      </w:r>
    </w:p>
    <w:p>
      <w:r>
        <w:t>[28:39 - 28:40] Speaker A: Oh yang nilah.</w:t>
      </w:r>
    </w:p>
    <w:p>
      <w:r>
        <w:t>[28:40 - 28:48] Speaker A: untuk menu aktiviti ni, macam kita berpandangan dia tak boleh yang itu jelah..</w:t>
      </w:r>
    </w:p>
    <w:p>
      <w:r>
        <w:t>[28:48 - 28:55] Speaker A: Dia perlu ditambah baik, maksudnya mungkin menu first tu kita boleh ikut kita punya fasa pengauditan tu pelaporan eh pelaporan pula, perancangan, laporan.</w:t>
      </w:r>
    </w:p>
    <w:p>
      <w:r>
        <w:t>[28:55 - 29:00] Speaker A: So, lepas klik tu baru dia keluar status yang satu-satu ni. sebab macam yang ini</w:t>
      </w:r>
    </w:p>
    <w:p>
      <w:r>
        <w:t>[29:00 - 29:04] Speaker A: Dia banyak sikit, sikit proses. Jadi dia tak ada macam nak entrance ke belum.</w:t>
      </w:r>
    </w:p>
    <w:p>
      <w:r>
        <w:t>[29:04 - 29:08] Speaker A: Ah apa tarikh CR ke..</w:t>
      </w:r>
    </w:p>
    <w:p>
      <w:r>
        <w:t>[29:08 - 29:09] Speaker B: Maksudnya memang nak tengok semualah.</w:t>
      </w:r>
    </w:p>
    <w:p>
      <w:r>
        <w:t>[29:09 - 29:10] Speaker A: Ah dia</w:t>
      </w:r>
    </w:p>
    <w:p>
      <w:r>
        <w:t>[29:10 - 29:16] Speaker B: Tapi tak, tak, tak kesemuanya ada lancar dengan, yang ini tak ada ni..Ini sahaja.</w:t>
      </w:r>
    </w:p>
    <w:p>
      <w:r>
        <w:t>[29:16 - 29:18] Speaker A: Patutnya, wa saya nak cerita dulu. Actually</w:t>
      </w:r>
    </w:p>
    <w:p>
      <w:r>
        <w:t>[29:18 - 29:23] Speaker A: Soalan-soalan Datuk Seri ini ataupun pembuasan ini, dia mengikut fasa contoh detik musim.</w:t>
      </w:r>
    </w:p>
    <w:p>
      <w:r>
        <w:t>[29:25 - 29:29] Speaker A: Contoh macam sekarang musim air nak tanya pasal raya lah.</w:t>
      </w:r>
    </w:p>
    <w:p>
      <w:r>
        <w:t>[29:29 - 29:34] Speaker A: Dia nak tanya pasal belum, a pasal tarawilah.</w:t>
      </w:r>
    </w:p>
    <w:p>
      <w:r>
        <w:t>[29:34 - 29:43] Speaker A: So, dalam pasal for auditan awal, biasanya dia akan tanya, eh kau orang dah audit ke belum? Kau orang dah start belum? Entrance dah buat ke belum? Itu fasa awal.</w:t>
      </w:r>
    </w:p>
    <w:p>
      <w:r>
        <w:t>[29:43 - 29:47] Speaker A: Bila hujung tengah-tengah ini, dia akan tanya, eh kau orang dah exit belum?</w:t>
      </w:r>
    </w:p>
    <w:p>
      <w:r>
        <w:t>[29:47 - 29:50] Speaker A: Dia akan tanya soalan exit masa awal tahun sebab memang tak ada siapa buat pun sebab tengah start.</w:t>
      </w:r>
    </w:p>
    <w:p>
      <w:r>
        <w:t>[29:50 - 29:53] Speaker A: So, patut kena imagine juga yang itu.</w:t>
      </w:r>
    </w:p>
    <w:p>
      <w:r>
        <w:t>[29:53 - 29:55] Speaker A: Dia soalan dia kena relevan.</w:t>
      </w:r>
    </w:p>
    <w:p>
      <w:r>
        <w:t>[29:55 - 29:59] Speaker A: Maksudnya dalam baseboard ni kalau sekarang ni musim aa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