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[00:02 - 00:16] Speaker A: Okey Assalamualaikum warahmatullah wabarakatuh. Selamat pagi semua. Jadi hari ini kita akan teruskan dengan Bengkel SRS untuk NICE untuk khususnya untuk Abdul ITC lah. Untuk kawalan masa.</w:t>
      </w:r>
    </w:p>
    <w:p>
      <w:r>
        <w:t>[00:16 - 00:26] Speaker A: Tujuan yang pertama adalah mendapatkan keperluan dan requirement daripada SME ITC khususnya untuk spot sekarang.</w:t>
      </w:r>
    </w:p>
    <w:p>
      <w:r>
        <w:t>[00:27 - 00:37] Speaker A: Sebelum kita mulakan saya rasa kita elok untuk kita mulakan dulu dengan sesi berkenal perkenalan jadi saya Perkenalkan diri saya nama saya dipanggil saya adalah.</w:t>
      </w:r>
    </w:p>
    <w:p>
      <w:r>
        <w:t>[00:38 - 00:42] Speaker B: Saya nama saya Farid P bin bersama juga daripada.</w:t>
      </w:r>
    </w:p>
    <w:p>
      <w:r>
        <w:t>[00:43 - 00:50] Speaker C: Nama saya Chi Haji saya Data Scientist dan saya akan terangkan tentang data analitik nanti.</w:t>
      </w:r>
    </w:p>
    <w:p>
      <w:r>
        <w:t>[00:52 - 00:58] Speaker D: Assalamualaikum pagi. Nama saya Hatta daripada pasukan Trans Project Nice. Senior untuk Infra tapi masuk sini pun menyibuk dah.</w:t>
      </w:r>
    </w:p>
    <w:p>
      <w:r>
        <w:t>[01:04 - 01:07] Speaker E: Assalamualaikum saya Falah saya SM.</w:t>
      </w:r>
    </w:p>
    <w:p>
      <w:r>
        <w:t>[01:08 - 01:09] Speaker F: Saya.</w:t>
      </w:r>
    </w:p>
    <w:p>
      <w:r>
        <w:t>[01:10 - 01:16] Speaker G: Assalamualaikum dan salam pagi. Saya daripada.</w:t>
      </w:r>
    </w:p>
    <w:p>
      <w:r>
        <w:t>[01:20 - 01:23] Speaker H: Saya untuk pula.</w:t>
      </w:r>
    </w:p>
    <w:p>
      <w:r>
        <w:t>[01:25 - 01:26] Speaker I: Saya.</w:t>
      </w:r>
    </w:p>
    <w:p>
      <w:r>
        <w:t>[01:26 - 01:34] Speaker A: saya tu memang. Assalamualaikum dan salam pagi. Saya Wan Razam bin Wahab daripada Bahagian Keselamatan.</w:t>
      </w:r>
    </w:p>
    <w:p>
      <w:r>
        <w:t>[01:39 - 01:53] Speaker A: Jadi secara ringkasnya aktiviti hari ini adalah untuk kita mendapatkan kumpulan-kumpulan prinsip dan spesifikasi untuk laporan-laporan. dalam fokus kepada World Street data analisis dan juga masing-masing.</w:t>
      </w:r>
    </w:p>
    <w:p>
      <w:r>
        <w:t>[01:53 - 02:09] Speaker A: Untuk hari ini ada empat agenda utama dan pertama ialah raja hierarki dan saya akan terangkan fungsi dalam Sini ialah skop laporan dan kita akan tengok antara operational report dan juga laporan.</w:t>
      </w:r>
    </w:p>
    <w:p>
      <w:r>
        <w:t>[02:09 - 02:16] Speaker A: Seterusnya ialah metodologi yang kami gunakan untuk. dan akhir sekali ialah pemodelan use case.</w:t>
      </w:r>
    </w:p>
    <w:p>
      <w:r>
        <w:t>[02:16 - 02:19] Speaker A: Untuk yang first sekali saya serahkan pada. Ya.</w:t>
      </w:r>
    </w:p>
    <w:p>
      <w:r>
        <w:t>[02:19 - 02:42] Speaker C: So ni hierarki untuk data analitik. So data analitik ada tiga core function iaitu pengurusan ID penyediaan data dan analisa data. Ya. So untuk pengurusan ID ni admin will be the role in charge of managing the user group access lah. So different level of access dia ada different group of users.</w:t>
      </w:r>
    </w:p>
    <w:p>
      <w:r>
        <w:t>[02:42 - 02:52] Speaker C: Yang boleh access the specified project. Ya. So seterusnya untuk penyediaan data, di role here will be the model builder. Ya. So the main core functions here ialah untuk mencipta project and then dalam projek ni the model builder akan menyediakan data, build some model, modeling.</w:t>
      </w:r>
    </w:p>
    <w:p>
      <w:r>
        <w:t>[02:52 - 03:04] Speaker C: And then train and test on the on the data provided. Ya. Then last sekali analisa data the analyst will be in charge of guna using the model from the penyediaan data stage and then buat statistik in terms of prediction ataupun prescription analytics. Ya.</w:t>
      </w:r>
    </w:p>
    <w:p>
      <w:r>
        <w:t>[03:05 - 03:08] Speaker C: Ya so ni some sample screenshot from the our data analytic product.</w:t>
      </w:r>
    </w:p>
    <w:p>
      <w:r>
        <w:t>[03:08 - 03:15] Speaker C: Ya so from the workflow tool that that one is the train and test process. So kita akan guna di data provider and then we train and test several models and algorithms. Ya.</w:t>
      </w:r>
    </w:p>
    <w:p>
      <w:r>
        <w:t>[03:15 - 03:21] Speaker C: So if you can see on the right tool is our list of sample algorithms. But of course user boleh specify algorithm sendirilah if they have something in mind.</w:t>
      </w:r>
    </w:p>
    <w:p>
      <w:r>
        <w:t>[03:21 - 03:27] Speaker C: And then last sekali the bottom part is the experiment result. So tu ialah the train and test result that will be used to deploy for actual predictions nanti ya.</w:t>
      </w:r>
    </w:p>
    <w:p>
      <w:r>
        <w:t>[03:29 - 03:32] Speaker A: Itu adalah untuk yang data analitik. Untuk yang business intelligent part.</w:t>
      </w:r>
    </w:p>
    <w:p>
      <w:r>
        <w:t>[03:32 - 03:40] Speaker A: Ini adalah gambaran keseluruhanlah fungsi yang yang ada dalam. yang punya function ada basically ada empat yang pertama pengurusan ID di mana admin boleh control create user create group dan manage dari segi access member.</w:t>
      </w:r>
    </w:p>
    <w:p>
      <w:r>
        <w:t>[03:40 - 03:43] Speaker A: Seterusnya ialah audit trail. yang admin boleh view dan.</w:t>
      </w:r>
    </w:p>
    <w:p>
      <w:r>
        <w:t>[03:43 - 03:46] Speaker B: Oh yang tu yang Puan Mazlifah punya yang berlakulah dalam dashboard.</w:t>
      </w:r>
    </w:p>
    <w:p>
      <w:r>
        <w:t>[03:46 - 03:48] Speaker A: Ha betul. Ha betul.</w:t>
      </w:r>
    </w:p>
    <w:p>
      <w:r>
        <w:t>[03:48 - 03:51] Speaker B: Sebab dia orang dia orang pergi, dia orang pergi depan.</w:t>
      </w:r>
    </w:p>
    <w:p>
      <w:r>
        <w:t>[03:51 - 03:57] Speaker A: 14 bulan. yang free. Oh so. Tapi paper tu tak buat lagi. Dan dia biasanya akan digunakanlah oleh analisis.</w:t>
      </w:r>
    </w:p>
    <w:p>
      <w:r>
        <w:t>[03:57 - 04:06] Speaker B: Yang ni yang ni bukannya. Yang ni adalah untuk apa perbincangan tajuk lain yang ni untuk gap analysis module Design DSD dengan BBC.</w:t>
      </w:r>
    </w:p>
    <w:p>
      <w:r>
        <w:t>[04:17 - 04:20] Speaker A: Ini antara selusiaan yang ajalah dalam.</w:t>
      </w:r>
    </w:p>
    <w:p>
      <w:r>
        <w:t>[04:25 - 04:27] Speaker B: Sebelum tu kita kena faham dululah.</w:t>
      </w:r>
    </w:p>
    <w:p>
      <w:r>
        <w:t>[04:27 - 04:29] Speaker A: beza.</w:t>
      </w:r>
    </w:p>
    <w:p>
      <w:r>
        <w:t>[04:29 - 04:30] Speaker B: apa yang ada.</w:t>
      </w:r>
    </w:p>
    <w:p>
      <w:r>
        <w:t>[04:31 - 04:31] Speaker A: Laporan.</w:t>
      </w:r>
    </w:p>
    <w:p>
      <w:r>
        <w:t>[04:31 - 04:34] Speaker B: So dah dah kena dah ni. Boleh siapkan.</w:t>
      </w:r>
    </w:p>
    <w:p>
      <w:r>
        <w:t>[04:34 - 04:37] Speaker B: Jadi kalau yang bawah tu potongnya boleh tak. Sebenarnya saya nak.</w:t>
      </w:r>
    </w:p>
    <w:p>
      <w:r>
        <w:t>[04:37 - 04:40] Speaker A: dari segi ni kena adakan.</w:t>
      </w:r>
    </w:p>
    <w:p>
      <w:r>
        <w:t>[04:42 - 04:43] Speaker B: Nanti saya call ni.</w:t>
      </w:r>
    </w:p>
    <w:p>
      <w:r>
        <w:t>[04:43 - 04:47] Speaker B: Saya saya saya call dia dia kata sesi terima untuk yang Sabah aje. nak pergi Sarawak tu.</w:t>
      </w:r>
    </w:p>
    <w:p>
      <w:r>
        <w:t>[04:47 - 04:53] Speaker B: kena buat pula sekarang dulu. Okey ah so sangat sangat pentinglah untuk kita tahu beza antara operational report dan BI report.</w:t>
      </w:r>
    </w:p>
    <w:p>
      <w:r>
        <w:t>[04:53 - 04:57] Speaker B: Sebab untuk hari ini kami nak fokuskan kepada laporan data. Okey nanti saya yang maklum nanti saya suruh Imam ambil semua lah.</w:t>
      </w:r>
    </w:p>
    <w:p>
      <w:r>
        <w:t>[04:57 - 05:01] Speaker B: Kita fokus pada. So antara untuk operation.</w:t>
      </w:r>
    </w:p>
    <w:p>
      <w:r>
        <w:t>[05:01 - 05:03] Speaker A: boleh satu.</w:t>
      </w:r>
    </w:p>
    <w:p>
      <w:r>
        <w:t>[05:03 - 05:06] Speaker B: Biasanya dia untuk transaksi harian. Dia ada format yang tertentu.</w:t>
      </w:r>
    </w:p>
    <w:p>
      <w:r>
        <w:t>[05:06 - 05:09] Speaker A: saya kat matikan.</w:t>
      </w:r>
    </w:p>
    <w:p>
      <w:r>
        <w:t>[05:10 - 05:14] Speaker B: report juga dia sesuai untuk tujuan cetakan. kalau kalau tuan biasa.</w:t>
      </w:r>
    </w:p>
    <w:p>
      <w:r>
        <w:t>[05:14 - 05:17] Speaker B: Kalau contohlah saya boleh bagi ialah baru datang di market.</w:t>
      </w:r>
    </w:p>
    <w:p>
      <w:r>
        <w:t>[05:17 - 05:22] Speaker B: Di situ dia sangat detail. harga itu operation lah.</w:t>
      </w:r>
    </w:p>
    <w:p>
      <w:r>
        <w:t>[05:22 - 05:26] Speaker A: dah lama baru buat.</w:t>
      </w:r>
    </w:p>
    <w:p>
      <w:r>
        <w:t>[05:26 - 05:31] Speaker B: operation. operation. di mana data dia adalah granular. So dia sangat detail. adalah operation.</w:t>
      </w:r>
    </w:p>
    <w:p>
      <w:r>
        <w:t>[05:31 - 05:38] Speaker B: Selain itu untuk operation report dia biasa digunakan oleh semua pegawai dan tidak terhad kepada tertentu lah. Dan biasa jenis dia adalah pixel perfect reporting. Maksud dia dia ada format yang spesifik.</w:t>
      </w:r>
    </w:p>
    <w:p>
      <w:r>
        <w:t>[07:33 - 07:42] Speaker A: Dia tu. tu operation dia. Dia mana data dia adalah granular. So dia sangat detail.</w:t>
      </w:r>
    </w:p>
    <w:p>
      <w:r>
        <w:t>[07:42 - 07:52] Speaker A: Lepas tu dia adalah operation report. selain itu untuk operation report dia biasa digunakan oleh semua pegawai JIM.</w:t>
      </w:r>
    </w:p>
    <w:p>
      <w:r>
        <w:t>[07:52 - 07:57] Speaker A: Dan adalah tak terhad kepada dan dan tertentulah. Dan biasa</w:t>
      </w:r>
    </w:p>
    <w:p>
      <w:r>
        <w:t>[07:57 - 08:03] Speaker A: jenis dia adalah pixel perfect reporting. Maksud dia dia ada format yang spesifik. Dia ada header, ada footer,</w:t>
      </w:r>
    </w:p>
    <w:p>
      <w:r>
        <w:t>[08:03 - 08:06] Speaker A: table pun dah determined dekat mana position dia.</w:t>
      </w:r>
    </w:p>
    <w:p>
      <w:r>
        <w:t>[08:06 - 08:10] Speaker A: Betullah. Tetaplah. Dan dari segi prestasi untuk operation report,</w:t>
      </w:r>
    </w:p>
    <w:p>
      <w:r>
        <w:t>[08:10 - 08:16] Speaker A: dia boleh menampung request daripada user yang banyak juga. Kalau ada 1000 user request untuk download dia tak ada masalah.</w:t>
      </w:r>
    </w:p>
    <w:p>
      <w:r>
        <w:t>[08:16 - 08:18] Speaker A: Dia boleh menampung. Dan untuk dari segi ETL,</w:t>
      </w:r>
    </w:p>
    <w:p>
      <w:r>
        <w:t>[08:18 - 08:24] Speaker A: untuk operation report dia tidak memerlukan transformasi data. Maksud dia data sebab tu dia ada faster processing. Dia ambil terus data daripada database semua kan.</w:t>
      </w:r>
    </w:p>
    <w:p>
      <w:r>
        <w:t>[08:24 - 08:29] Speaker A: Beza untuk BI report pula. BI report tujuan dia adalah untuk analisis dan pemantauan yang lebih ber.</w:t>
      </w:r>
    </w:p>
    <w:p>
      <w:r>
        <w:t>[08:29 - 08:33] Speaker A: dia juga kurang sesuai bagi untuk tujuan cetakan.</w:t>
      </w:r>
    </w:p>
    <w:p>
      <w:r>
        <w:t>[08:33 - 08:43] Speaker A: Biasa BI report ni kita gunakan untuk buat analisis lah sebab dia data yang data lampau. Boleh dapat bahagian bahagian tu kan.</w:t>
      </w:r>
    </w:p>
    <w:p>
      <w:r>
        <w:t>[08:43 - 08:47] Speaker A: Kalau beza beza yang saya mention tadi,</w:t>
      </w:r>
    </w:p>
    <w:p>
      <w:r>
        <w:t>[08:47 - 08:51] Speaker A: kalau operation report adalah resit supermarket yang kita terima dan detail tu.</w:t>
      </w:r>
    </w:p>
    <w:p>
      <w:r>
        <w:t>[08:51 - 08:56] Speaker A: BI report dia hanyalah jumlah jumlah barang yang dibeli. Harga harga akhir tulah.</w:t>
      </w:r>
    </w:p>
    <w:p>
      <w:r>
        <w:t>[08:56 - 08:59] Speaker A: So I believe dia lagi detailed lah.</w:t>
      </w:r>
    </w:p>
    <w:p>
      <w:r>
        <w:t>[08:59 - 09:01] Speaker A: dia tak boleh detail. Okey tak?</w:t>
      </w:r>
    </w:p>
    <w:p>
      <w:r>
        <w:t>[09:01 - 09:03] Speaker A: Sebab tu dia sesuai untuk a pemantauan yang lebih.</w:t>
      </w:r>
    </w:p>
    <w:p>
      <w:r>
        <w:t>[09:03 - 09:04] Speaker A: Betul?</w:t>
      </w:r>
    </w:p>
    <w:p>
      <w:r>
        <w:t>[09:04 - 09:07] Speaker A: dari segi dia dia adalah untuk Boleh dipanggilkan, kita nak minta highlight lah.</w:t>
      </w:r>
    </w:p>
    <w:p>
      <w:r>
        <w:t>[09:07 - 09:08] Speaker B: Kita nak bagi idea kan?</w:t>
      </w:r>
    </w:p>
    <w:p>
      <w:r>
        <w:t>[09:08 - 09:11] Speaker A: Ha nanti mungkin boleh sampaikan kat bahagian. Soalan yang baik.</w:t>
      </w:r>
    </w:p>
    <w:p>
      <w:r>
        <w:t>[09:11 - 09:13] Speaker B: saya nak nak jawab soalan. Soalan yang dia fokus pada.</w:t>
      </w:r>
    </w:p>
    <w:p>
      <w:r>
        <w:t>[09:13 - 09:15] Speaker A: Apa awal lagi sebelum lebih di terlalu tu dia.</w:t>
      </w:r>
    </w:p>
    <w:p>
      <w:r>
        <w:t>[09:15 - 09:18] Speaker A: Operation report ni dia adalah dia dia laju sebab</w:t>
      </w:r>
    </w:p>
    <w:p>
      <w:r>
        <w:t>[09:18 - 09:19] Speaker A: Sebab operation report lagi laju kan?</w:t>
      </w:r>
    </w:p>
    <w:p>
      <w:r>
        <w:t>[09:19 - 09:22] Speaker B: Alright, sorry saya terangkan sikitlah. kenapa dia laju kan? Pasal tulah.</w:t>
      </w:r>
    </w:p>
    <w:p>
      <w:r>
        <w:t>[09:22 - 09:25] Speaker B: dia laju sebab kalau operation report ni by nature dia akan connect terus ke database production.</w:t>
      </w:r>
    </w:p>
    <w:p>
      <w:r>
        <w:t>[09:25 - 09:28] Speaker B: Bukan production lah sorry. Dia ada reporting server. Dalam architecture system nice ni dia akan from production DB.</w:t>
      </w:r>
    </w:p>
    <w:p>
      <w:r>
        <w:t>[09:28 - 09:32] Speaker B: Dia akan terus replicate ke reporting server. Okey.</w:t>
      </w:r>
    </w:p>
    <w:p>
      <w:r>
        <w:t>[09:32 - 09:43] Speaker B: Kita any report, operation report ke, BI report ke, dia akan baca data daripada operation a operational sorry, reporting server. Sebab kita tak nak kacau performance dekat production TV. Kalau kita buat query apa-apa, kita nak keluar report, dia boleh jadi slow dekat production TV. Kita tak naklah tengah-tengah buat kerja tiba slow kan. Tengah-tengah buat report kat sebelah macam tu saja.</w:t>
      </w:r>
    </w:p>
    <w:p>
      <w:r>
        <w:t>[09:43 - 09:47] Speaker B: Tapi sekarang ni reporting server, operation report boleh terus baca dekat operating server tanpa buat sebarang transformasi.</w:t>
      </w:r>
    </w:p>
    <w:p>
      <w:r>
        <w:t>[09:47 - 09:52] Speaker B: Tanpa perluka bersihkan data-data ni. Tapi kalau BI, untuk membuatkan laporan yang menunjukkan laporan yang lebih bermakna,</w:t>
      </w:r>
    </w:p>
    <w:p>
      <w:r>
        <w:t>[09:52 - 09:57] Speaker B: dia memerlukan berlakunya proses apa transformasi, a kita nak kena tukar-tukar sikit data, nak kena klikkan data ni. So kalau tak dia akan jadi dia nampak apa dashboard tu.</w:t>
      </w:r>
    </w:p>
    <w:p>
      <w:r>
        <w:t>[09:57 - 10:00] Speaker B: Takut user tak faham dashboard tu. A jadi this process ni memerlukan masa.</w:t>
      </w:r>
    </w:p>
    <w:p>
      <w:r>
        <w:t>[10:00 - 10:01] Speaker A: Okey.</w:t>
      </w:r>
    </w:p>
    <w:p>
      <w:r>
        <w:t>[10:01 - 10:05] Speaker B: A jadi itu yang kita akan sambung ke ke data data warehouse. Then baru kita akan baca dari data warehouse. BI akan baca daripada data warehouse dan data lake.</w:t>
      </w:r>
    </w:p>
    <w:p>
      <w:r>
        <w:t>[10:05 - 10:08] Speaker B: So kalau macam operation operation report ni dia akan baca daripada reporting server terus.</w:t>
      </w:r>
    </w:p>
    <w:p>
      <w:r>
        <w:t>[10:12 - 10:15] Speaker A: So nak tolak itu, a compact lah maksud dia data yang compact kan.</w:t>
      </w:r>
    </w:p>
    <w:p>
      <w:r>
        <w:t>[10:15 - 10:17] Speaker A: Tapi proses dia terlalu laju.</w:t>
      </w:r>
    </w:p>
    <w:p>
      <w:r>
        <w:t>[10:17 - 10:19] Speaker A: Contohnya macam immigration ni kan.</w:t>
      </w:r>
    </w:p>
    <w:p>
      <w:r>
        <w:t>[10:19 - 10:22] Speaker A: kita pintu masuklah kan.</w:t>
      </w:r>
    </w:p>
    <w:p>
      <w:r>
        <w:t>[10:22 - 10:25] Speaker A: Kita ada banyak pintu masuk kan.</w:t>
      </w:r>
    </w:p>
    <w:p>
      <w:r>
        <w:t>[10:25 - 10:32] Speaker A: Dan satu masa tu kita nak tengok kemasukan warga negara asing di 100 lebih a pintu masuk kita kan. So data tu banyaklah.</w:t>
      </w:r>
    </w:p>
    <w:p>
      <w:r>
        <w:t>[10:32 - 10:34] Speaker A: Betullah macam dia cakap tadi. Kalau kita beli barang tu banyak barang kan.</w:t>
      </w:r>
    </w:p>
    <w:p>
      <w:r>
        <w:t>[10:34 - 10:36] Speaker A: itu betullah. So macam tulah immigration dia.</w:t>
      </w:r>
    </w:p>
    <w:p>
      <w:r>
        <w:t>[10:36 - 10:39] Speaker A: banyak. Banyak tempat dan banyak a keluar masuk pintu.</w:t>
      </w:r>
    </w:p>
    <w:p>
      <w:r>
        <w:t>[10:39 - 10:45] Speaker A: Data data tu yang yang kita perlukan di yang macam-macam data tu kan. Tapi kita kita nak diterjemahkan dalam satu bentuk data yang boleh difahami itu kan.</w:t>
      </w:r>
    </w:p>
    <w:p>
      <w:r>
        <w:t>[10:45 - 10:47] Speaker A: Betul situ kan. Tapi dia itu faster processing dia tu kan.</w:t>
      </w:r>
    </w:p>
    <w:p>
      <w:r>
        <w:t>[10:47 - 10:48] Speaker A: Betul.</w:t>
      </w:r>
    </w:p>
    <w:p>
      <w:r>
        <w:t>[10:48 - 10:51] Speaker A: Sedangkan hari ini, hari ini kami mengalami masalah kat situ.</w:t>
      </w:r>
    </w:p>
    <w:p>
      <w:r>
        <w:t>[10:51 - 10:56] Speaker A: untuk nak dapatkan data yang yang yang solid, yang clear tu agak susah di situ mungkin lambat. Dia lambat. Dia lambat. Okey.</w:t>
      </w:r>
    </w:p>
    <w:p>
      <w:r>
        <w:t>[10:56 - 10:57] Speaker A: Ha kan. Ada tak tepat pun ada.</w:t>
      </w:r>
    </w:p>
    <w:p>
      <w:r>
        <w:t>[10:57 - 10:58] Speaker B: Okey.</w:t>
      </w:r>
    </w:p>
    <w:p>
      <w:r>
        <w:t>[10:58 - 11:00] Speaker A: Di di situ kan. Okey.</w:t>
      </w:r>
    </w:p>
    <w:p>
      <w:r>
        <w:t>[11:00 - 11:02] Speaker A: Itu yang nak nak tahu tu. Okey.</w:t>
      </w:r>
    </w:p>
    <w:p>
      <w:r>
        <w:t>[11:02 - 11:04] Speaker A: Bila dah sistem baru ni, mungkin kita tak hadapi masalah yang sekarang ni.</w:t>
      </w:r>
    </w:p>
    <w:p>
      <w:r>
        <w:t>[11:04 - 11:06] Speaker A: Kan. Kalau ni dia akan ada dia akan ada juga dalam Nice ni.</w:t>
      </w:r>
    </w:p>
    <w:p>
      <w:r>
        <w:t>[11:06 - 11:08] Speaker A: Cuma dia kita dia menggunakan tu dah berbeza.</w:t>
      </w:r>
    </w:p>
    <w:p>
      <w:r>
        <w:t>[11:08 - 11:18] Speaker A: Jadi tulah kita akan SRS kita untuk cost ni, dia a merujuk kepada cost a untuk buat laporan BI yang macam ada dashboard yang ada data-data semua tu. Dekat operation report kita ada menggunakan a tool Jasper report yang mana dia akan memerlukan coding semua tu yang yang ada ground dulu. Kena buat dulu.</w:t>
      </w:r>
    </w:p>
    <w:p>
      <w:r>
        <w:t>[11:18 - 11:22] Speaker A: Dia bukannya buat Lhoc. Maksud maksudnya dia tak boleh oh nak kena buat ni hari ini. Ha terbuat. Selalunya user teknikal akan buat. Ha this report.</w:t>
      </w:r>
    </w:p>
    <w:p>
      <w:r>
        <w:t>[11:22 - 11:25] Speaker A: Tapi dia perform dia akan jadi faster lah. Ha okey. Ha so user tak ada isu a lambatlah dekat situ.</w:t>
      </w:r>
    </w:p>
    <w:p>
      <w:r>
        <w:t>[11:25 - 11:28] Speaker A: Kalau as long as kita tarik data tu dekat a reporting server tu terus.</w:t>
      </w:r>
    </w:p>
    <w:p>
      <w:r>
        <w:t>[11:28 - 11:31] Speaker B: Betul.</w:t>
      </w:r>
    </w:p>
    <w:p>
      <w:r>
        <w:t>[11:31 - 11:35] Speaker B: Reason dia dengan cerita kita semalam ah sekarang kita tak ada data warehouse pun.</w:t>
      </w:r>
    </w:p>
    <w:p>
      <w:r>
        <w:t>[11:35 - 11:40] Speaker B: Tak ada data warehouse. So reporting dia memang agak limited sikitlah.</w:t>
      </w:r>
    </w:p>
    <w:p>
      <w:r>
        <w:t>[11:40 - 11:43] Speaker B: Bila dah ada dalam Nice nanti, kita dah ada data lake atau warehouse.</w:t>
      </w:r>
    </w:p>
    <w:p>
      <w:r>
        <w:t>[11:43 - 11:51] Speaker B: So processing all the data dan apa lagi maklumat tu untuk jadikan statistik tu lagi komprehensif lah. And then dia pun takkan mengganggu production server. Ha.</w:t>
      </w:r>
    </w:p>
    <w:p>
      <w:r>
        <w:t>[11:51 - 11:53] Speaker A: Okey tak apa. Okey nanti semua.</w:t>
      </w:r>
    </w:p>
    <w:p>
      <w:r>
        <w:t>[11:53 - 11:57] Speaker A: syawaran dia adalah Kalau ikutkan konsep the whole nice architecture kita punya lah kan.</w:t>
      </w:r>
    </w:p>
    <w:p>
      <w:r>
        <w:t>[11:57 - 12:00] Speaker A: Semua site akan online. Orang takkan ada offline tu.</w:t>
      </w:r>
    </w:p>
    <w:p>
      <w:r>
        <w:t>[12:00 - 12:07] Speaker A: Maksudnya dah tak ada pun server di cawangan. Sekarang Mak pakai server di cawangan ni. Dalam Nice nanti dah tak ada server cawangan. Yang ada pun cuma di 11 lokasi saja.</w:t>
      </w:r>
    </w:p>
    <w:p>
      <w:r>
        <w:t>[12:07 - 12:09] Speaker A: Yang very critical lah.</w:t>
      </w:r>
    </w:p>
    <w:p>
      <w:r>
        <w:t>[12:09 - 12:11] Speaker A: Itu yang tu yang. So yang lain memang akan terus ke host.</w:t>
      </w:r>
    </w:p>
    <w:p>
      <w:r>
        <w:t>[12:11 - 12:19] Speaker A: And then dekat host tu macam mana kita nak proses, macam mana gini, bila masa dia nak pergi tu technically dia orang akan a tengoklah bersama dengan di dan pembekatan dan</w:t>
      </w:r>
    </w:p>
    <w:p>
      <w:r>
        <w:t>[12:20 - 12:22] Speaker A: Yang offline tu kalau ikutkan cadangan kami,</w:t>
      </w:r>
    </w:p>
    <w:p>
      <w:r>
        <w:t>[12:22 - 12:26] Speaker A: ada 11 lokasi, BSI, Kisar, Telahi, pada Jembang, Teluto,</w:t>
      </w:r>
    </w:p>
    <w:p>
      <w:r>
        <w:t>[12:26 - 12:31] Speaker A: KKM, Kuching, Kalita, Kota Besar, dua lagi Next a William dengan Chaga. Yang ke-12 adalah a HQ.</w:t>
      </w:r>
    </w:p>
    <w:p>
      <w:r>
        <w:t>[12:31 - 12:36] Speaker A: Kenapa HQ ada offline server? Sebab saya memikirkan HQ ada NSCC.</w:t>
      </w:r>
    </w:p>
    <w:p>
      <w:r>
        <w:t>[15:03 - 15:31] Speaker A: Ah yang offline tu kalau ikutan cadangan kami ada 11 lokasi, BSI, KESAP, KLK, Padang Lebar, kita Berto, a KKM Bukit Tinggi, Karita, Pusar, ada tempat kedua lagi. Next a William dengan Cagak. Yang ke-12 adalah a HQ. Kenapa HQ ada offline server? Sebab saya memikirkan HQ ada NCC.</w:t>
      </w:r>
    </w:p>
    <w:p>
      <w:r>
        <w:t>[15:31 - 15:36] Speaker A: Sebab NCC kena 24 hours. A apa kena readylah.</w:t>
      </w:r>
    </w:p>
    <w:p>
      <w:r>
        <w:t>[15:37 - 15:40] Speaker B: Ni termasuk NCC tu kan?</w:t>
      </w:r>
    </w:p>
    <w:p>
      <w:r>
        <w:t>[15:40 - 15:45] Speaker A: Untuk APFD tu kan? 24 jam tu? A sekali. Jadi maksudnya bila ada offline. Okey.</w:t>
      </w:r>
    </w:p>
    <w:p>
      <w:r>
        <w:t>[15:45 - 16:03] Speaker A: Kalau host tu a terganggu, offline server lah yang akan take over. Jadi kalau ikutan apa yang dijanjikan oleh Hi-Tech dalam Tim Infra, dia 99.5, mungkin 99.7 kalau tak silap saya. So akan sentiasa online.</w:t>
      </w:r>
    </w:p>
    <w:p>
      <w:r>
        <w:t>[16:03 - 16:07] Speaker B: Ha maksud dia 0.3 lah tak offline tu. Ya ya. Ha okey lah.</w:t>
      </w:r>
    </w:p>
    <w:p>
      <w:r>
        <w:t>[16:07 - 16:10] Speaker A: Kalau Iris tu 99.999. Oh lagi hebat kan?</w:t>
      </w:r>
    </w:p>
    <w:p>
      <w:r>
        <w:t>[16:10 - 16:22] Speaker A: Kenapa tak jadikan 99999? Biar lah tinggal 0.1% ah. Tapi a the tricky part dia adalah daripada segi bandwidth. Kalau sikit daripada bandwidth sebab bandwidth tu bukan di bawah Hi-Tech punya a scope kerja. Scope kerja.</w:t>
      </w:r>
    </w:p>
    <w:p>
      <w:r>
        <w:t>[16:22 - 16:35] Speaker A: bandwidth masih lagi di bawah. Sedikit. And then dicontoh daripada team Infra pula. Kami memang sentiasa a ada meeting bersama GM and issue pasal bandwidth di beberapa cawangan yang slow tu pun a ambil maklum.</w:t>
      </w:r>
    </w:p>
    <w:p>
      <w:r>
        <w:t>[16:35 - 16:50] Speaker A: Kemudian dia pun minta untuk kita come out dengan Infralah, come out dengan berapa bandwidth yang sesuai untuk di semua- di semua lima- lima- empat cawangan itu. Tapi masih dalam proses perbincangan dengan a GM ah.</w:t>
      </w:r>
    </w:p>
    <w:p>
      <w:r>
        <w:t>[16:58 - 17:03] Speaker C: Kau orang apa aku cakap tadi. Betul.</w:t>
      </w:r>
    </w:p>
    <w:p>
      <w:r>
        <w:t>[17:03 - 17:18] Speaker A: CR jd saya rasa dah jelas kut beza operation report dan BI report. Kalau BI report ni memang untuk pengurusan tertinggi tengoklah. Ah Insta BI tu. Untuk Insta BI, tools yang develop in house. Okey.</w:t>
      </w:r>
    </w:p>
    <w:p>
      <w:r>
        <w:t>[17:18 - 17:26] Speaker A: Jadi mungkin dalam masa sehari ni dia orang boleh tunjuk kut. Dia boleh boleh kut. Okey tunjuk kut. BI punya ratus. Ha. yang boleh untuk Boleh.</w:t>
      </w:r>
    </w:p>
    <w:p>
      <w:r>
        <w:t>[17:26 - 17:34] Speaker A: Kita tengok data. Tak tahu 75. Apa kita akan sample contoh laporan operasional dengan BI.</w:t>
      </w:r>
    </w:p>
    <w:p>
      <w:r>
        <w:t>[17:34 - 17:36] Speaker A: Okey. So kita teruskan. A saya tunjukkan a contohlah.</w:t>
      </w:r>
    </w:p>
    <w:p>
      <w:r>
        <w:t>[17:36 - 17:41] Speaker A: Ni a contoh untuk a operational report yang kalau kita tengok dia ada dia granular data, data yang sangat detail terperinci.</w:t>
      </w:r>
    </w:p>
    <w:p>
      <w:r>
        <w:t>[17:41 - 17:49] Speaker A: Ada juga a a format dia ada format yang tertentu, ada header, ada footer, ada macam boleh set page generation. Okey kalau, kalau untuk yang a laporan BI, a ni ni contoh dia.</w:t>
      </w:r>
    </w:p>
    <w:p>
      <w:r>
        <w:t>[17:49 - 18:08] Speaker A: Dia adalah interaktif di mana kita boleh dia ada filter, kita boleh tekan filter so boleh tengok data tu mengikut tahun then ada then insight dia dia adalah aggregated insight. Maksud dia dia nilai keseluruhan, contoh total sales dia tunjuk a jumlah keseluruhannya. Dan kita boleh tekan-tekan lah untuk tengok a by by tahun, by by state, by region dan sebagainya. Operational report.</w:t>
      </w:r>
    </w:p>
    <w:p>
      <w:r>
        <w:t>[18:13 - 18:24] Speaker A: Okey. A untuk operational report ni dia kalau nak beri gambaran lebih jelaslah kepada siapa yang tak biasa nampak kan. Usually kalau macam dekat bank ke apa, kalau orang ada dekat kaunter, dia nak produce report dia. A yang apa apa apa jumlah transaction dia buat hari ni dekat kaunter dia.</w:t>
      </w:r>
    </w:p>
    <w:p>
      <w:r>
        <w:t>[18:24 - 18:29] Speaker A: Dia nak on the spot. Okey dia tengok oh dah tinggal dah. Contoh dekat kaunter hasil, oh dah hari ni dah 20,000 contohnya.</w:t>
      </w:r>
    </w:p>
    <w:p>
      <w:r>
        <w:t>[18:29 - 18:32] Speaker A: Ini intu maksudnya operational report. Itu yang a yang mana</w:t>
      </w:r>
    </w:p>
    <w:p>
      <w:r>
        <w:t>[18:32 - 18:41] Speaker A: report-report macam ni dia selalu digunakan untuk jualan apa, nak print, nak hantar nak sebagai laporan yang rasmi. So usually macam ada jatan, jatan gym semua tu kan. Ha yang ada. Harian, harian report lah.</w:t>
      </w:r>
    </w:p>
    <w:p>
      <w:r>
        <w:t>[18:41 - 18:53] Speaker A: A yang ada formatting dia memang report lah. A so yang macam tu, itu bermaknanya merujuk kepada operational report lah. Yang mana yang dia laju, dia terus boleh dapat, dia tak ada processing sangat lah nak nak buat ni. So contoh-contoh feature yang operational report ni dia boleh buat page generation.</w:t>
      </w:r>
    </w:p>
    <w:p>
      <w:r>
        <w:t>[18:53 - 18:57] Speaker A: Contohnya kalau report ni berjela-jela panjang page dia, a dia ada buat page one out of two, page one out of three tu semua. Itu pun merujuk kepada operational report.</w:t>
      </w:r>
    </w:p>
    <w:p>
      <w:r>
        <w:t>[18:57 - 19:01] Speaker A: Sama juga header footer. A yang mana yang dia nak format ni kekal sama. Dia merujuk kepada pixel perfect a reporting lah.</w:t>
      </w:r>
    </w:p>
    <w:p>
      <w:r>
        <w:t>[19:01 - 19:06] Speaker A: Ini pun merujuk kepada a operational report. Antara operational report lain dalam konteks nice ialah a contohnya setiap pegawai dia nak tengok tugasan dia berapa banyak hari ni yang dah siap atau yang tinggal.</w:t>
      </w:r>
    </w:p>
    <w:p>
      <w:r>
        <w:t>[19:06 - 19:16] Speaker A: Usually bila kita cakap menunjuk kepada report-report ataupun paparan yang a yang mana semua pegawai boleh masuk, dia akan merujuk kepada operational report sebab bila kita nak let's say kita ada 10 kita ada 1000 concurrent user nak login to the at the same time, operational report boleh tanggung sebab dia punya performance built dia memang lightweight.</w:t>
      </w:r>
    </w:p>
    <w:p>
      <w:r>
        <w:t>[19:16 - 19:21] Speaker A: Jadi dia boleh performance dia tak ada tak ada issue sangat. Walaupun kita terus connect to reporting server. Tapi kalau kita BI, dia punya tu agak berat.</w:t>
      </w:r>
    </w:p>
    <w:p>
      <w:r>
        <w:t>[19:21 - 19:34] Speaker A: Jadi kalau kita masuk let say 1000 user dia memang akan hang. Kalau nak buat performance yang sama, dia memerlukan resources yang lebih besar. Jadi server kena lagi besar, duit pun kena lagi besarlah macam tu. A so itu bezanya lah. A jadi kalau macam a sebelum ni kita ada dapat macam recommendation nak tengok a apa semua pegawai gym punya dashboard masing-masing nak masuk.</w:t>
      </w:r>
    </w:p>
    <w:p>
      <w:r>
        <w:t>[19:34 - 19:42] Speaker A: Usually itu akan merujuk kepada operational report. A bila kita tengok balik memang a dia agak mencabar lah kalau nak buat semua tu semua tu dalam a tool BI. Okey.</w:t>
      </w:r>
    </w:p>
    <w:p>
      <w:r>
        <w:t>[19:42 - 19:45] Speaker A: Saya harap a jelas sikit lah. Untuk yang operation report yang boleh filter?</w:t>
      </w:r>
    </w:p>
    <w:p>
      <w:r>
        <w:t>[19:45 - 19:51] Speaker B: Dia actually ada, dia macam carta pun ada. Tapi dia filter saya tak pasti sebab saya kena tengok balik functional just buat satu. Kena tanya cik Siti kalau dia tahu.</w:t>
      </w:r>
    </w:p>
    <w:p>
      <w:r>
        <w:t>[19:51 - 19:57] Speaker B: Dia cantik dah. Tapi dia boleh search contohnya kalau let say ada a kalau puan pernah masuk IGFMass punya portal, nak search transaction.</w:t>
      </w:r>
    </w:p>
    <w:p>
      <w:r>
        <w:t>[19:57 - 20:03] Speaker B: Dia boleh search fill tu kan? Tahun bila, a dekat PTJC mana. So itu in a way filter lah tapi dia cuma search. Ini pun lebih kurang sama lah kalau kita design dia macam tu.</w:t>
      </w:r>
    </w:p>
    <w:p>
      <w:r>
        <w:t>[20:03 - 20:07] Speaker C: kalau nak buat yang flexible punya?</w:t>
      </w:r>
    </w:p>
    <w:p>
      <w:r>
        <w:t>[20:07 - 20:11] Speaker A: A cuma kalau nak buat flexible tu dia kena tengok UI macam mana dia orang develop a operation report nanti.</w:t>
      </w:r>
    </w:p>
    <w:p>
      <w:r>
        <w:t>[20:11 - 20:15] Speaker A: So kalau ada requirement a apa, nak kena tengok buat searching by field. Kena bagi tahu lah a dekat orang yang akan team akan develop operation report nanti.</w:t>
      </w:r>
    </w:p>
    <w:p>
      <w:r>
        <w:t>[20:18 - 20:37] Speaker D: Tapi kalau kat kalau macam B tanya tu kan, maksud dia laporan operasi dia akan keluar semua. Contohnya Afrika, China, apa semua kan. And then last tu, kita nak dapat China saja untuk kemasukan China certain certain time. Week week two week, one month macam tu. So dia boleh filter lah. Kalau macam tu, dia selalunya lebih sesuai dekat BI kut.</w:t>
      </w:r>
    </w:p>
    <w:p>
      <w:r>
        <w:t>[20:37 - 20:38] Speaker A: Sebab bila dah tengok historical data.</w:t>
      </w:r>
    </w:p>
    <w:p>
      <w:r>
        <w:t>[22:33 - 22:50] Speaker A: Tapi kalau kat kalau macam beg tanya tu kan, maksud dia laporan operasi dia akan keluar semua, contohnya Afrika, China apa semua kan.</w:t>
      </w:r>
    </w:p>
    <w:p>
      <w:r>
        <w:t>[22:50 - 23:08] Speaker A: And then last tu kita nak dapat China saja untuk kemasukan China certain-certain time week to week one month macam tu. So dia boleh ceritalah.</w:t>
      </w:r>
    </w:p>
    <w:p>
      <w:r>
        <w:t>[23:08 - 23:12] Speaker B: Kalau macam tu, dia selalunya lebih sesuai dekat BI. Kena buat dekat.</w:t>
      </w:r>
    </w:p>
    <w:p>
      <w:r>
        <w:t>[23:12 - 23:28] Speaker A: Sebab bila dah tengok historical data yang mana data ni dah proses dah tak ada isu. The issue dia sekarang ni kalau kita nak tengok data tu on the spot. Hari ini punya nak tengok. Macam mana apa banyak itu actually akan report operation report. Tapi kalau nak tengok yang belakang-belakang punya data, boleh tak ada tak ada isu boleh tengok kat BI.</w:t>
      </w:r>
    </w:p>
    <w:p>
      <w:r>
        <w:t>[23:28 - 23:35] Speaker A: Ha.</w:t>
      </w:r>
    </w:p>
    <w:p>
      <w:r>
        <w:t>[23:35 - 23:46] Speaker B: a yang a pada ini a IPC ada bagi senarai 95 punya statistik, tapi kita nak tentukan yang mana satu tu adalah laporan operasional, yang mana satu kita nak attach kat BI.</w:t>
      </w:r>
    </w:p>
    <w:p>
      <w:r>
        <w:t>[23:46 - 23:48] Speaker A: Nak klasifikasikan.</w:t>
      </w:r>
    </w:p>
    <w:p>
      <w:r>
        <w:t>[23:48 - 23:55] Speaker B: Ha nak classify, ha classify. Ha. Betul betul.</w:t>
      </w:r>
    </w:p>
    <w:p>
      <w:r>
        <w:t>[23:58 - 24:07] Speaker A: semua. Berapa semua slide tu termasuk di pintu masuk semua kan. Ha saya dah daripada.</w:t>
      </w:r>
    </w:p>
    <w:p>
      <w:r>
        <w:t>[24:07 - 24:09] Speaker B: Bagi benda tulah.</w:t>
      </w:r>
    </w:p>
    <w:p>
      <w:r>
        <w:t>[24:09 - 24:17] Speaker A: 95 senarai. Tak sure yang semua tu betuk. Sebab kalau yang ni saya masih tunggu solution daripada punya timing dia untuk.</w:t>
      </w:r>
    </w:p>
    <w:p>
      <w:r>
        <w:t>[24:17 - 24:22] Speaker B: Ha, timing untuk. Betul. Sedang melaksanakan itu kan.</w:t>
      </w:r>
    </w:p>
    <w:p>
      <w:r>
        <w:t>[24:22 - 24:38] Speaker A: Maksudnya daripada dekat sini tu boleh cawangan bila dia nak push ke seko punyagaan dan sebab Kosa dia dia punya ni dia dah ada. Bila dia dah start dia punya begitulah. difference lah.</w:t>
      </w:r>
    </w:p>
    <w:p>
      <w:r>
        <w:t>[24:38 - 24:39] Speaker B: Macam mana?</w:t>
      </w:r>
    </w:p>
    <w:p>
      <w:r>
        <w:t>[24:39 - 24:43] Speaker A: ada offline dia tak kan. Oh itu a. Semalam pun ada juga sana.</w:t>
      </w:r>
    </w:p>
    <w:p>
      <w:r>
        <w:t>[24:43 - 24:56] Speaker B: Tapi kalau ikutkan apa yang kita lakukan once DC of down okey. Dia tak dia makan terus sini. Tapi sebenarnya kalau untuk offline beroperasi.</w:t>
      </w:r>
    </w:p>
    <w:p>
      <w:r>
        <w:t>[24:56 - 24:59] Speaker A: schedule.</w:t>
      </w:r>
    </w:p>
    <w:p>
      <w:r>
        <w:t>[24:59 - 25:05] Speaker B: Ah benda-benda kita buat kan. Dia kita ada DC dengan DRC. Okey so once DC down, DRC akan tengok over terus.</w:t>
      </w:r>
    </w:p>
    <w:p>
      <w:r>
        <w:t>[25:07 - 25:14] Speaker A: So untuk offline tu beroperasi pun memang akan lambatlah. Kalau dulu yang down baru dia dia membaru ni.</w:t>
      </w:r>
    </w:p>
    <w:p>
      <w:r>
        <w:t>[25:14 - 25:17] Speaker B: Kalau ada schedule dan untuk masuk ke.</w:t>
      </w:r>
    </w:p>
    <w:p>
      <w:r>
        <w:t>[25:17 - 25:18] Speaker A: Ah itu. Schedule.</w:t>
      </w:r>
    </w:p>
    <w:p>
      <w:r>
        <w:t>[25:18 - 25:28] Speaker B: Schedule yang tu sebab bila yang saya faham bila dia dulu offline, bila dia online dia dia akan jadi hantar. Timing dia tu tak tahu.</w:t>
      </w:r>
    </w:p>
    <w:p>
      <w:r>
        <w:t>[25:28 - 25:29] Speaker A: Entah.</w:t>
      </w:r>
    </w:p>
    <w:p>
      <w:r>
        <w:t>[25:29 - 25:34] Speaker B: Tapi dia kata kalau dah online semua dia memang akan terus push data tu.</w:t>
      </w:r>
    </w:p>
    <w:p>
      <w:r>
        <w:t>[25:34 - 25:34] Speaker A: Betullah.Betullah.</w:t>
      </w:r>
    </w:p>
    <w:p>
      <w:r>
        <w:t>[25:37 - 25:42] Speaker B: Tapi kalau kita tetapkan schedule itu tu boleh ke?</w:t>
      </w:r>
    </w:p>
    <w:p>
      <w:r>
        <w:t>[25:42 - 25:58] Speaker A: Ha sebab saya rasa yalah sebab lakunya offline kita tak tahu. Contohlah dalam pukul 2 petang macam tu kan. Tiba-tiba dalam pukul 4 petang tu dia dah line kan. Tapi pada statistik, 2 dalam pukul 3. Tiba-tiba parlimen nak nak data. So tiga tu keluar. And then pukul 4 dia orang datang.</w:t>
      </w:r>
    </w:p>
    <w:p>
      <w:r>
        <w:t>[25:58 - 25:59] Speaker B: Dah tak tak push.</w:t>
      </w:r>
    </w:p>
    <w:p>
      <w:r>
        <w:t>[25:59 - 26:05] Speaker A: masuk. So the difference of the difference figure dia akan lari. berlakulah. tulah.</w:t>
      </w:r>
    </w:p>
    <w:p>
      <w:r>
        <w:t>[26:05 - 26:08] Speaker B: Tapi adalah maknanya.</w:t>
      </w:r>
    </w:p>
    <w:p>
      <w:r>
        <w:t>[26:08 - 26:11] Speaker A: Cuma yang tu sebenarnya saya nampak kau daripada segi management kita ini tu kan.</w:t>
      </w:r>
    </w:p>
    <w:p>
      <w:r>
        <w:t>[26:11 - 26:12] Speaker B: Eh tak.</w:t>
      </w:r>
    </w:p>
    <w:p>
      <w:r>
        <w:t>[26:12 - 26:14] Speaker A: Dia akan jadi bukan management.</w:t>
      </w:r>
    </w:p>
    <w:p>
      <w:r>
        <w:t>[26:14 - 26:14] Speaker B: Bukan bukan bukan.</w:t>
      </w:r>
    </w:p>
    <w:p>
      <w:r>
        <w:t>[26:14 - 26:18] Speaker A: Benda ni dia jadi isu besarlah sekarang ni. apa apabila data kita memang tak tepat.</w:t>
      </w:r>
    </w:p>
    <w:p>
      <w:r>
        <w:t>[26:18 - 26:31] Speaker A: Ah sebab baru ni kita ada pertikaian dengan negara China disebabkan datalah. Ha saya tak boleh detailkan benda ni tapi ada pertikaian negara kita dengan China disebabkan data nilah. Tu sebab bila dikatakan tadi offline data, saya setuju.</w:t>
      </w:r>
    </w:p>
    <w:p>
      <w:r>
        <w:t>[26:31 - 26:45] Speaker A: Kita tak nak benda tu berlaku lagi sebab dia punya lari tu jurang dia tu agak besarlah. Memalukan negaralah. Cuma apa yang saya nampak daripada segi pelaporan kita, kita kita menggunakan konsep a apa as per today maksudnya as per tarikh yang kita nak generate.</w:t>
      </w:r>
    </w:p>
    <w:p>
      <w:r>
        <w:t>[26:45 - 26:54] Speaker A: Ah sebab itu contoh dia. Every time parlimen dia akan mention sehingga 15 Julai, sehingga 17 Jun. Limited hari. Sebenarnya trick ni adalah kesilapan kita, kita delete ikut tarikh.</w:t>
      </w:r>
    </w:p>
    <w:p>
      <w:r>
        <w:t>[26:54 - 26:59] Speaker A: Tapi kalau kita menggunakan konsep, jangan delete ikut tarikh. Walaupun dia minta tarikh pada 17 Julai.</w:t>
      </w:r>
    </w:p>
    <w:p>
      <w:r>
        <w:t>[26:59 - 27:02] Speaker B: Okey okey okey.</w:t>
      </w:r>
    </w:p>
    <w:p>
      <w:r>
        <w:t>[27:02 - 27:03] Speaker A: Kita tengok dia datang sampai Jun.</w:t>
      </w:r>
    </w:p>
    <w:p>
      <w:r>
        <w:t>[27:03 - 27:07] Speaker B: itu itu kita semua sedia maklum dan sedia faham.</w:t>
      </w:r>
    </w:p>
    <w:p>
      <w:r>
        <w:t>[27:07 - 27:17] Speaker A: Dalam parlimen tu, dia orang tak faham macam tu. Tambah-tambah kita buat sistem yang kita kata highlight canggih apa semua ni. Eh kata you sistem you canggih, you tak boleh dapatkan hari ini. Itu yang kita alami di parlimen.</w:t>
      </w:r>
    </w:p>
    <w:p>
      <w:r>
        <w:t>[27:17 - 27:18] Speaker B: Kita tak nak cerita pun.</w:t>
      </w:r>
    </w:p>
    <w:p>
      <w:r>
        <w:t>[27:18 - 27:23] Speaker A: tak cakap pun. Dia macam tu yang kata you sistem you canggih, you tak dapat ke benda-benda macam ni.</w:t>
      </w:r>
    </w:p>
    <w:p>
      <w:r>
        <w:t>[27:23 - 27:42] Speaker B: akan boleh offline dia akan ambil schedule. Contohlah, data offline untuk yang a okey pukul ni dia dah offline. A pukul ni hari yang ke empat dia a kan. Data tu masuk untuk data pukul dua yang ke empat tak offline dia tak. So adakah saya pendapat sayalah. So ada satu indikator.</w:t>
      </w:r>
    </w:p>
    <w:p>
      <w:r>
        <w:t>[27:42 - 27:43] Speaker A: Flagging ah.</w:t>
      </w:r>
    </w:p>
    <w:p>
      <w:r>
        <w:t>[27:43 - 27:47] Speaker B: data data pukul 2 pukul 4 tu indikator dia satu. So maknanya bila dia masuk pukul 4 tu.</w:t>
      </w:r>
    </w:p>
    <w:p>
      <w:r>
        <w:t>[27:47 - 27:52] Speaker B: bila data dia pukul 3 dia pukul a dua ni pukul 4 tu tahu dia indicator.</w:t>
      </w:r>
    </w:p>
    <w:p>
      <w:r>
        <w:t>[27:52 - 27:56] Speaker A: betul maksud tuan sekarang ni, kita nak membezakan data offline dengan data.</w:t>
      </w:r>
    </w:p>
    <w:p>
      <w:r>
        <w:t>[27:56 - 27:57] Speaker B: Ya.</w:t>
      </w:r>
    </w:p>
    <w:p>
      <w:r>
        <w:t>[27:57 - 28:01] Speaker B: nanti dia data tu so kita tambah a.</w:t>
      </w:r>
    </w:p>
    <w:p>
      <w:r>
        <w:t>[28:01 - 28:04] Speaker A: Dia dia akan tambah dia akan sum setara baliklah.</w:t>
      </w:r>
    </w:p>
    <w:p>
      <w:r>
        <w:t>[28:04 - 28:07] Speaker B: Okey okey.</w:t>
      </w:r>
    </w:p>
    <w:p>
      <w:r>
        <w:t>[28:08 - 28:27] Speaker A: Jadi saya cuma risau dari segi data ke nanti, bila kita bermain pula dengan indikator yang lain. Contoh a first kita dah ada jugalah total yang keluar masuk. Lepas tu kita pecah pula dengan warga negara. Pecah pula dengan jantina. Tapi end of the day, jumlah keluar masuk boleh 15,000. Jantina boleh jadi 14,700. Pecah pula dengan mana, warga negara jadi 14,900.</w:t>
      </w:r>
    </w:p>
    <w:p>
      <w:r>
        <w:t>[28:27 - 28:29] Speaker B: 0.</w:t>
      </w:r>
    </w:p>
    <w:p>
      <w:r>
        <w:t>[28:29 - 28:32] Speaker A: Dia tak tail.</w:t>
      </w:r>
    </w:p>
    <w:p>
      <w:r>
        <w:t>[28:32 - 28:33] Speaker B: tak tail.</w:t>
      </w:r>
    </w:p>
    <w:p>
      <w:r>
        <w:t>[28:33 - 28:36] Speaker A: yang daripada nak.</w:t>
      </w:r>
    </w:p>
    <w:p>
      <w:r>
        <w:t>[28:36 - 28:39] Speaker A: Ah ini yang kita tak nak. Ah sebab saya pun menghadapi benda yang sama.</w:t>
      </w:r>
    </w:p>
    <w:p>
      <w:r>
        <w:t>[28:39 - 28:41] Speaker B: Alright.</w:t>
      </w:r>
    </w:p>
    <w:p>
      <w:r>
        <w:t>[28:41 - 28:46] Speaker A: Tapi yang macam yang saya cakap cerita semalam. So bila tarikh yang saya delete contoh untuk bulan March saya delete pada 1 April.</w:t>
      </w:r>
    </w:p>
    <w:p>
      <w:r>
        <w:t>[28:46 - 28:48] Speaker B: kat.</w:t>
      </w:r>
    </w:p>
    <w:p>
      <w:r>
        <w:t>[28:48 - 28:51] Speaker A: Pada saya pada hari ini 9 April saya delete lagi sekali. Figure dia memang akan lari segala pada.</w:t>
      </w:r>
    </w:p>
    <w:p>
      <w:r>
        <w:t>[28:51 - 28:53] Speaker B: faham.</w:t>
      </w:r>
    </w:p>
    <w:p>
      <w:r>
        <w:t>[28:53 - 28:57] Speaker A: Harap-harap kalau dengan kau orang punya solution figure tu akan stick sama juga.</w:t>
      </w:r>
    </w:p>
    <w:p>
      <w:r>
        <w:t>[28:57 - 28:58] Speaker B: itulah. InsyaAllah.</w:t>
      </w:r>
    </w:p>
    <w:p>
      <w:r>
        <w:t>[28:58 - 29:06] Speaker A: Kena tengok balik arsitektur macam mana kita design. arsitektur tu yang yang yang sangat Betul sebab kita memang baca front reporting je. Amin datalah pun. Yang mana yang muncul tulah kita masa.</w:t>
      </w:r>
    </w:p>
    <w:p>
      <w:r>
        <w:t>[29:06 - 29:11] Speaker A: Ha so kita memang kena tengok balik dengan Nice kau kita.</w:t>
      </w:r>
    </w:p>
    <w:p>
      <w:r>
        <w:t>[29:11 - 29:18] Speaker B: Bila nak bila dah ada solution tu eh. Kita harap solution tu janganlah bincang antara kau orang dan kami-kami saja. Tapi pun minta dilibatkan juga MR dengan pemilik data tulah, yang dapat spot.</w:t>
      </w:r>
    </w:p>
    <w:p>
      <w:r>
        <w:t>[29:18 - 29:23] Speaker A: Selamat ada passport. Sebaik dia orang pun agree kau orang punya petek untuk every month kita generate filter tetap sama.</w:t>
      </w:r>
    </w:p>
    <w:p>
      <w:r>
        <w:t>[29:23 - 29:24] Speaker B: Ya.</w:t>
      </w:r>
    </w:p>
    <w:p>
      <w:r>
        <w:t>[29:24 - 29:34] Speaker A: So bila dah ada semua orang punya pandangan dah setuju dengan kita tu boleh implement. Sebab data ni memang very sensitive. Tapi saya pun a lot a lot. Ha itu yang ada.</w:t>
      </w:r>
    </w:p>
    <w:p>
      <w:r>
        <w:t>[29:34 - 29:36] Speaker B: Maksud saya kalau kan every month kita delete memang kita akan lock figure juga. Kalau orang lain stay dia pun dia akan mesti delete yang sama juga. Faham.</w:t>
      </w:r>
    </w:p>
    <w:p>
      <w:r>
        <w:t>[29:36 - 29:40] Speaker B: Tapi memang kita kena lock ah. Sistem kita dengan dalam macam. Kena lock.</w:t>
      </w:r>
    </w:p>
    <w:p>
      <w:r>
        <w:t>[29:40 - 29:42] Speaker A: ada.</w:t>
      </w:r>
    </w:p>
    <w:p>
      <w:r>
        <w:t>[29:42 - 29:47] Speaker B: Boleh, bagi a bahagian lain delete lain a. Sebab dia punya a esok dialah. dalam dah dapat jumlah kita.</w:t>
      </w:r>
    </w:p>
    <w:p>
      <w:r>
        <w:t>[29:47 - 29:48] Speaker A: ada tu.</w:t>
      </w:r>
    </w:p>
    <w:p>
      <w:r>
        <w:t>[29:48 - 29:50] Speaker B: Bagi log lah. Kalau dah log macam log. Takut table.</w:t>
      </w:r>
    </w:p>
    <w:p>
      <w:r>
        <w:t>[29:50 - 29:51] Speaker A: Boleh begitu.</w:t>
      </w:r>
    </w:p>
    <w:p>
      <w:r>
        <w:t>[29:51 - 29:55] Speaker B: So tahun ni saya buat tu, tahun depan saya nak generate balik pun dia akan baca.</w:t>
      </w:r>
    </w:p>
    <w:p>
      <w:r>
        <w:t>[30:01 - 30:11] Speaker A: dalam masa kena lock okey. Bahagian lain-lain dia kena lain, dia kena lain. So, dia punya esok nilah. Kalau dia punya er data tu kena diri luar, yalah.</w:t>
      </w:r>
    </w:p>
    <w:p>
      <w:r>
        <w:t>[30:11 - 30:16] Speaker A: Dia akan boleh buat semalam. Nanti dah dapat jumlah. Okey, bila ada ni, dia jadi lock lah.</w:t>
      </w:r>
    </w:p>
    <w:p>
      <w:r>
        <w:t>[30:16 - 30:19] Speaker A: Kalau dah tukar, dia macam lock. Akan table. Bukan boleh begitu.</w:t>
      </w:r>
    </w:p>
    <w:p>
      <w:r>
        <w:t>[30:19 - 30:23] Speaker A: Tahun ni saya buat tu, tahun depan saya nak jalan balik pun dia akan baca.</w:t>
      </w:r>
    </w:p>
    <w:p>
      <w:r>
        <w:t>[30:23 - 30:26] Speaker A: Boleh settle. Okey, saya rasa boleh buat.</w:t>
      </w:r>
    </w:p>
    <w:p>
      <w:r>
        <w:t>[30:26 - 30:33] Speaker A: Snapshot tu kan? Tak memang terfikir benda tu memang ada kat dalam league anyway tapi er kena tengok juga dekat belah NACE punya creation standard.</w:t>
      </w:r>
    </w:p>
    <w:p>
      <w:r>
        <w:t>[30:33 - 30:36] Speaker A: Dia bukan one-sided lah.</w:t>
      </w:r>
    </w:p>
    <w:p>
      <w:r>
        <w:t>[30:36 - 30:41] Speaker A: Tak apa. Itu nanti kita akan discuss. All along the way, kau akan nampak er data tu macam mana dia punya.</w:t>
      </w:r>
    </w:p>
    <w:p>
      <w:r>
        <w:t>[30:41 - 30:46] Speaker A: Tipikal ni, err kawalan beli data tu memang sangat-sangat banyak berubah.</w:t>
      </w:r>
    </w:p>
    <w:p>
      <w:r>
        <w:t>[30:46 - 30:47] Speaker A: Sangat-sangat banyak berubah.</w:t>
      </w:r>
    </w:p>
    <w:p>
      <w:r>
        <w:t>[30:47 - 30:56] Speaker A: Dia ini tak tak tak statik. Bulan ini 16 ribu, bulan depan ini 17 ribu. Bukan tarikh yang sama tu. Dia akan. Itu pukul 2:00 dia lock. Ini dia lock pukul 2:00.</w:t>
      </w:r>
    </w:p>
    <w:p>
      <w:r>
        <w:t>[30:56 - 31:02] Speaker A: Harim data. Data lepas pukul 2:00 tu, air masuk. Akan masuk. Akan masuk kalau contoh ini data dekat lagi.</w:t>
      </w:r>
    </w:p>
    <w:p>
      <w:r>
        <w:t>[31:02 - 31:06] Speaker A: Sebab dia akan masuk yang next month punya tu lah. Masa dia highlight dia boleh Kita tak boleh. Tapi.</w:t>
      </w:r>
    </w:p>
    <w:p>
      <w:r>
        <w:t>[31:06 - 31:11] Speaker A: Kalau orang tu produce next month. Betul. Tapi kalau orang tu produce the same report next month, value dia tak.</w:t>
      </w:r>
    </w:p>
    <w:p>
      <w:r>
        <w:t>[31:11 - 31:14] Speaker A: Tak akan berubahlah.</w:t>
      </w:r>
    </w:p>
    <w:p>
      <w:r>
        <w:t>[31:14 - 31:23] Speaker A: Maknanya contoh kalau, let's say, kita nak produce report ah, per bulan Januari. 31 Januari ada data lambat masuk. Pukul 2:00 tu tiba-tiba offline. Let's say lah kan.</w:t>
      </w:r>
    </w:p>
    <w:p>
      <w:r>
        <w:t>[31:23 - 31:26] Speaker A: Data tu baru masuk err 1 Februari.</w:t>
      </w:r>
    </w:p>
    <w:p>
      <w:r>
        <w:t>[31:26 - 31:27] Speaker A: So orang bulan.</w:t>
      </w:r>
    </w:p>
    <w:p>
      <w:r>
        <w:t>[31:27 - 31:33] Speaker A: Bulan March nak generate report, err bulan 1 tu compare dengan err, sorry orang bulan 1 generate report bulan 1 tu, compare dengan orang bulan March generate report bulan 1,</w:t>
      </w:r>
    </w:p>
    <w:p>
      <w:r>
        <w:t>[31:33 - 31:36] Speaker A: Kalau kita tengok snapshot dia akan sama sajalah.</w:t>
      </w:r>
    </w:p>
    <w:p>
      <w:r>
        <w:t>[31:36 - 31:41] Speaker A: Tapi data tu accurate ke? Maksudnya sebab tanpa ke tak? Tanpa ke tak accurate? Ha, itu yang saya faham.</w:t>
      </w:r>
    </w:p>
    <w:p>
      <w:r>
        <w:t>[31:41 - 31:48] Speaker A: Bahagian itu nanti sebab itu bila orang pilih ID, dengan orang punya alasan kenapakah itu, kena table up dengan dengan bahagian tu.</w:t>
      </w:r>
    </w:p>
    <w:p>
      <w:r>
        <w:t>[31:48 - 31:51] Speaker A: Okey pakai tagging dia yang dia tu offline lah.</w:t>
      </w:r>
    </w:p>
    <w:p>
      <w:r>
        <w:t>[31:51 - 31:53] Speaker B: Ah yes.</w:t>
      </w:r>
    </w:p>
    <w:p>
      <w:r>
        <w:t>[31:53 - 31:56] Speaker A: Kena buat dua report lah. Kena buat dua report lah.</w:t>
      </w:r>
    </w:p>
    <w:p>
      <w:r>
        <w:t>[31:56 - 31:58] Speaker A: Satu report prelim, satu report final.</w:t>
      </w:r>
    </w:p>
    <w:p>
      <w:r>
        <w:t>[31:58 - 32:03] Speaker A: Saya rasa yang saya nak tunjuk, memang untuk critical agent.</w:t>
      </w:r>
    </w:p>
    <w:p>
      <w:r>
        <w:t>[32:03 - 32:07] Speaker A: Yang mana ada tagging tu untuk internal kita saja.</w:t>
      </w:r>
    </w:p>
    <w:p>
      <w:r>
        <w:t>[32:07 - 32:17] Speaker A: Encik Zeti, bila orang tanya, kita akan just justify. Mesti justify kenapa lain, kenapa? So kalau dia punya data offline tu dia akan pasal next month punya data. Kita kata banyak ni adalah data offline yang yang, last month punya.</w:t>
      </w:r>
    </w:p>
    <w:p>
      <w:r>
        <w:t>[32:17 - 32:19] Speaker A: Okey. Tak tahu lah kalau pengarah, kita akan bagi semua kat password.</w:t>
      </w:r>
    </w:p>
    <w:p>
      <w:r>
        <w:t>[32:27 - 32:31] Speaker A: Rasa akan saya tak lalu. Tak ada beza yang.</w:t>
      </w:r>
    </w:p>
    <w:p>
      <w:r>
        <w:t>[32:31 - 32:33] Speaker B: Kalau setakat beza 2-300.</w:t>
      </w:r>
    </w:p>
    <w:p>
      <w:r>
        <w:t>[32:33 - 32:34] Speaker A: Eh, tak boleh.</w:t>
      </w:r>
    </w:p>
    <w:p>
      <w:r>
        <w:t>[32:34 - 32:37] Speaker B: Data tak boleh.</w:t>
      </w:r>
    </w:p>
    <w:p>
      <w:r>
        <w:t>[32:37 - 32:39] Speaker A: Data tak boleh.</w:t>
      </w:r>
    </w:p>
    <w:p>
      <w:r>
        <w:t>[32:39 - 32:40] Speaker B: Tak boleh.</w:t>
      </w:r>
    </w:p>
    <w:p>
      <w:r>
        <w:t>[32:41 - 32:44] Speaker A: Data walaupun sedikit pun tak boleh.</w:t>
      </w:r>
    </w:p>
    <w:p>
      <w:r>
        <w:t>[32:44 - 32:47] Speaker A: Dia Dia akan jadi satu soalan besar.</w:t>
      </w:r>
    </w:p>
    <w:p>
      <w:r>
        <w:t>[32:49 - 32:50] Speaker B: Siapa masukkan kan?</w:t>
      </w:r>
    </w:p>
    <w:p>
      <w:r>
        <w:t>[32:50 - 32:53] Speaker A: Masuk ramai, keluar tak ada.</w:t>
      </w:r>
    </w:p>
    <w:p>
      <w:r>
        <w:t>[32:53 - 32:54] Speaker A: Ha, ini yang berlaku hari ini.</w:t>
      </w:r>
    </w:p>
    <w:p>
      <w:r>
        <w:t>[32:58 - 33:09] Speaker A: Sebab keadaan dia isu ini, dia akan ada perubahan data masuk. 2 hari 31, tahu? Data 30. Contoh bulan 1, 31 kan? Bulan 2 tu sekali data masuk tu bulan 2. So data tu masuk pada bulan 2. Bukan masuk bulan 1.</w:t>
      </w:r>
    </w:p>
    <w:p>
      <w:r>
        <w:t>[33:09 - 33:10] Speaker B: Betul.</w:t>
      </w:r>
    </w:p>
    <w:p>
      <w:r>
        <w:t>[33:10 - 33:16] Speaker A: Ada isu tu? Ini dia akan jadi isu. Dia akan. Dia tengok kat reporting tu, reporting satu cerita tapi tengok dia akan effect juga kat orang yang ah apa?</w:t>
      </w:r>
    </w:p>
    <w:p>
      <w:r>
        <w:t>[33:16 - 33:18] Speaker A: Tarikh, pass validity dia tu.</w:t>
      </w:r>
    </w:p>
    <w:p>
      <w:r>
        <w:t>[33:18 - 33:21] Speaker B: Betul, betul.</w:t>
      </w:r>
    </w:p>
    <w:p>
      <w:r>
        <w:t>[33:21 - 33:23] Speaker A: Mana satu nak pakai?</w:t>
      </w:r>
    </w:p>
    <w:p>
      <w:r>
        <w:t>[33:23 - 33:26] Speaker B: Kalau nak pergi technical lagi, contoh, of flight tu landed pukul 11:50 malam.</w:t>
      </w:r>
    </w:p>
    <w:p>
      <w:r>
        <w:t>[33:26 - 33:28] Speaker A: Kita tukar tarikh.</w:t>
      </w:r>
    </w:p>
    <w:p>
      <w:r>
        <w:t>[33:28 - 33:30] Speaker B: Satu. Yang kedua data APAS dah sampai awal.</w:t>
      </w:r>
    </w:p>
    <w:p>
      <w:r>
        <w:t>[33:30 - 33:32] Speaker A: Data yang kita dapat APAS tu, kita nak kira data.</w:t>
      </w:r>
    </w:p>
    <w:p>
      <w:r>
        <w:t>[33:32 - 33:36] Speaker B: Data yang lalu dekat kawalan. Dia. Contohnya kita kira data yang lalu tak kawalan.</w:t>
      </w:r>
    </w:p>
    <w:p>
      <w:r>
        <w:t>[33:36 - 33:43] Speaker B: Dia kena ikut data yang lalu kat kawalan, sebab itu baru dikira data kemasukan. Kan. Data yang APAS ini hanya data processing dia. Data apa? Dia landed pukul 11:00 dia dah keluar.</w:t>
      </w:r>
    </w:p>
    <w:p>
      <w:r>
        <w:t>[33:43 - 33:53] Speaker B: Sampai-sampai tengah pukul masuk pula. Kawan dia dah sempat 11:59. Dia pula lupa 3 minit. Hari yang lain lah. Hari yang lain.</w:t>
      </w:r>
    </w:p>
    <w:p>
      <w:r>
        <w:t>[33:53 - 33:55] Speaker A: Sekali buka kita ikut tarikh jelah kan. Ikut tarikh.</w:t>
      </w:r>
    </w:p>
    <w:p>
      <w:r>
        <w:t>[33:55 - 33:58] Speaker B: Akan masuk bulan bulan.</w:t>
      </w:r>
    </w:p>
    <w:p>
      <w:r>
        <w:t>[33:58 - 34:00] Speaker A: Ikut tarikh betul. Tarikh betul.</w:t>
      </w:r>
    </w:p>
    <w:p>
      <w:r>
        <w:t>[34:00 - 34:01] Speaker B: Tak ada isu apa tu.</w:t>
      </w:r>
    </w:p>
    <w:p>
      <w:r>
        <w:t>[34:03 - 34:18] Speaker A: Dia kena apa? Data kita nak integrate aa biasanya statistik yang kita kena hook, statistik accurate tu. Kita ambil date bila, dan masa bila? Kalau ada kelainan sebab tarikh lain. Aa. Kita kena firm, maknanya every modul dalam NACE ini kena hook. Makna kena ambil date mana.</w:t>
      </w:r>
    </w:p>
    <w:p>
      <w:r>
        <w:t>[34:18 - 34:19] Speaker A: Itu baru lah kau boleh decide.</w:t>
      </w:r>
    </w:p>
    <w:p>
      <w:r>
        <w:t>[34:19 - 34:25] Speaker A: Ah, tak kisah lah. Kau nak ambil date yang mana pun, ambil date.</w:t>
      </w:r>
    </w:p>
    <w:p>
      <w:r>
        <w:t>[34:26 - 34:28] Speaker B: Ah ha.</w:t>
      </w:r>
    </w:p>
    <w:p>
      <w:r>
        <w:t>[34:29 - 34:29] Speaker B: Okey.</w:t>
      </w:r>
    </w:p>
    <w:p>
      <w:r>
        <w:t>[34:29 - 34:30] Speaker A: Okey.</w:t>
      </w:r>
    </w:p>
    <w:p>
      <w:r>
        <w:t>[34:31 - 34:35] Speaker B: Ini teruskan kita bawa discussion tu ke. Ada discussion.</w:t>
      </w:r>
    </w:p>
    <w:p>
      <w:r>
        <w:t>[34:35 - 34:43] Speaker A: Okey so kita teruskan untuk aa metodologi yang kami gunakan aa untuk requirement gathering adalah CRISP-DM. Ya ini merupakan industri standard lah untuk apa-apa projek data analitik.</w:t>
      </w:r>
    </w:p>
    <w:p>
      <w:r>
        <w:t>[34:43 - 34:47] Speaker A: Dan untuk skop BI kami akan gunakan Insta BI. Nanti kalau sempat kami akan tunjukkan lah aa perisian Insta BI.</w:t>
      </w:r>
    </w:p>
    <w:p>
      <w:r>
        <w:t>[34:47 - 34:51] Speaker A: Dan juga skop DA kami akan menggunakan aa ForeSight.</w:t>
      </w:r>
    </w:p>
    <w:p>
      <w:r>
        <w:t>[34:51 - 34:57] Speaker A: Aa sini saya nak aa terangkan juga di mana untuk aa BI ini kalau aa untuk NACE 1.0, dia meng, menggunakan list based approach.</w:t>
      </w:r>
    </w:p>
    <w:p>
      <w:r>
        <w:t>[34:57 - 35:01] Speaker A: Kita senaraikan semua report. Tapi aa untuk yang NACE 2.0 ini kami akan ada, ada sedikit perbezaan lah.</w:t>
      </w:r>
    </w:p>
    <w:p>
      <w:r>
        <w:t>[35:01 - 35:05] Speaker A: Di mana kita akan groupkan report tu berdasarkan use cases. So ini adalah lagi strategik lah dan lagi efektif.</w:t>
      </w:r>
    </w:p>
    <w:p>
      <w:r>
        <w:t>[35:05 - 35:12] Speaker A: Dan aa dari segi documentation, kami akan sediakan aa case notes aa lepas hasil perbincangan ini. Dan aa ni, untuk metodologi CRISP-DM.</w:t>
      </w:r>
    </w:p>
    <w:p>
      <w:r>
        <w:t>[35:12 - 35:16] Speaker A: Sekarang kita berada di aa fasa pertama, iaitu penentuan objektif.</w:t>
      </w:r>
    </w:p>
    <w:p>
      <w:r>
        <w:t>[35:16 - 35:24] Speaker A: Dan aa untuk pemilihan database nice, hanya akan aa dimulakan, apabila database structure daripada sistem core system nice tu kita dah, dah ada.</w:t>
      </w:r>
    </w:p>
    <w:p>
      <w:r>
        <w:t>[35:25 - 35:28] Speaker A: Dia untuk, untuk hari ini ini adalah aa agenda utama kita lah.</w:t>
      </w:r>
    </w:p>
    <w:p>
      <w:r>
        <w:t>[35:28 - 35:33] Speaker A: Kita akan berbincang dengan lebih mendalam tentang laporan-laporan yang aa ada dalam modul IBC aa yang setakat yang kami terima ada 95.</w:t>
      </w:r>
    </w:p>
    <w:p>
      <w:r>
        <w:t>[35:33 - 35:36] Speaker A: So, kita akan go through satu-satu dan kita akan aa.</w:t>
      </w:r>
    </w:p>
    <w:p>
      <w:r>
        <w:t>[35:36 - 35:38] Speaker A: Kita gunakan modified sipport.</w:t>
      </w:r>
    </w:p>
    <w:p>
      <w:r>
        <w:t>[35:38 - 35:42] Speaker A: Ini saya terangkan sedikit lah tentang aa modified sipport.</w:t>
      </w:r>
    </w:p>
    <w:p>
      <w:r>
        <w:t>[35:42 - 35:47] Speaker A: Aa first sekali adalah report name. Contoh, jumlah terimaan kutipan bulanan. So, kita akan aa objektif dia adalah untuk memantau hasil Jim untuk pelaporan.</w:t>
      </w:r>
    </w:p>
    <w:p>
      <w:r>
        <w:t>[35:47 - 35:53] Speaker A: Dan kalau ada apa-apa KPI, kita akan tuan aa tuan-tuan boleh menyatakan dan kami akan aa senaraikan. Aa seterusnya ialah user atau department yang akan aa menggunakan laporan ini.</w:t>
      </w:r>
    </w:p>
    <w:p>
      <w:r>
        <w:t>[35:53 - 35:57] Speaker A: Siapakah aa user utama aa pengguna utama? Dan seterusnya adalah analisis proses iaitu.</w:t>
      </w:r>
    </w:p>
    <w:p>
      <w:r>
        <w:t>[35:57 - 36:04] Speaker A: Apa langkah-langkah atau cara untuk analisis data berdasarkan laporan ini. Dan dari segi nak fill, macam mana nak filter apa dulu. Adakah ada tindakan yang akan diambil berdasarkan aa analisis tersebut.</w:t>
      </w:r>
    </w:p>
    <w:p>
      <w:r>
        <w:t>[36:04 - 36:07] Speaker A: So, kita nak tahu lah kalau ada proses dia macam mana. Aa seterusnya adalah filter attributes.</w:t>
      </w:r>
    </w:p>
    <w:p>
      <w:r>
        <w:t>[37:32 - 37:42] Speaker A: gunakan laporan ini. Siapakah pengguna utama? Dan seterusnya ialah analisis proses, iaitu apa langkah-langkah atau cara untuk analisis data berdasarkan laporan ini.</w:t>
      </w:r>
    </w:p>
    <w:p>
      <w:r>
        <w:t>[37:42 - 37:55] Speaker A: Dan dari segi nak filter, macam mana nak filter apa dulu, adakah ada tindakan yang akan diambil berdasarkan analisis tersebut. So kita nak tahulah kalau ada proses dia macam mana.</w:t>
      </w:r>
    </w:p>
    <w:p>
      <w:r>
        <w:t>[37:56 - 38:03] Speaker A: Dan seterusnya adalah filter attributes. Jadi untuk laporan tu apakah filter atau attributes yang ada.</w:t>
      </w:r>
    </w:p>
    <w:p>
      <w:r>
        <w:t>[38:04 - 38:21] Speaker A: Dan seterusnya, input. Dari manakah data-data tersebut diperolehi? Sama ada daripada database ataupun kalau ada integrasi dengan sistem luar, macam contoh, maybe Interpol. Saya rasa modul kawalan ada Interpol integrasi eh.</w:t>
      </w:r>
    </w:p>
    <w:p>
      <w:r>
        <w:t>[38:21 - 38:22] Speaker B: Yang ini contoh apa?</w:t>
      </w:r>
    </w:p>
    <w:p>
      <w:r>
        <w:t>[38:22 - 38:23] Speaker A: Ha ni contoh.</w:t>
      </w:r>
    </w:p>
    <w:p>
      <w:r>
        <w:t>[38:23 - 38:25] Speaker B: Oh ini contoh, ha ni contoh saja.</w:t>
      </w:r>
    </w:p>
    <w:p>
      <w:r>
        <w:t>[38:30 - 38:40] Speaker A: Dan seterusnya dari segi frekuensi, apakah kekerapan? senarai laporan dah ada. Ada penambahan boleh. Boleh kita tambahlah.</w:t>
      </w:r>
    </w:p>
    <w:p>
      <w:r>
        <w:t>[38:40 - 38:43] Speaker A: Nanti kita akan bincang sekali.</w:t>
      </w:r>
    </w:p>
    <w:p>
      <w:r>
        <w:t>[38:43 - 38:44] Speaker B: sehingga bila?</w:t>
      </w:r>
    </w:p>
    <w:p>
      <w:r>
        <w:t>[38:44 - 38:47] Speaker B: Sehingga bila ni boleh? at hoc. at hoc at hoc at hoc.</w:t>
      </w:r>
    </w:p>
    <w:p>
      <w:r>
        <w:t>[38:47 - 38:50] Speaker A: Tambah laporan yang ini kan.</w:t>
      </w:r>
    </w:p>
    <w:p>
      <w:r>
        <w:t>[38:50 - 38:52] Speaker B: Ha gitulah.</w:t>
      </w:r>
    </w:p>
    <w:p>
      <w:r>
        <w:t>[38:52 - 38:56] Speaker B: Saya tak tahu sebab saya tak requirement report tu akan berubah bila-bila kan.</w:t>
      </w:r>
    </w:p>
    <w:p>
      <w:r>
        <w:t>[38:56 - 38:59] Speaker B: Sebab bila tukar pergi lainlah report yang nak cara, okey so kita nak.</w:t>
      </w:r>
    </w:p>
    <w:p>
      <w:r>
        <w:t>[38:59 - 39:01] Speaker B: So kalau ada pertukaran, so macam mana?</w:t>
      </w:r>
    </w:p>
    <w:p>
      <w:r>
        <w:t>[39:01 - 39:12] Speaker A: Kalau yang sempat kalau sempat kami akan, kalau sempat dinyatakan kami akan record kan. Tapi kalau tak sempat sebab Insta BI dia boleh ada laporan at hoc. So user kena develop sendirilah kalau kalau.</w:t>
      </w:r>
    </w:p>
    <w:p>
      <w:r>
        <w:t>[39:12 - 39:13] Speaker B: User tu siapa?</w:t>
      </w:r>
    </w:p>
    <w:p>
      <w:r>
        <w:t>[39:13 - 39:17] Speaker A: User tu a analis daripada yang pihak Jim sendiri tetapkan. Jim.</w:t>
      </w:r>
    </w:p>
    <w:p>
      <w:r>
        <w:t>[39:17 - 39:18] Speaker B: CMR lah tu.</w:t>
      </w:r>
    </w:p>
    <w:p>
      <w:r>
        <w:t>[39:18 - 39:22] Speaker A: CMR lah tu. Saya tak tahu siapa. Ya CMR lah tu.</w:t>
      </w:r>
    </w:p>
    <w:p>
      <w:r>
        <w:t>[39:22 - 39:26] Speaker B: Kena ada satu yang a tidak open ended punya ni susahlah.</w:t>
      </w:r>
    </w:p>
    <w:p>
      <w:r>
        <w:t>[39:33 - 39:42] Speaker A: Dari segi frekuensi iaitu kekerapan laporan tersebut. Berapa kerap laporan ini akan dilihat, digunakan, sama ada bulanan, tahunan dan akhir sekali ialah prioritinya lah. Kalau ada laporan ini must have, should have atau nice to have.</w:t>
      </w:r>
    </w:p>
    <w:p>
      <w:r>
        <w:t>[39:42 - 39:50] Speaker A: Dan samping itu nanti kita akan tengok senarai laporan. Kalau ada apa-apa keperluan data analytics atau dan sama ada ada kebergantungan kepada RAE, boleh nyatakan untuk kami ambil maklum.</w:t>
      </w:r>
    </w:p>
    <w:p>
      <w:r>
        <w:t>[39:50 - 39:52] Speaker A: Okey. Rasa itu je untuk slide. So kita akan teruskan.</w:t>
      </w:r>
    </w:p>
    <w:p>
      <w:r>
        <w:t>[40:05 - 40:11] Speaker A: Jadi berdasarkan gap gap analisis kami ada terima senarai laporan untuk modul IBC.</w:t>
      </w:r>
    </w:p>
    <w:p>
      <w:r>
        <w:t>[40:12 - 40:15] Speaker A: Tapi dia ada dua dua column. From Darby dengan from IBC.</w:t>
      </w:r>
    </w:p>
    <w:p>
      <w:r>
        <w:t>[40:15 - 40:21] Speaker A: Cuma kami nak mendapatkan kepastian yang mana yang yang paling latest?</w:t>
      </w:r>
    </w:p>
    <w:p>
      <w:r>
        <w:t>[40:21 - 40:25] Speaker A: From mana paling latest?</w:t>
      </w:r>
    </w:p>
    <w:p>
      <w:r>
        <w:t>[40:25 - 40:27] Speaker A: Sebab ini ada kekeliruan sedikit.</w:t>
      </w:r>
    </w:p>
    <w:p>
      <w:r>
        <w:t>[40:27 - 40:29] Speaker B: Paling latest maksudnya apa?</w:t>
      </w:r>
    </w:p>
    <w:p>
      <w:r>
        <w:t>[40:29 - 40:31] Speaker A: Semua? Maksudnya dia ada perubahan dia?</w:t>
      </w:r>
    </w:p>
    <w:p>
      <w:r>
        <w:t>[40:31 - 40:37] Speaker A: Ada ada ada perubahan. Dia memang sebab dia ada macam ada perubahan sikit.</w:t>
      </w:r>
    </w:p>
    <w:p>
      <w:r>
        <w:t>[40:37 - 40:41] Speaker A: Kalau yang merah ni dia sama. Oh yang putih tu. Putih ada perubahan.</w:t>
      </w:r>
    </w:p>
    <w:p>
      <w:r>
        <w:t>[40:41 - 40:43] Speaker B: Statistik pembatalan apa.</w:t>
      </w:r>
    </w:p>
    <w:p>
      <w:r>
        <w:t>[40:43 - 40:45] Speaker A: Dia macam perubahan dari segi istilah.</w:t>
      </w:r>
    </w:p>
    <w:p>
      <w:r>
        <w:t>[40:45 - 40:47] Speaker A: Saya tengok statistik pembatalan atau pembebasan keluar.</w:t>
      </w:r>
    </w:p>
    <w:p>
      <w:r>
        <w:t>[40:48 - 40:51] Speaker A: Ada ada yang macam yang ini 33. Nampak tak?</w:t>
      </w:r>
    </w:p>
    <w:p>
      <w:r>
        <w:t>[40:51 - 40:56] Speaker B: Statistik warga negara asing yang diusir 23. MPM dengan NTL.</w:t>
      </w:r>
    </w:p>
    <w:p>
      <w:r>
        <w:t>[40:56 - 40:58] Speaker A: Dia ubah istilah MPM tukar NTL.</w:t>
      </w:r>
    </w:p>
    <w:p>
      <w:r>
        <w:t>[40:58 - 41:00] Speaker B: Oh dia yang tu bahasa Inggeris, yang tu bahasa Melayu.</w:t>
      </w:r>
    </w:p>
    <w:p>
      <w:r>
        <w:t>[41:00 - 41:02] Speaker B: Okey.</w:t>
      </w:r>
    </w:p>
    <w:p>
      <w:r>
        <w:t>[41:03 - 41:08] Speaker B: MPM nak permit, MPM tu notis penolakan masuk.</w:t>
      </w:r>
    </w:p>
    <w:p>
      <w:r>
        <w:t>[41:08 - 41:11] Speaker B: NTL tu not to land.</w:t>
      </w:r>
    </w:p>
    <w:p>
      <w:r>
        <w:t>[41:11 - 41:12] Speaker A: Not to land.</w:t>
      </w:r>
    </w:p>
    <w:p>
      <w:r>
        <w:t>[41:12 - 41:14] Speaker A: So kalau yang 38 dia ubah pelawat jadi pengembara.</w:t>
      </w:r>
    </w:p>
    <w:p>
      <w:r>
        <w:t>[41:14 - 41:20] Speaker B: pelawat pengembara a tak apa. Dia punya kat situ maksudnya sama.</w:t>
      </w:r>
    </w:p>
    <w:p>
      <w:r>
        <w:t>[41:20 - 41:28] Speaker B: Cuma sekarang ni dalam dalam istilah banyak menggunakan pengembara. Kita guna perkataan pelawat lagi. Kita guna pengembara. So perkataan tu sahajalah.</w:t>
      </w:r>
    </w:p>
    <w:p>
      <w:r>
        <w:t>[41:28 - 41:30] Speaker A: ditukarkan daripada pelawat kepada pengembara.</w:t>
      </w:r>
    </w:p>
    <w:p>
      <w:r>
        <w:t>[41:30 - 41:32] Speaker A: Okey yang yang latest pengembara.</w:t>
      </w:r>
    </w:p>
    <w:p>
      <w:r>
        <w:t>[41:32 - 41:33] Speaker B: Pengembara.</w:t>
      </w:r>
    </w:p>
    <w:p>
      <w:r>
        <w:t>[41:33 - 41:35] Speaker A: Yang belah kanan tu.</w:t>
      </w:r>
    </w:p>
    <w:p>
      <w:r>
        <w:t>[41:35 - 41:36] Speaker B: Ha okey, okey.</w:t>
      </w:r>
    </w:p>
    <w:p>
      <w:r>
        <w:t>[41:36 - 41:39] Speaker B: Yang MPM NPL tu NTL tu biasa guna MPM tu.</w:t>
      </w:r>
    </w:p>
    <w:p>
      <w:r>
        <w:t>[41:39 - 41:40] Speaker B: Betul tak?</w:t>
      </w:r>
    </w:p>
    <w:p>
      <w:r>
        <w:t>[41:40 - 41:42] Speaker B: MPM tu dalam bahasa Melayulah.</w:t>
      </w:r>
    </w:p>
    <w:p>
      <w:r>
        <w:t>[41:42 - 41:43] Speaker B: bahasa Melayu, notis penolakan masuk.</w:t>
      </w:r>
    </w:p>
    <w:p>
      <w:r>
        <w:t>[41:43 - 41:45] Speaker A: Okey.</w:t>
      </w:r>
    </w:p>
    <w:p>
      <w:r>
        <w:t>[41:45 - 41:48] Speaker B: Tapi kita nak guna Melayu kan?</w:t>
      </w:r>
    </w:p>
    <w:p>
      <w:r>
        <w:t>[41:48 - 41:50] Speaker B: selalu selalunya kita guna Melayu.</w:t>
      </w:r>
    </w:p>
    <w:p>
      <w:r>
        <w:t>[41:50 - 41:53] Speaker B: Tapi yang ini yang ini nanti kita kata NT.</w:t>
      </w:r>
    </w:p>
    <w:p>
      <w:r>
        <w:t>[41:53 - 41:57] Speaker B: Ha memang sebab majoriti faham NTL.</w:t>
      </w:r>
    </w:p>
    <w:p>
      <w:r>
        <w:t>[41:57 - 42:03] Speaker B: NTL ah. Kita buat. Sebab notis yang dikeluarkan tu dia terlibat notis penolakan masuk.</w:t>
      </w:r>
    </w:p>
    <w:p>
      <w:r>
        <w:t>[42:03 - 42:06] Speaker B: Yang mana pelawat pengembara tu kita guna pengembara ini semua.</w:t>
      </w:r>
    </w:p>
    <w:p>
      <w:r>
        <w:t>[42:07 - 42:08] Speaker B: Okey.</w:t>
      </w:r>
    </w:p>
    <w:p>
      <w:r>
        <w:t>[42:08 - 42:11] Speaker B: Tapi benda ini kita nanti kita pilih. Tik kan?</w:t>
      </w:r>
    </w:p>
    <w:p>
      <w:r>
        <w:t>[42:11 - 42:12] Speaker A: Ha betul. Nanti kita akan check satu satu.</w:t>
      </w:r>
    </w:p>
    <w:p>
      <w:r>
        <w:t>[42:12 - 42:13] Speaker B: Okey kena check satu satu kan?</w:t>
      </w:r>
    </w:p>
    <w:p>
      <w:r>
        <w:t>[42:13 - 42:18] Speaker B: Yang yang buat senarai ini bukan kita orang.</w:t>
      </w:r>
    </w:p>
    <w:p>
      <w:r>
        <w:t>[42:18 - 42:21] Speaker A: Bukan? Bukan ini? tak pasti. Orang lain.</w:t>
      </w:r>
    </w:p>
    <w:p>
      <w:r>
        <w:t>[42:21 - 42:23] Speaker B: Yang kita bincang dekat COE ni?</w:t>
      </w:r>
    </w:p>
    <w:p>
      <w:r>
        <w:t>[42:23 - 42:26] Speaker A: Ha? Rasa get analisis. COE yang bagi dia.</w:t>
      </w:r>
    </w:p>
    <w:p>
      <w:r>
        <w:t>[42:26 - 42:27] Speaker B: Analisis jurang tu kan?</w:t>
      </w:r>
    </w:p>
    <w:p>
      <w:r>
        <w:t>[42:27 - 42:30] Speaker A: Benda ini bukan kita pernah. Kita pernah sebelum ini pernah sebabkan.</w:t>
      </w:r>
    </w:p>
    <w:p>
      <w:r>
        <w:t>[42:31 - 42:36] Speaker B: Dia reporting designer yang. Bukan aku tak tahu aku pernah.</w:t>
      </w:r>
    </w:p>
    <w:p>
      <w:r>
        <w:t>[42:36 - 42:37] Speaker B: Orang lain ke ini?</w:t>
      </w:r>
    </w:p>
    <w:p>
      <w:r>
        <w:t>[42:37 - 42:41] Speaker A: Benda itu dia terkeluar. Dia bukan kata generate kepada dia bukan kata report.</w:t>
      </w:r>
    </w:p>
    <w:p>
      <w:r>
        <w:t>[42:41 - 42:44] Speaker B: dia orang lain masuk kita boleh kita boleh.</w:t>
      </w:r>
    </w:p>
    <w:p>
      <w:r>
        <w:t>[42:44 - 42:49] Speaker A: Export kepada Excel semua tak bolehlah. Dia akan keluar dalam bentuk laporan terus.</w:t>
      </w:r>
    </w:p>
    <w:p>
      <w:r>
        <w:t>[42:49 - 42:51] Speaker B: Paspot Embassy dia.</w:t>
      </w:r>
    </w:p>
    <w:p>
      <w:r>
        <w:t>[42:51 - 42:53] Speaker B: saya tak sure.</w:t>
      </w:r>
    </w:p>
    <w:p>
      <w:r>
        <w:t>[42:53 - 42:56] Speaker A: sekarang ini kita format. Dia format kan. Maksudnya dah ada header ada footer semua.</w:t>
      </w:r>
    </w:p>
    <w:p>
      <w:r>
        <w:t>[42:56 - 43:00] Speaker B: Dia fill fill tu saya rasa kan.</w:t>
      </w:r>
    </w:p>
    <w:p>
      <w:r>
        <w:t>[43:00 - 43:02] Speaker A: Ada QR kod yang untuk tarikh. Muka.</w:t>
      </w:r>
    </w:p>
    <w:p>
      <w:r>
        <w:t>[43:02 - 43:05] Speaker B: Okey boleh ah? Kalau tak silaplah. tengok dia punya method.</w:t>
      </w:r>
    </w:p>
    <w:p>
      <w:r>
        <w:t>[43:05 - 43:07] Speaker A: dia punya method kan.</w:t>
      </w:r>
    </w:p>
    <w:p>
      <w:r>
        <w:t>[43:07 - 43:10] Speaker A: Itu Embassy tu pun method juga.</w:t>
      </w:r>
    </w:p>
    <w:p>
      <w:r>
        <w:t>[43:10 - 43:20] Speaker A: kalau contoh kita boleh gabungkan dia sekali dengan orang masuk dengan dua kan masuk tu kita boleh pecah by method. Itu akan masuk sekali. Dia pakai Embassy ke boleh nak pecah lagi dia pergi ke Lorong pula. Pas kereta motosikal.</w:t>
      </w:r>
    </w:p>
    <w:p>
      <w:r>
        <w:t>[43:20 - 43:24] Speaker A: Tapi tapi tulah sebab ada statistik Paspot Embassy, MRZ tu method ah.</w:t>
      </w:r>
    </w:p>
    <w:p>
      <w:r>
        <w:t>[43:24 - 43:27] Speaker B: Yang MRZ eh?</w:t>
      </w:r>
    </w:p>
    <w:p>
      <w:r>
        <w:t>[43:27 - 43:34] Speaker A: statistik passport nak tahu dia punya penggunaan dia kan. Nak report kita. Jap. Itu saya tak. Statistik passport Embassy.</w:t>
      </w:r>
    </w:p>
    <w:p>
      <w:r>
        <w:t>[43:34 - 43:36] Speaker B: Ha. Maksud dia Embassy itu adalah method kan?.</w:t>
      </w:r>
    </w:p>
    <w:p>
      <w:r>
        <w:t>[43:38 - 43:45] Speaker A: Sekarang ini sekarang ini ada lagi kaedah yang yang yang Jim menggunakan ada kaedah. kita tak data yang sama. Lagi.</w:t>
      </w:r>
    </w:p>
    <w:p>
      <w:r>
        <w:t>[43:45 - 43:46] Speaker B: Kita generate jugalah kan?</w:t>
      </w:r>
    </w:p>
    <w:p>
      <w:r>
        <w:t>[45:01 - 45:14] Speaker A: dia jadi dia akan kita akan apa nak nak tahu dia punya penggunaan dia kan. Itu saya tanya statistik yang Brazil. Maksud dia itu adalah method kan.</w:t>
      </w:r>
    </w:p>
    <w:p>
      <w:r>
        <w:t>[45:14 - 45:24] Speaker A: Sekarang ni sekarang ni ada lagi kaedah yang yang yang menggunakan ada kaedah.</w:t>
      </w:r>
    </w:p>
    <w:p>
      <w:r>
        <w:t>[45:24 - 45:30] Speaker A: Tapi tetap tetap data yang sama. Lagi.</w:t>
      </w:r>
    </w:p>
    <w:p>
      <w:r>
        <w:t>[45:30 - 45:33] Speaker A: Kita generate juga.</w:t>
      </w:r>
    </w:p>
    <w:p>
      <w:r>
        <w:t>[45:33 - 45:36] Speaker A: Okey semua method. Betul itu method.</w:t>
      </w:r>
    </w:p>
    <w:p>
      <w:r>
        <w:t>[45:36 - 45:41] Speaker A: Tapi jenis dia Masukkan dah kita keluar masuk. Kita nak masuk statistik itu adalah method.</w:t>
      </w:r>
    </w:p>
    <w:p>
      <w:r>
        <w:t>[45:41 - 45:48] Speaker A: Mungkin dalam yang ni kalau kita nak rename benda ni pun tak. Ha boleh, boleh modify.</w:t>
      </w:r>
    </w:p>
    <w:p>
      <w:r>
        <w:t>[45:48 - 45:51] Speaker A: Nama nama statistik. Betul boleh tapi dia buat pecahan kan.</w:t>
      </w:r>
    </w:p>
    <w:p>
      <w:r>
        <w:t>[45:56 - 46:03] Speaker A: Cuma nak tanya sebab yang kalau belah kanan ni dia dia ada keluarkan yang tiga ni statistik fraudulent</w:t>
      </w:r>
    </w:p>
    <w:p>
      <w:r>
        <w:t>[46:03 - 46:06] Speaker A: imposter dengan statistik ketibaan.</w:t>
      </w:r>
    </w:p>
    <w:p>
      <w:r>
        <w:t>[46:17 - 46:20] Speaker A: Apa dia pakai SPC pun sama je kan.</w:t>
      </w:r>
    </w:p>
    <w:p>
      <w:r>
        <w:t>[46:25 - 46:31] Speaker A: Lepas tu kalau dia buat keluar tu balik pakai tak masuk tak masuk data.</w:t>
      </w:r>
    </w:p>
    <w:p>
      <w:r>
        <w:t>[46:31 - 46:41] Speaker A: Kalaulah SPC tu kita tak ada data kan. Kalaulah ada pertanyaan apa banyak warganegara Malaysia yang balik menggunakan SPC.</w:t>
      </w:r>
    </w:p>
    <w:p>
      <w:r>
        <w:t>[46:41 - 46:44] Speaker A: Boleh kita jawab? Kalau dah ada yang ni.</w:t>
      </w:r>
    </w:p>
    <w:p>
      <w:r>
        <w:t>[46:44 - 46:49] Speaker A: Ha? Kalau dah dalam nak memang adalah rekod pasal tulah. Ada benda tu.</w:t>
      </w:r>
    </w:p>
    <w:p>
      <w:r>
        <w:t>[46:49 - 46:57] Speaker A: Membuat di apa atas yang pun digunakan menggunakan sistem lain juga. So nanti bila dekat kawalan dia akan dia akan saput lah.</w:t>
      </w:r>
    </w:p>
    <w:p>
      <w:r>
        <w:t>[46:57 - 47:02] Speaker A: SPC tu daripada dia di generate sampailah dia tiba di kawalan.</w:t>
      </w:r>
    </w:p>
    <w:p>
      <w:r>
        <w:t>[47:02 - 47:10] Speaker A: Adalah sekali. Apa banyak yang kita issue tapi kalau yang tak ada contoh Weisma pun nanti dekat sana kan dia web base.</w:t>
      </w:r>
    </w:p>
    <w:p>
      <w:r>
        <w:t>[47:10 - 47:13] Speaker A: Kebanyakan web base. Ha okey.</w:t>
      </w:r>
    </w:p>
    <w:p>
      <w:r>
        <w:t>[47:13 - 47:16] Speaker A: Jadi maksudnya kalau pejabat yang tak ada.</w:t>
      </w:r>
    </w:p>
    <w:p>
      <w:r>
        <w:t>[47:16 - 47:21] Speaker A: Maksudnya yang pejabat yang ada tujuh aje. Yang lain semua.</w:t>
      </w:r>
    </w:p>
    <w:p>
      <w:r>
        <w:t>[47:21 - 47:28] Speaker A: Nanti sebab kan apa yang saya tahu yang pun kita akan buka penggunaan ni kepada orang Wisma.</w:t>
      </w:r>
    </w:p>
    <w:p>
      <w:r>
        <w:t>[47:28 - 47:31] Speaker A: Okey maksudnya orang Wisma kita akan register dia sebagai pengguna.</w:t>
      </w:r>
    </w:p>
    <w:p>
      <w:r>
        <w:t>[47:31 - 47:38] Speaker A: Sebagai user lah. Jadi pejabat yang tak dapat atas immigration orang Wisma ini yang akan issue SPC. Kenapa bukan orang Wisma kenapa tak bagi kat game punya pun.</w:t>
      </w:r>
    </w:p>
    <w:p>
      <w:r>
        <w:t>[47:45 - 47:47] Speaker B: Oh itu bahaya.</w:t>
      </w:r>
    </w:p>
    <w:p>
      <w:r>
        <w:t>[47:50 - 47:55] Speaker A: Susah sangat. Yang itu saya nak jawab saya tak tahu lagi ni saya beli jawab.</w:t>
      </w:r>
    </w:p>
    <w:p>
      <w:r>
        <w:t>[47:55 - 47:56] Speaker B: Jangan jawab.</w:t>
      </w:r>
    </w:p>
    <w:p>
      <w:r>
        <w:t>[47:56 - 47:57] Speaker A: jawab.</w:t>
      </w:r>
    </w:p>
    <w:p>
      <w:r>
        <w:t>[47:57 - 48:02] Speaker A: Ni macam tambahan. Kawalan kawalan masuk.</w:t>
      </w:r>
    </w:p>
    <w:p>
      <w:r>
        <w:t>[48:02 - 48:04] Speaker A: Tiga tu penambahan.</w:t>
      </w:r>
    </w:p>
    <w:p>
      <w:r>
        <w:t>[48:04 - 48:06] Speaker B: Oh penambahan ah. Oh itu itu tabah keluarkan.</w:t>
      </w:r>
    </w:p>
    <w:p>
      <w:r>
        <w:t>[48:06 - 48:10] Speaker B: Buang. Kita tinggal lah. Ha waktu dalam di analisis lah.</w:t>
      </w:r>
    </w:p>
    <w:p>
      <w:r>
        <w:t>[48:10 - 48:14] Speaker A: Oh dia cakap tadi keluarkan. Orang tahu.</w:t>
      </w:r>
    </w:p>
    <w:p>
      <w:r>
        <w:t>[48:14 - 48:19] Speaker A: Saya cakap tadi tiga ni ada keluarkan lepas tu saya cakap kalau.</w:t>
      </w:r>
    </w:p>
    <w:p>
      <w:r>
        <w:t>[48:19 - 48:23] Speaker B: Dia letak dekat column bawah. Ah itu saya tak apa tak apa.</w:t>
      </w:r>
    </w:p>
    <w:p>
      <w:r>
        <w:t>[48:23 - 48:25] Speaker A: So ni semua kekal lah. Penambahan ah.</w:t>
      </w:r>
    </w:p>
    <w:p>
      <w:r>
        <w:t>[48:34 - 48:37] Speaker A: You first untuk statistik ketibaan dan berlepas ni kita buat sekali kut sebab dia proses yang.</w:t>
      </w:r>
    </w:p>
    <w:p>
      <w:r>
        <w:t>[48:42 - 48:47] Speaker A: So untuk objektif apakah tujuan utama statistik ketibaan ini?</w:t>
      </w:r>
    </w:p>
    <w:p>
      <w:r>
        <w:t>[48:47 - 48:53] Speaker A: Apa keputusan yang boleh buatlah berdasarkan statistik ketibaan.</w:t>
      </w:r>
    </w:p>
    <w:p>
      <w:r>
        <w:t>[48:53 - 48:56] Speaker B: Apa objektif utama dia boleh Tujuan dia kekuatan masukan.</w:t>
      </w:r>
    </w:p>
    <w:p>
      <w:r>
        <w:t>[48:56 - 49:00] Speaker A: Dapat kemasukan untuk. Dapat kemasukan.</w:t>
      </w:r>
    </w:p>
    <w:p>
      <w:r>
        <w:t>[49:00 - 49:03] Speaker B: Domestik antarabangsa. Ha domestik.</w:t>
      </w:r>
    </w:p>
    <w:p>
      <w:r>
        <w:t>[49:03 - 49:08] Speaker A: Antarabangsa. Semua kan? Untuk masuk Malaysia sekali.</w:t>
      </w:r>
    </w:p>
    <w:p>
      <w:r>
        <w:t>[49:08 - 49:11] Speaker A: Domestik yang kita pakai biasanya kita panggil Intelligent.</w:t>
      </w:r>
    </w:p>
    <w:p>
      <w:r>
        <w:t>[49:11 - 49:13] Speaker B: Sabah Sarawak.</w:t>
      </w:r>
    </w:p>
    <w:p>
      <w:r>
        <w:t>[49:13 - 49:16] Speaker A: Lepas tu yang international. International.</w:t>
      </w:r>
    </w:p>
    <w:p>
      <w:r>
        <w:t>[49:16 - 49:20] Speaker B: Masukan. Intelligent.</w:t>
      </w:r>
    </w:p>
    <w:p>
      <w:r>
        <w:t>[49:30 - 49:37] Speaker A: Domestik dan international. Jadi international dan international domestic. Oke deh. Kalau.</w:t>
      </w:r>
    </w:p>
    <w:p>
      <w:r>
        <w:t>[49:37 - 49:43] Speaker B: Sebenarnya domestik cuma bila daripada Semenanjung ke Sabah dengan Sarawak dia memang kena lalu international. So ada tiga lah.</w:t>
      </w:r>
    </w:p>
    <w:p>
      <w:r>
        <w:t>[49:43 - 49:45] Speaker A: Domestic Intelligent international.</w:t>
      </w:r>
    </w:p>
    <w:p>
      <w:r>
        <w:t>[49:45 - 49:49] Speaker B: Domestic memang kalau domestik sahaja memang tak ada pemeriksaan.</w:t>
      </w:r>
    </w:p>
    <w:p>
      <w:r>
        <w:t>[49:49 - 49:52] Speaker A: Indonesia ni contoh daripada sini lagi di Penang lagi kan.</w:t>
      </w:r>
    </w:p>
    <w:p>
      <w:r>
        <w:t>[49:52 - 49:55] Speaker B: Sabah Sarawak dia ada checking.</w:t>
      </w:r>
    </w:p>
    <w:p>
      <w:r>
        <w:t>[49:55 - 50:00] Speaker A: Jadi jadi intelligent sebab apabila ke Sabah ke Sarawak atau pergi ke Labuan.</w:t>
      </w:r>
    </w:p>
    <w:p>
      <w:r>
        <w:t>[50:00 - 50:03] Speaker B: Itu checking tapi kalau tiba tiba lalu pun tak tak kira.</w:t>
      </w:r>
    </w:p>
    <w:p>
      <w:r>
        <w:t>[50:05 - 50:06] Speaker A: Walaupun lalu airport?</w:t>
      </w:r>
    </w:p>
    <w:p>
      <w:r>
        <w:t>[50:06 - 50:07] Speaker B: Kita tak kira seperti tiba.</w:t>
      </w:r>
    </w:p>
    <w:p>
      <w:r>
        <w:t>[50:07 - 50:11] Speaker A: Ah ah buat masa sekarang ni kita tak kira pun domestik.</w:t>
      </w:r>
    </w:p>
    <w:p>
      <w:r>
        <w:t>[50:11 - 50:17] Speaker B: Sebab kita kira yang melalui pemeriksaan immigration sahaja. Ah IC.</w:t>
      </w:r>
    </w:p>
    <w:p>
      <w:r>
        <w:t>[50:17 - 50:18] Speaker A: Betul.</w:t>
      </w:r>
    </w:p>
    <w:p>
      <w:r>
        <w:t>[50:18 - 50:21] Speaker A: Kalau kira tu macam kita buat kerja untuk MHB pula.</w:t>
      </w:r>
    </w:p>
    <w:p>
      <w:r>
        <w:t>[50:25 - 50:27] Speaker B: Biarlah dia buat sendiri.</w:t>
      </w:r>
    </w:p>
    <w:p>
      <w:r>
        <w:t>[50:28 - 50:30] Speaker A: Saya pun tak pernah lagi naik airport pergi ke Penang daripada sini dah.</w:t>
      </w:r>
    </w:p>
    <w:p>
      <w:r>
        <w:t>[50:30 - 50:32] Speaker B: Tak tahulah. Tak kena lalu.</w:t>
      </w:r>
    </w:p>
    <w:p>
      <w:r>
        <w:t>[50:32 - 50:36] Speaker A: Penerbangan Penang Kuala Lumpur Alor Star tu dia domestik.</w:t>
      </w:r>
    </w:p>
    <w:p>
      <w:r>
        <w:t>[50:36 - 50:38] Speaker B: Yelah, yelah. Cuma yang sekarang ni peliknya Malaysia ni.</w:t>
      </w:r>
    </w:p>
    <w:p>
      <w:r>
        <w:t>[50:43 - 50:48] Speaker A: Ah Semenanjung pergi Sabah atau Sarawak dia kira kemasukan. Kan itu yang melalui pemeriksaan immigration.</w:t>
      </w:r>
    </w:p>
    <w:p>
      <w:r>
        <w:t>[50:48 - 50:53] Speaker B: Okey, okey. pemeriksaan kemasukan ketibaan lepas ini semua hanya yang melibatkan lalu pemeriksaan immigration.</w:t>
      </w:r>
    </w:p>
    <w:p>
      <w:r>
        <w:t>[50:53 - 50:55] Speaker A: Pemeriksaan immigration.</w:t>
      </w:r>
    </w:p>
    <w:p>
      <w:r>
        <w:t>[50:55 - 50:56] Speaker B: Okey good.</w:t>
      </w:r>
    </w:p>
    <w:p>
      <w:r>
        <w:t>[50:56 - 51:00] Speaker A: International. Untuk KPI adakah ada sebarang KPI yang ditetapkan?</w:t>
      </w:r>
    </w:p>
    <w:p>
      <w:r>
        <w:t>[51:04 - 51:10] Speaker A: Ah bila kita kita tekan nama seorang yang nak masuk. Dan siapakah yang menggunakan laporan ni statistik ketibaan ni.</w:t>
      </w:r>
    </w:p>
    <w:p>
      <w:r>
        <w:t>[51:13 - 51:17] Speaker A: Bahagian mana atau kalau ada user. Kalau ini memang bahagian keselamatan dan.</w:t>
      </w:r>
    </w:p>
    <w:p>
      <w:r>
        <w:t>[51:17 - 51:21] Speaker A: Ah dia punya unit ada unit ISO dekat. Tak ada ISO? Bahagian apa sekarang?</w:t>
      </w:r>
    </w:p>
    <w:p>
      <w:r>
        <w:t>[51:23 - 51:25] Speaker A: kawalan. Daripada luar kan. Tak tak yang itu dekat passport.</w:t>
      </w:r>
    </w:p>
    <w:p>
      <w:r>
        <w:t>[51:25 - 51:28] Speaker B: Passport tu.</w:t>
      </w:r>
    </w:p>
    <w:p>
      <w:r>
        <w:t>[51:28 - 51:31] Speaker A: Kawalan. kawalan.</w:t>
      </w:r>
    </w:p>
    <w:p>
      <w:r>
        <w:t>[51:31 - 51:32] Speaker B: Unit kawalan.</w:t>
      </w:r>
    </w:p>
    <w:p>
      <w:r>
        <w:t>[51:32 - 51:39] Speaker A: Kawalan. So bawah ni. Kawalan. okey. Lepas tu boleh letak pengarah dengan ni lah pengarah.</w:t>
      </w:r>
    </w:p>
    <w:p>
      <w:r>
        <w:t>[51:39 - 51:43] Speaker B: Pengarah bahagian Top Management Chief ATKP Kawalan.</w:t>
      </w:r>
    </w:p>
    <w:p>
      <w:r>
        <w:t>[51:43 - 51:45] Speaker A: Chief.</w:t>
      </w:r>
    </w:p>
    <w:p>
      <w:r>
        <w:t>[51:45 - 51:48] Speaker B: ATKP Kawalan.ATKP eh.</w:t>
      </w:r>
    </w:p>
    <w:p>
      <w:r>
        <w:t>[51:49 - 51:50] Speaker A: Kosong motor.</w:t>
      </w:r>
    </w:p>
    <w:p>
      <w:r>
        <w:t>[51:51 - 51:56] Speaker A: Okey untuk yang analisis proses kalau ada langkah-langkah langkah-langkah yang spesifik lah untuk.</w:t>
      </w:r>
    </w:p>
    <w:p>
      <w:r>
        <w:t>[51:56 - 52:00] Speaker A: Macam mana nak analisis data statistik ketibaan ni? Mungkin nak filter by tahun dulu.</w:t>
      </w:r>
    </w:p>
    <w:p>
      <w:r>
        <w:t>[52:00 - 52:03] Speaker A: And then filter by. macam mana?</w:t>
      </w:r>
    </w:p>
    <w:p>
      <w:r>
        <w:t>[52:03 - 52:06] Speaker B: Kita masuk kita masuk.</w:t>
      </w:r>
    </w:p>
    <w:p>
      <w:r>
        <w:t>[52:06 - 52:10] Speaker A: Kita masuk. Kita masuk. Cawangan. Untuk untuk masuk lah. Itu yang utama lah.</w:t>
      </w:r>
    </w:p>
    <w:p>
      <w:r>
        <w:t>[52:10 - 52:13] Speaker A: Kita masuk kita by pintu masuk pula dia nak pecat.</w:t>
      </w:r>
    </w:p>
    <w:p>
      <w:r>
        <w:t>[52:13 - 52:16] Speaker B: Ada udara darat.</w:t>
      </w:r>
    </w:p>
    <w:p>
      <w:r>
        <w:t>[52:16 - 52:18] Speaker A: Udara, darat, laut.</w:t>
      </w:r>
    </w:p>
    <w:p>
      <w:r>
        <w:t>[52:18 - 52:20] Speaker B: So dia mod pula dulu.</w:t>
      </w:r>
    </w:p>
    <w:p>
      <w:r>
        <w:t>[52:20 - 52:22] Speaker A: Ah mod. Mod dulu baru pintu masuk. Oh udara. Oh mod darat.</w:t>
      </w:r>
    </w:p>
    <w:p>
      <w:r>
        <w:t>[52:22 - 52:25] Speaker A: Sekarang pintu masuk ke dah menunjukkan mod dia apa. Oh okey.</w:t>
      </w:r>
    </w:p>
    <w:p>
      <w:r>
        <w:t>[52:25 - 52:29] Speaker B: Contohnya dalam hitam dia tak ada udara. Ni penjagaan lain. So.</w:t>
      </w:r>
    </w:p>
    <w:p>
      <w:r>
        <w:t>[52:30 - 52:34] Speaker A: Macam mana?</w:t>
      </w:r>
    </w:p>
    <w:p>
      <w:r>
        <w:t>[52:34 - 52:35] Speaker B: Pintu masuk?</w:t>
      </w:r>
    </w:p>
    <w:p>
      <w:r>
        <w:t>[52:36 - 52:38] Speaker A: Pintu masuk.</w:t>
      </w:r>
    </w:p>
    <w:p>
      <w:r>
        <w:t>[52:38 - 52:44] Speaker B: Cawangan untuk untuk masuklah. Itu yang utamalah.</w:t>
      </w:r>
    </w:p>
    <w:p>
      <w:r>
        <w:t>[52:44 - 52:48] Speaker A: by pintu masuk pula, dia nak pecah air, ada udara dalam dia.</w:t>
      </w:r>
    </w:p>
    <w:p>
      <w:r>
        <w:t>[52:48 - 52:51] Speaker B: Udara, darat, laut. So dia apa orang kata, mod dululah tu.</w:t>
      </w:r>
    </w:p>
    <w:p>
      <w:r>
        <w:t>[52:51 - 52:53] Speaker A: Ha mod. Mod dulu baru pintu masuk. Mod udara?</w:t>
      </w:r>
    </w:p>
    <w:p>
      <w:r>
        <w:t>[52:53 - 52:58] Speaker B: Oh mod darat, pintu masuk ke dah menunjukkan mod dia apa?</w:t>
      </w:r>
    </w:p>
    <w:p>
      <w:r>
        <w:t>[52:58 - 53:03] Speaker A: Contohnya, dekat kayu hitam ni tak ada udara, kita pandang dekat main.</w:t>
      </w:r>
    </w:p>
    <w:p>
      <w:r>
        <w:t>[53:03 - 53:04] Speaker B: So kita ni laut.</w:t>
      </w:r>
    </w:p>
    <w:p>
      <w:r>
        <w:t>[53:04 - 53:07] Speaker A: Kalau kita nak buat dashboard ni kan, kita nak overview lah. Tengok semua ketibaan.</w:t>
      </w:r>
    </w:p>
    <w:p>
      <w:r>
        <w:t>[53:07 - 53:10] Speaker B: Apa benda nak tengok dulu? Mod dulu ke pintu masuk?</w:t>
      </w:r>
    </w:p>
    <w:p>
      <w:r>
        <w:t>[53:11 - 53:13] Speaker A: Mod. macam mana eh?</w:t>
      </w:r>
    </w:p>
    <w:p>
      <w:r>
        <w:t>[53:13 - 53:16] Speaker B: nak mod pintu masuk. Dia combine udara laut darat.</w:t>
      </w:r>
    </w:p>
    <w:p>
      <w:r>
        <w:t>[53:16 - 53:20] Speaker A: Ha. Sebenarnya kalau kalau tahu dia punya hierarchy dia.</w:t>
      </w:r>
    </w:p>
    <w:p>
      <w:r>
        <w:t>[53:20 - 53:23] Speaker B: Mana yang dahulu?</w:t>
      </w:r>
    </w:p>
    <w:p>
      <w:r>
        <w:t>[53:24 - 53:25] Speaker A: Udara, laut darat.</w:t>
      </w:r>
    </w:p>
    <w:p>
      <w:r>
        <w:t>[53:25 - 53:26] Speaker B: Laut darat.</w:t>
      </w:r>
    </w:p>
    <w:p>
      <w:r>
        <w:t>[53:26 - 53:33] Speaker A: Tapi kalau untuk statistik kita tak adalah macam kita tengok udara berapa. Darat berapa tak, kita tengok by pintu masuk.</w:t>
      </w:r>
    </w:p>
    <w:p>
      <w:r>
        <w:t>[53:33 - 53:36] Speaker B: By pintu masuk. Tapi kalau ikut. Kita nak tengok mod apa tapi nak tengok by pintu masuk pula.</w:t>
      </w:r>
    </w:p>
    <w:p>
      <w:r>
        <w:t>[53:36 - 53:42] Speaker A: Ya. Tapi kadang tu ada juga nak pecerakkan macam adalah kadang-kadang tu ada pecah.</w:t>
      </w:r>
    </w:p>
    <w:p>
      <w:r>
        <w:t>[53:42 - 53:45] Speaker B: Lepas tu boleh letak boot. tapi utama dia a lokasi dia lah kan.</w:t>
      </w:r>
    </w:p>
    <w:p>
      <w:r>
        <w:t>[53:45 - 53:47] Speaker A: Ha. lokasi.</w:t>
      </w:r>
    </w:p>
    <w:p>
      <w:r>
        <w:t>[53:47 - 53:49] Speaker B: Lepas pintu masuk lokasi.</w:t>
      </w:r>
    </w:p>
    <w:p>
      <w:r>
        <w:t>[53:49 - 53:53] Speaker A: Ada pecah pula ikut lorong. Lorong. Kita panggil apa?</w:t>
      </w:r>
    </w:p>
    <w:p>
      <w:r>
        <w:t>[53:53 - 53:54] Speaker B: Sasaluran?</w:t>
      </w:r>
    </w:p>
    <w:p>
      <w:r>
        <w:t>[53:54 - 53:57] Speaker A: Saluran. saluran kan bezakan basikal.</w:t>
      </w:r>
    </w:p>
    <w:p>
      <w:r>
        <w:t>[53:57 - 53:59] Speaker B: Itu saluran. saluran. saluran.</w:t>
      </w:r>
    </w:p>
    <w:p>
      <w:r>
        <w:t>[53:59 - 54:02] Speaker A: Saluran. Yang tu kalau daratlah.</w:t>
      </w:r>
    </w:p>
    <w:p>
      <w:r>
        <w:t>[54:02 - 54:06] Speaker B: Saluran maksudnya macam mana? Macam mana saluran macam saluran macam mana?</w:t>
      </w:r>
    </w:p>
    <w:p>
      <w:r>
        <w:t>[54:06 - 54:11] Speaker A: Macam faham. Saluran ni macam kios ke, e-gate ke macam tu kan? Ada ada ada kios, e-gate itu antara.</w:t>
      </w:r>
    </w:p>
    <w:p>
      <w:r>
        <w:t>[54:11 - 54:15] Speaker B: Kalau saluran ni okey kita katakanlah saluran, saluran bas. Kalau contoh ni Johor tu ada bas.</w:t>
      </w:r>
    </w:p>
    <w:p>
      <w:r>
        <w:t>[54:15 - 54:20] Speaker A: Ada motorsikal, motorsikal. Pejalan kaki. kaki pun ada. Ada kaki pun ada.</w:t>
      </w:r>
    </w:p>
    <w:p>
      <w:r>
        <w:t>[54:20 - 54:23] Speaker B: Lepas tu kereta. Lori. Lori.</w:t>
      </w:r>
    </w:p>
    <w:p>
      <w:r>
        <w:t>[54:23 - 54:26] Speaker A: Ha itu itu saluranlah kan?.</w:t>
      </w:r>
    </w:p>
    <w:p>
      <w:r>
        <w:t>[54:26 - 54:36] Speaker B: Lepas tu bila saluran tu, ada pula penggunaan, pecah pula pada method yang digunakan tu QR code. Mazi, autogate, a apa? semua benda tulah. pecah macam tu. Dia complicated sikitlah application ni sebab.</w:t>
      </w:r>
    </w:p>
    <w:p>
      <w:r>
        <w:t>[54:36 - 54:38] Speaker A: Banyak benda. Banyak benda.</w:t>
      </w:r>
    </w:p>
    <w:p>
      <w:r>
        <w:t>[54:38 - 54:40] Speaker B: Dia kena try check satu. Haah try check satu.</w:t>
      </w:r>
    </w:p>
    <w:p>
      <w:r>
        <w:t>[54:40 - 54:43] Speaker A: Okay terus aa kaedah. Kaedah aa kemasukan.</w:t>
      </w:r>
    </w:p>
    <w:p>
      <w:r>
        <w:t>[54:43 - 54:44] Speaker B: Ha, kaedah.</w:t>
      </w:r>
    </w:p>
    <w:p>
      <w:r>
        <w:t>[54:44 - 54:45] Speaker A: Dalam kurungan, kepala sekolah, dalam kurungan. Face.</w:t>
      </w:r>
    </w:p>
    <w:p>
      <w:r>
        <w:t>[54:51 - 54:56] Speaker B: Saluran tu buatlah dalam kurungan bas jalan kaki motor kaki.</w:t>
      </w:r>
    </w:p>
    <w:p>
      <w:r>
        <w:t>[54:59 - 55:01] Speaker A: Kan? Dalam statistik orang tanya tak aa range umur.</w:t>
      </w:r>
    </w:p>
    <w:p>
      <w:r>
        <w:t>[55:01 - 55:01] Speaker B: Ada.</w:t>
      </w:r>
    </w:p>
    <w:p>
      <w:r>
        <w:t>[55:02 - 55:05] Speaker A: boleh letak umur, jantina.</w:t>
      </w:r>
    </w:p>
    <w:p>
      <w:r>
        <w:t>[55:05 - 55:08] Speaker B: umur jantina. Umur jantina tu dah tutup dah. Umur.</w:t>
      </w:r>
    </w:p>
    <w:p>
      <w:r>
        <w:t>[55:08 - 55:13] Speaker A: Umur ni nak tahu umur apa eh? Kita tahu dewasa.</w:t>
      </w:r>
    </w:p>
    <w:p>
      <w:r>
        <w:t>[55:13 - 55:17] Speaker B: Umur start daripada biasa buat range. Ha. range.</w:t>
      </w:r>
    </w:p>
    <w:p>
      <w:r>
        <w:t>[55:17 - 55:23] Speaker A: Tak apa. satu contoh kosong hingga berapa. Sebab kita kalau nak ambil satu satu satu. Ha macam, macam ambil range kan.</w:t>
      </w:r>
    </w:p>
    <w:p>
      <w:r>
        <w:t>[55:32 - 55:33] Speaker B: dekat. Tapi ada. pentillah.</w:t>
      </w:r>
    </w:p>
    <w:p>
      <w:r>
        <w:t>[55:33 - 55:35] Speaker A: Ha, pentinglah. Kena tengok tu statistik.</w:t>
      </w:r>
    </w:p>
    <w:p>
      <w:r>
        <w:t>[55:35 - 55:36] Speaker B: jantina biasanya kita.</w:t>
      </w:r>
    </w:p>
    <w:p>
      <w:r>
        <w:t>[55:36 - 55:37] Speaker A: Dokumen.</w:t>
      </w:r>
    </w:p>
    <w:p>
      <w:r>
        <w:t>[55:37 - 55:41] Speaker B: ke lokasi seluruh permohonan perkes.</w:t>
      </w:r>
    </w:p>
    <w:p>
      <w:r>
        <w:t>[55:47 - 55:49] Speaker A: ini treatment negeri Pas.</w:t>
      </w:r>
    </w:p>
    <w:p>
      <w:r>
        <w:t>[55:49 - 55:53] Speaker B: Lepas. A terima kasih.</w:t>
      </w:r>
    </w:p>
    <w:p>
      <w:r>
        <w:t>[55:53 - 55:55] Speaker A: melakukan untuk sekolah. Negeri Perawat? Sekali?</w:t>
      </w:r>
    </w:p>
    <w:p>
      <w:r>
        <w:t>[56:01 - 56:02] Speaker B: Kategori perawat.</w:t>
      </w:r>
    </w:p>
    <w:p>
      <w:r>
        <w:t>[56:05 - 56:07] Speaker A: Oh ini. kan? Kita tanyalah kan?</w:t>
      </w:r>
    </w:p>
    <w:p>
      <w:r>
        <w:t>[56:08 - 56:10] Speaker B: kata boleh tengok ada.</w:t>
      </w:r>
    </w:p>
    <w:p>
      <w:r>
        <w:t>[56:10 - 56:11] Speaker A: Ada lagi tadi bukan dah ada semua tu kategori perawat.</w:t>
      </w:r>
    </w:p>
    <w:p>
      <w:r>
        <w:t>[56:11 - 56:13] Speaker B: dalam penelurusan itu.</w:t>
      </w:r>
    </w:p>
    <w:p>
      <w:r>
        <w:t>[56:13 - 56:17] Speaker A: Tadi kan dah ada kategori perawat ni. Ni more like dia punya flow dia. Flow.</w:t>
      </w:r>
    </w:p>
    <w:p>
      <w:r>
        <w:t>[56:17 - 56:18] Speaker B: Hani flow. Hani flow. Maknanya yang dulu dan kecil dulu.</w:t>
      </w:r>
    </w:p>
    <w:p>
      <w:r>
        <w:t>[56:19 - 56:21] Speaker A: Oh dia nak tengok dia punya hierarchy dia.</w:t>
      </w:r>
    </w:p>
    <w:p>
      <w:r>
        <w:t>[56:21 - 56:24] Speaker B: Sebab kita nak buat, kita perlukan information ni untuk kita boleh buat penceritaan nanti dalam dashboard.</w:t>
      </w:r>
    </w:p>
    <w:p>
      <w:r>
        <w:t>[56:24 - 56:27] Speaker A: Jadi tak adalah tiba-tiba dah jadi dulu. Tak penting pun tu mula-mula. Oh.</w:t>
      </w:r>
    </w:p>
    <w:p>
      <w:r>
        <w:t>[56:27 - 56:29] Speaker B: Ha mesti nak tengok pintu masuk tu kan. Ha so kita nak tahu flow dia.</w:t>
      </w:r>
    </w:p>
    <w:p>
      <w:r>
        <w:t>[56:29 - 56:31] Speaker A: Lepas tu apa tujuan.</w:t>
      </w:r>
    </w:p>
    <w:p>
      <w:r>
        <w:t>[56:31 - 56:35] Speaker B: Letak atas, bawah susunan dia. So maybe let say some a apa? Some report tu kalau tak penting sangat kan. Contoh maybe.</w:t>
      </w:r>
    </w:p>
    <w:p>
      <w:r>
        <w:t>[56:35 - 56:39] Speaker A: Contohlah zilah umur kan. Maybe tu boleh kita buat pop up ke, bukanlah muncul terus kat view paparan tu. Dia dekat interface tu.</w:t>
      </w:r>
    </w:p>
    <w:p>
      <w:r>
        <w:t>[56:39 - 56:42] Speaker B: Sub something tak ada nak tengok terus. Maybe dah kut-kut baru nak nak tengok.</w:t>
      </w:r>
    </w:p>
    <w:p>
      <w:r>
        <w:t>[56:42 - 56:44] Speaker A: Benda ni kena bincang sebenarnya.</w:t>
      </w:r>
    </w:p>
    <w:p>
      <w:r>
        <w:t>[56:44 - 56:46] Speaker B: Itu kita tetapkan sekarang kan. Ha dia Tak sekarang pun tak apa.</w:t>
      </w:r>
    </w:p>
    <w:p>
      <w:r>
        <w:t>[56:46 - 56:51] Speaker A: Kena bagi dulu detail-detail. Ha dia macam kena bincang bersama. sekarang, actually ini dah content FDS.</w:t>
      </w:r>
    </w:p>
    <w:p>
      <w:r>
        <w:t>[56:51 - 56:54] Speaker B: Ha ha ha. Kita tak tak tak discuss sekarang pun tak apa. Yang penting actually this analisis proses creativity punya column ni.</w:t>
      </w:r>
    </w:p>
    <w:p>
      <w:r>
        <w:t>[56:54 - 57:00] Speaker A: Tujuan dia ialah kita nak tahu flow dia first of all. And apa apa jenis aa action yang boleh diambil oleh team. Maknanya betapa pentingnya aa this report untuk.</w:t>
      </w:r>
    </w:p>
    <w:p>
      <w:r>
        <w:t>[57:00 - 57:06] Speaker B: Kalau ada sebarang tindakan nak diambil berdasarkan nilah. Contoh kalau kita dah dia dia akan berkait rapat dengan objektif tu. Contoh objektif kat sini kita nak nak memantau kemasukan.</w:t>
      </w:r>
    </w:p>
    <w:p>
      <w:r>
        <w:t>[57:06 - 57:09] Speaker A: Okey kita dah tahu dah. Ketiban yang kemasukan berapa. So what? Apa yang dia nak buat dengan data ni?</w:t>
      </w:r>
    </w:p>
    <w:p>
      <w:r>
        <w:t>[57:09 - 57:10] Speaker B: Apa gunakan untuk apa.</w:t>
      </w:r>
    </w:p>
    <w:p>
      <w:r>
        <w:t>[57:10 - 57:12] Speaker A: Saya lupa aa selepas Mazi tu, record tu warganegara.</w:t>
      </w:r>
    </w:p>
    <w:p>
      <w:r>
        <w:t>[57:12 - 57:15] Speaker B: Oh okay. Ha yang tu memang kena ada dah. warganegara apa semua tu.</w:t>
      </w:r>
    </w:p>
    <w:p>
      <w:r>
        <w:t>[57:15 - 57:17] Speaker A: kejap. Negara.</w:t>
      </w:r>
    </w:p>
    <w:p>
      <w:r>
        <w:t>[57:17 - 57:20] Speaker B: Sekarang ni dia dia kena relate dengan objektif tu kan?</w:t>
      </w:r>
    </w:p>
    <w:p>
      <w:r>
        <w:t>[57:20 - 57:25] Speaker A: Yes betul. Ha so bila dia macam yang cakap tadilah. Kalau dah tahu, kita tahu objektif tu untuk pemantauan. Kita ada dah data tu. Then what?</w:t>
      </w:r>
    </w:p>
    <w:p>
      <w:r>
        <w:t>[57:25 - 57:30] Speaker B: Benda ni kita nak tahu. So that bila kita buat result nanti, adalah user nampak setakat statistik semata-mata. Sebab kalau ikutkan statistik semata-mata, dekat operation report pun ada.</w:t>
      </w:r>
    </w:p>
    <w:p>
      <w:r>
        <w:t>[57:30 - 57:31] Speaker A: warganegara kan?</w:t>
      </w:r>
    </w:p>
    <w:p>
      <w:r>
        <w:t>[57:31 - 57:33] Speaker B: Kita nak nak membantu user lah untuk membuat sebarang.</w:t>
      </w:r>
    </w:p>
    <w:p>
      <w:r>
        <w:t>[57:33 - 57:34] Speaker A: aa bagi inside. What is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