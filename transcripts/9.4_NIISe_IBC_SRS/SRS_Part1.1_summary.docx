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here's a breakdown of the meeting summary, segmented as requested.</w:t>
        <w:br/>
        <w:br/>
        <w:t>**[00:02 - 00:26] Topic / Feature Discussed: Meeting Introduction &amp; Objectives**</w:t>
        <w:br/>
        <w:br/>
        <w:t>*   The meeting is a System Requirements Specification (SRS) workshop for NICE (presumably a system name), focusing on Abdul ITC and time control.</w:t>
        <w:br/>
        <w:t>*   The primary goal is to gather needs and requirements from SME ITC, especially for current "spots."</w:t>
        <w:br/>
        <w:br/>
        <w:t>**Client Requirements:**</w:t>
        <w:br/>
        <w:br/>
        <w:t>*   None explicitly stated in this segment.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Assumes attendees understand the context of "NICE" and "Abdul ITC."</w:t>
        <w:br/>
        <w:t>*   "Spot" needs clarification.</w:t>
        <w:br/>
        <w:br/>
        <w:t>**[00:27 - 02:19] Topic / Feature Discussed: Introductions and Agenda**</w:t>
        <w:br/>
        <w:br/>
        <w:t>*   Introduction of attendees and their roles.</w:t>
        <w:br/>
        <w:t>*   Overview of the day's activities, focusing on principles and specifications for reports. The focus is on world street data analysis and machine learning.</w:t>
        <w:br/>
        <w:t>*   Four main agenda items: hierarchy, scope of reports (operational vs. BI), methodology, and use case modeling.</w:t>
        <w:br/>
        <w:br/>
        <w:t>**Client Requirements:**</w:t>
        <w:br/>
        <w:br/>
        <w:t>*   None explicitly stated in this segment.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Assumes all participants understand the agenda.</w:t>
        <w:br/>
        <w:t>*   Understanding of "world street data analysis" is required.</w:t>
        <w:br/>
        <w:br/>
        <w:t>**[02:19 - 03:31] Topic / Feature Discussed: Data Analytics Hierarchy**</w:t>
        <w:br/>
        <w:br/>
        <w:t>*   Data analytics has three core functions: ID management, data preparation, and data analysis.</w:t>
        <w:br/>
        <w:t>*   ID management: Admin manages user group access, with different access levels for different user groups.</w:t>
        <w:br/>
        <w:t>*   Data preparation: Model builder creates projects, prepares data, builds models, and trains/tests the data.</w:t>
        <w:br/>
        <w:t>*   Data analysis: Analyst uses the models from data preparation and performs statistical analysis for prediction or prescription analytics.</w:t>
        <w:br/>
        <w:t>*   Brief overview of a sample data analytics product, including workflow tools for training and testing, a list of sample algorithms, and experiment results.</w:t>
        <w:br/>
        <w:br/>
        <w:t>**Client Requirements:**</w:t>
        <w:br/>
        <w:br/>
        <w:t>*   Algorithm specification by the user, implying a requirement for customizable algorithm selection.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Assumes familiarity with data analytics terminology (e.g., model builder, algorithms, training, testing).</w:t>
        <w:br/>
        <w:t>*   Admin role to manage user access</w:t>
        <w:br/>
        <w:br/>
        <w:t>**[03:32 - 04:06] Topic / Feature Discussed: Business Intelligence (BI) Functionality**</w:t>
        <w:br/>
        <w:br/>
        <w:t>*   Overview of BI functionality: ID management (admin can create users/groups and manage access), audit trail.</w:t>
        <w:br/>
        <w:t>*   There's a mention of a previous discussion/issue with Mazlifah's dashboard, possibly related to a gap analysis module design (DSD with BBC).</w:t>
        <w:br/>
        <w:br/>
        <w:t>**Client Requirements:**</w:t>
        <w:br/>
        <w:br/>
        <w:t>*   Audit trail functionality is a requirement.</w:t>
        <w:br/>
        <w:br/>
        <w:t>**To-Do List / Action Items:**</w:t>
        <w:br/>
        <w:br/>
        <w:t>*   Someone (possibly Puan Mazlifah) needs to follow up on the dashboard issue related to gap analysis.</w:t>
        <w:br/>
        <w:br/>
        <w:t>**Clarifications &amp; Key Assumptions:**</w:t>
        <w:br/>
        <w:br/>
        <w:t>*   Participants understand the context of the Mazlifah dashboard issue.</w:t>
        <w:br/>
        <w:t>*   DSD and BBC need to be clearly defined in relation to the gap analysis module.</w:t>
        <w:br/>
        <w:br/>
        <w:t>**[04:06 - 05:38] Topic / Feature Discussed: Operational vs. BI Reports - Key Differences**</w:t>
        <w:br/>
        <w:br/>
        <w:t>*   Emphasis on understanding the difference between operational and BI reports.</w:t>
        <w:br/>
        <w:t>*   Operational reports are for daily transactions, have a specific format, and are suitable for printing (e.g., supermarket receipts).</w:t>
        <w:br/>
        <w:t>*   Operational report data is granular (very detailed) and used by all officers, not limited to specific roles. The reporting type is "pixel perfect."</w:t>
        <w:br/>
        <w:br/>
        <w:t>**Client Requirements:**</w:t>
        <w:br/>
        <w:br/>
        <w:t>*   Need to understand the difference between operational and BI reports.</w:t>
        <w:br/>
        <w:t>*   Operational reports must be detailed and suitable for printing.</w:t>
        <w:br/>
        <w:br/>
        <w:t>**To-Do List / Action Items:**</w:t>
        <w:br/>
        <w:br/>
        <w:t>*   Imam to collect all the reports. (Speaker B will ask Imam to do this).</w:t>
        <w:br/>
        <w:br/>
        <w:t>**Clarifications &amp; Key Assumptions:**</w:t>
        <w:br/>
        <w:br/>
        <w:t>*   Importance of understanding difference between operational and BI report.</w:t>
        <w:br/>
        <w:br/>
        <w:t>**[07:33 - 08:24] Topic / Feature Discussed: Detailed Explanation of Operational Reports**</w:t>
        <w:br/>
        <w:br/>
        <w:t>* Operational reports contain granular data and are highly detailed.</w:t>
        <w:br/>
        <w:t>* Used by all officers in JIM and are not limited to specific roles.</w:t>
        <w:br/>
        <w:t>* Type: Pixel perfect reporting (specific format, header, footer, determined table position).</w:t>
        <w:br/>
        <w:t>* Can handle a large number of user requests for downloads without issues.</w:t>
        <w:br/>
        <w:t>* Do not require data transformation, resulting in faster processing because data is taken directly from the database.</w:t>
        <w:br/>
        <w:br/>
        <w:t>**Client Requirements:**</w:t>
        <w:br/>
        <w:t>* Operational reports needs to be used by all officers, not limited to specific roles.</w:t>
        <w:br/>
        <w:br/>
        <w:t>**To-Do List / Action Items:**</w:t>
        <w:br/>
        <w:t>* None.</w:t>
        <w:br/>
        <w:br/>
        <w:t>**Clarifications &amp; Key Assumptions:**</w:t>
        <w:br/>
        <w:t>* Understanding of technical terms like granular data, pixel perfect reporting, and data transformation (ETL).</w:t>
        <w:br/>
        <w:br/>
        <w:t>**[08:24 - 09:11] Topic / Feature Discussed: Detailed Explanation of BI Reports**</w:t>
        <w:br/>
        <w:br/>
        <w:t>*   BI reports are for analysis and monitoring that is more... (unclear - sentence incomplete).</w:t>
        <w:br/>
        <w:t>*   Less suitable for printing.</w:t>
        <w:br/>
        <w:t>*   Used for analysis, utilizing historical data.</w:t>
        <w:br/>
        <w:t>*   Example: While operational reports are like a supermarket receipt with every detail, BI reports only show the total amount spent.</w:t>
        <w:br/>
        <w:t>*   Suitable for monitoring and high-level insights.</w:t>
        <w:br/>
        <w:br/>
        <w:t>**Client Requirements:**</w:t>
        <w:br/>
        <w:br/>
        <w:t>*   BI reports are needed for analysis and high-level monitoring.</w:t>
        <w:br/>
        <w:t>*   BI reports should be based on historical data.</w:t>
        <w:br/>
        <w:br/>
        <w:t>**To-Do List / Action Items:**</w:t>
        <w:br/>
        <w:br/>
        <w:t>*   Convey idea of highlights in BI reports to relevant department.</w:t>
        <w:br/>
        <w:br/>
        <w:t>**Clarifications &amp; Key Assumptions:**</w:t>
        <w:br/>
        <w:br/>
        <w:t>*   Assumes the audience understands the difference in purpose and detail between a receipt and a summary of total spending.</w:t>
        <w:br/>
        <w:br/>
        <w:t>**[09:11 - 10:08] Topic / Feature Discussed: Speed Differences: Operational vs. BI Reports (Technical Explanation)**</w:t>
        <w:br/>
        <w:br/>
        <w:t>*   Operational reports are faster because they connect directly to a reporting server (replicated from the production database).</w:t>
        <w:br/>
        <w:t>*   BI reports require data transformation, cleaning, and aggregation to make dashboards understandable, which takes time.</w:t>
        <w:br/>
        <w:t>*   BI reports connect to a data warehouse and data lake, whereas operational reports connect directly to the reporting server.</w:t>
        <w:br/>
        <w:br/>
        <w:t>**Client Requirements:**</w:t>
        <w:br/>
        <w:br/>
        <w:t>*   None specifically stated, but implies a requirement for timely data, leading to the operational vs BI discussion.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Important technical assumptions about system architecture: existence of a reporting server, replication from production DB, data warehouse, and data lake.</w:t>
        <w:br/>
        <w:t>*   The explanation assumes technical understanding of database architecture and ETL processes.</w:t>
        <w:br/>
        <w:br/>
        <w:t>**[10:08 - 11:25] Topic / Feature Discussed: Examples of Data Volume and Operational Report Use Cases**</w:t>
        <w:br/>
        <w:br/>
        <w:t>*   Immigration example: Tracking foreign national entries at many entry points generates a large amount of data.</w:t>
        <w:br/>
        <w:t>*   The goal is to translate this data into an understandable format.</w:t>
        <w:br/>
        <w:t>*   Current problems: difficulty obtaining solid, clear data, and sometimes inaccurate data.</w:t>
        <w:br/>
        <w:t>*   Hope that the new system will alleviate these problems.</w:t>
        <w:br/>
        <w:br/>
        <w:t>**Client Requirements:**</w:t>
        <w:br/>
        <w:br/>
        <w:t>*   Requirement for accurate and timely data regarding immigration entries.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The new system should improve data quality and access speed.</w:t>
        <w:br/>
        <w:br/>
        <w:t>**[11:25 - 12:36] Topic / Feature Discussed: SRS Scope, BI Costs, System Architecture, and Offline Servers**</w:t>
        <w:br/>
        <w:br/>
        <w:t>*   The SRS focuses on BI reports with dashboards and aggregated data.</w:t>
        <w:br/>
        <w:t>*   Operational reports use Jasper Reports, which requires coding and technical expertise. It is not ad-hoc.</w:t>
        <w:br/>
        <w:t>*   Operational reports are faster because they pull data directly from the reporting server.</w:t>
        <w:br/>
        <w:t>*   Current limitations: lack of a data warehouse limits reporting capabilities.</w:t>
        <w:br/>
        <w:t>*   NICE will have a data lake and warehouse, allowing for more comprehensive statistics and avoiding interference with the production server.</w:t>
        <w:br/>
        <w:t>*   Concept: all sites will be online (no offline servers in branches), except for 11 critical locations and HQ.</w:t>
        <w:br/>
        <w:t>*   Remaining questions regarding how data from all 54 cawangan will be processed.</w:t>
        <w:br/>
        <w:br/>
        <w:t>**Client Requirements:**</w:t>
        <w:br/>
        <w:br/>
        <w:t>*   BI reports should provide dashboards with aggregated data.</w:t>
        <w:br/>
        <w:t>*   Operational reports should be fast and reliable.</w:t>
        <w:br/>
        <w:t>*   Desire for data warehouses/lakes to be available.</w:t>
        <w:br/>
        <w:t>*   Clarification of 11 offline locations.</w:t>
        <w:br/>
        <w:br/>
        <w:t>**To-Do List / Action Items:**</w:t>
        <w:br/>
        <w:br/>
        <w:t>*   The technical team (Hi-Tech) will determine how to process data and when to send it to the host, in coordination with the vendor.</w:t>
        <w:br/>
        <w:t>*   The Hi-tech team will work with a di- and pembekatan.</w:t>
        <w:br/>
        <w:br/>
        <w:t>**Clarifications &amp; Key Assumptions:**</w:t>
        <w:br/>
        <w:br/>
        <w:t>*   Key assumption is that the new system architecture with a data lake/warehouse will resolve current data limitations.</w:t>
        <w:br/>
        <w:t>*   Clarification is needed on how the transition from branch servers to a central host will work, especially for offline locations.</w:t>
        <w:br/>
        <w:br/>
        <w:t>**[15:03 - 16:50] Topic / Feature Discussed: Offline Servers (Continued), Bandwidth Issues**</w:t>
        <w:br/>
        <w:br/>
        <w:t>*   Elaboration on offline servers: there are 11 locations (BSI, KESAP, KLK, Padang Lebar, Kita Berto, KKM Bukit Tinggi, Karita, Pusar, Next William, Cagak), plus HQ.</w:t>
        <w:br/>
        <w:t>*   HQ needs an offline server because it houses the NSCC, which requires 24/7 availability.</w:t>
        <w:br/>
        <w:t>*   The offline server will take over if the host is down.</w:t>
        <w:br/>
        <w:t>*   Hi-Tech promises 99.5% to 99.7% uptime.</w:t>
        <w:br/>
        <w:t>*   Bandwidth is a concern. It is under a separate group and causing issues in some branches. There are ongoing meetings to address this and determine appropriate bandwidth for each branch.</w:t>
        <w:br/>
        <w:br/>
        <w:t>**Client Requirements:**</w:t>
        <w:br/>
        <w:br/>
        <w:t>*   24/7 availability of the NSCC.</w:t>
        <w:br/>
        <w:t>*   High system uptime (99.5% - 99.7%).</w:t>
        <w:br/>
        <w:t>*   Resolution of bandwidth issues in various branches.</w:t>
        <w:br/>
        <w:br/>
        <w:t>**To-Do List / Action Items:**</w:t>
        <w:br/>
        <w:br/>
        <w:t>*   The Infra team needs to continue discussing bandwidth issues with the GM.</w:t>
        <w:br/>
        <w:t>*   The Infra team needs to come up with recommended bandwidth for all 54 branches.</w:t>
        <w:br/>
        <w:br/>
        <w:t>**Clarifications &amp; Key Assumptions:**</w:t>
        <w:br/>
        <w:br/>
        <w:t>*   Bandwidth is a critical factor that needs to be addressed separately.</w:t>
        <w:br/>
        <w:br/>
        <w:t>**[16:58 - 17:34] Topic / Feature Discussed: BI Tools (Insta BI), Operational &amp; BI Sample Reports**</w:t>
        <w:br/>
        <w:br/>
        <w:t>*   Clarification that BI reports are for top management.</w:t>
        <w:br/>
        <w:t>*   Insta BI is the in-house tool being developed for BI.</w:t>
        <w:br/>
        <w:t>*   In the next day, the team will show a BI report using this tool.</w:t>
        <w:br/>
        <w:t>*   The team will sample operational and BI reports.</w:t>
        <w:br/>
        <w:br/>
        <w:t>**Client Requirements:**</w:t>
        <w:br/>
        <w:br/>
        <w:t>*   Need BI reports for top management.</w:t>
        <w:br/>
        <w:br/>
        <w:t>**To-Do List / Action Items:**</w:t>
        <w:br/>
        <w:br/>
        <w:t>*   Demonstrate BI reports and tools the next day.</w:t>
        <w:br/>
        <w:t>*   Provide samples of operational and BI reports.</w:t>
        <w:br/>
        <w:br/>
        <w:t>**Clarifications &amp; Key Assumptions:**</w:t>
        <w:br/>
        <w:br/>
        <w:t>*   Assumes all participants know what Insta BI is.</w:t>
        <w:br/>
        <w:br/>
        <w:t>**[17:34 - 18:57] Topic / Feature Discussed: Operational &amp; BI Sample Reports (Detailed Examples)**</w:t>
        <w:br/>
        <w:br/>
        <w:t>*   Operational report example: granular data with a specific format (header, footer, page generation).</w:t>
        <w:br/>
        <w:t>*   BI report example: interactive with filters, aggregated insights (total sales), drill-down capabilities by year, state, region, etc.</w:t>
        <w:br/>
        <w:t>*   Bank counter example illustrates operational reports; counter staff need to produce an immediate report with transaction details.</w:t>
        <w:br/>
        <w:t>*   Operational reports used for sales, official reports (daily reports), with formatting. Operational reports also support page generation and fixed headers/footers (pixel perfect).</w:t>
        <w:br/>
        <w:br/>
        <w:t>**Client Requirements:**</w:t>
        <w:br/>
        <w:br/>
        <w:t>*   Operational reports should support page generation, fixed headers/footers, and a consistent format.</w:t>
        <w:br/>
        <w:t>*   BI reports must be interactive and allow filtering and drill-down analysis.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The descriptions assume audience understanding of typical report formats and interactive dashboards.</w:t>
        <w:br/>
        <w:br/>
        <w:t>**[18:57 - 20:15] Topic / Feature Discussed: Nice Application, Operational Reports &amp; Potential Filtering Requirements**</w:t>
        <w:br/>
        <w:br/>
        <w:t>*   Nice implementation of Operational reports examples, ability to show how many tasks each personnel has completed or outstanding.</w:t>
        <w:br/>
        <w:t>*   Operational reports can support concurrent user logons, as the build is lightweight and performance is fine.</w:t>
        <w:br/>
        <w:t>*   The UI for operational reports needs to be further reviewed.</w:t>
        <w:br/>
        <w:br/>
        <w:t>**Client Requirements:**</w:t>
        <w:br/>
        <w:br/>
        <w:t>*   Operational reports should be used for personal tasks that shows how many have been completed or are still outstanding.</w:t>
        <w:br/>
        <w:t>*   1000 concurrent user logons must be possible.</w:t>
        <w:br/>
        <w:br/>
        <w:t>**To-Do List / Action Items:**</w:t>
        <w:br/>
        <w:br/>
        <w:t>*   The implementation of the UI and how reports will display, will have to be viewed.</w:t>
        <w:br/>
        <w:br/>
        <w:t>**Clarifications &amp; Key Assumptions:**</w:t>
        <w:br/>
        <w:br/>
        <w:t>*   The implementation of filters in Operational reports will need to be reviewed.</w:t>
        <w:br/>
        <w:br/>
        <w:t>**[20:18 - 20:38] Topic / Feature Discussed: Operational Reports Vs BI Flexible Filters**</w:t>
        <w:br/>
        <w:br/>
        <w:t>*   Operational Reports need to be flexible with filters, for example: Being able to filter data for kemasukan China, week to week for one month, etc.</w:t>
        <w:br/>
        <w:br/>
        <w:t>**Client Requirements:**</w:t>
        <w:br/>
        <w:br/>
        <w:t>*   Flexible filtering options for Operational Reports.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Need to know whether flexibility is possible for the operational report and where development is in the project.</w:t>
        <w:br/>
        <w:br/>
        <w:t>**[22:33 - 23:48] Topic / Feature Discussed: Operational Reports Vs BI Flexible Filters(Revision)**</w:t>
        <w:br/>
        <w:br/>
        <w:t>*   Repeated point about filtering options for Operational reports, flexibility for historical data.</w:t>
        <w:br/>
        <w:t>*   The team are looking for classification in attached statistic(95), which ones are operational and BI.</w:t>
        <w:br/>
        <w:br/>
        <w:t>**Client Requirements:**</w:t>
        <w:br/>
        <w:br/>
        <w:t>*   Flexibility is required for filtering Options for Historical data, week-to-week, or one month view.</w:t>
        <w:br/>
        <w:t>*   Classify which attached Statistics(95) are operational or BI.</w:t>
        <w:br/>
        <w:br/>
        <w:t>**To-Do List / Action Items:**</w:t>
        <w:br/>
        <w:br/>
        <w:t>*   The 95 Statistic requires classification, determining whether these are operational or BI.</w:t>
        <w:br/>
        <w:br/>
        <w:t>**Clarifications &amp; Key Assumptions:**</w:t>
        <w:br/>
        <w:br/>
        <w:t>*   None.</w:t>
        <w:br/>
        <w:br/>
        <w:t>**[23:48 - 26:14] Topic / Feature Discussed: Offline Data Issues and Concerns**</w:t>
        <w:br/>
        <w:br/>
        <w:t>*   Confusion related to data being pushed to the system from cawangan and from offline sources, especially timing discrepancies.</w:t>
        <w:br/>
        <w:t>*   Concern that offline operations may operate differently, especially if scheduled.</w:t>
        <w:br/>
        <w:br/>
        <w:t>**Client Requirements:**</w:t>
        <w:br/>
        <w:br/>
        <w:t>*   Concerned with offline operations and the timing in which reports can be extracted.</w:t>
        <w:br/>
        <w:br/>
        <w:t>**To-Do List / Action Items:**</w:t>
        <w:br/>
        <w:br/>
        <w:t>*   Tunggu solution daripada punya timing dia untuk: To wait for solution from own timing for.</w:t>
        <w:br/>
        <w:br/>
        <w:t>**Clarifications &amp; Key Assumptions:**</w:t>
        <w:br/>
        <w:br/>
        <w:t>*   Difference in time may result in inaccurate statistics.</w:t>
        <w:br/>
        <w:br/>
        <w:t>**[26:14 - 28:33] Topic / Feature Discussed: Historical data accuracy issues and the consequences**</w:t>
        <w:br/>
        <w:br/>
        <w:t>*   Concern regarding inaccurate data causing disputes with other countries.</w:t>
        <w:br/>
        <w:t>*   Concern regarding potential differences between data that doesn’t tally.</w:t>
        <w:br/>
        <w:br/>
        <w:t>**Client Requirements:**</w:t>
        <w:br/>
        <w:br/>
        <w:t>*   Accurate historical Data</w:t>
        <w:br/>
        <w:t>*   Data accuracy when separating statistics.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Currently, the company only focuses on tarikh, without considering how to generate a report, but not delete as per requested.</w:t>
        <w:br/>
        <w:br/>
        <w:t>**[28:33 - 30:36] Topic / Feature Discussed: Concerns for data deletion and solutioning with data architects.**</w:t>
        <w:br/>
        <w:br/>
        <w:t>*   Concerns that deletion as per requested can result in changes in data values.</w:t>
        <w:br/>
        <w:t>*   Desire that the solution team will involve more members with data and the data owners, when solutioning.</w:t>
        <w:br/>
        <w:br/>
        <w:t>**Client Requirements:**</w:t>
        <w:br/>
        <w:br/>
        <w:t>*   When solutioning the data owners and MR should be included.</w:t>
        <w:br/>
        <w:br/>
        <w:t>**To-Do List / Action Items:**</w:t>
        <w:br/>
        <w:br/>
        <w:t>*   That the team and the Nice Kau team, can create a solution for data values and not be the only members in the team.</w:t>
        <w:br/>
        <w:br/>
        <w:t>**Clarifications &amp; Key Assumptions:**</w:t>
        <w:br/>
        <w:br/>
        <w:t>*   There needs to be a lock to data deletion, for all the bahagian.</w:t>
        <w:br/>
        <w:br/>
        <w:t>**[30:36 - 31:41] Topic / Feature Discussed: Understanding the new deletion process of data from Next Months values in data sets.**</w:t>
        <w:br/>
        <w:br/>
        <w:t>*   Concern for historical data and accurate statistics.</w:t>
        <w:br/>
        <w:br/>
        <w:t>**Client Requirements:**</w:t>
        <w:br/>
        <w:br/>
        <w:t>*   Need Accurate Historical Stats.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Assumptions include new values of data will not affect previous deleted months.</w:t>
        <w:br/>
        <w:br/>
        <w:t>**[31:41 - 33:09] Topic / Feature Discussed: Reasons data is removed for internal use, and offline data for justification from the director.**</w:t>
        <w:br/>
        <w:br/>
        <w:t>*   Need internal use data, with justify that isn’t released to the director.</w:t>
        <w:br/>
        <w:t>*   There are reasons for the different statistics due to data offline for example.</w:t>
        <w:br/>
        <w:br/>
        <w:t>**Client Requirements:**</w:t>
        <w:br/>
        <w:br/>
        <w:t>*   Need to create two different reports, one to report the statistic, and the other that justify the statistic and why there are differences in numbers.</w:t>
        <w:br/>
        <w:br/>
        <w:t>**To-Do List / Action Items:**</w:t>
        <w:br/>
        <w:br/>
        <w:t>*   To create an offline and internal report.</w:t>
        <w:br/>
        <w:br/>
        <w:t>**Clarifications &amp; Key Assumptions:**</w:t>
        <w:br/>
        <w:br/>
        <w:t>*   Differences of data are due to delays in offline data, and can differ as much as 2-300.</w:t>
        <w:br/>
        <w:br/>
        <w:t>**[33:09 - 34:30] Topic / Feature Discussed: Issues and Data accuracy in immigration (flights/validity), and the need to be firm in module date hook.**</w:t>
        <w:br/>
        <w:br/>
        <w:t>*   Data in immigration may have issues that can have the wrong validity, and have consequences on other modules.</w:t>
        <w:br/>
        <w:t>*   Data must be firm, in every module to have the correct Date to pull accurate data.</w:t>
        <w:br/>
        <w:br/>
        <w:t>**Client Requirements:**</w:t>
        <w:br/>
        <w:br/>
        <w:t>*   To decide which date has the most accuracy in reporting for data.</w:t>
        <w:br/>
        <w:br/>
        <w:t>**To-Do List / Action Items:**</w:t>
        <w:br/>
        <w:br/>
        <w:t>*   To be sure of integrating modules that have consistent dates with the same data.</w:t>
        <w:br/>
        <w:br/>
        <w:t>**Clarifications &amp; Key Assumptions:**</w:t>
        <w:br/>
        <w:br/>
        <w:t>*   There needs to be consistent data throughout each module.</w:t>
        <w:br/>
        <w:br/>
        <w:t>**[34:31 - 35:33] Topic / Feature Discussed: Methodology - CRISP-DM, Insta BI, ForeSight. RAE.**</w:t>
        <w:br/>
        <w:br/>
        <w:t>*   Industry Standards: CRISP-DM.</w:t>
        <w:br/>
        <w:t>*   Scope BI: Insta BI(will be showcased when available).</w:t>
        <w:br/>
        <w:t>*   Scope DA: ForeSight.</w:t>
        <w:br/>
        <w:t>*   NICE 1.0- List-based approach, NICE 2.0-Grouped Reports based on use cases.( More Strategic and Effective.)</w:t>
        <w:br/>
        <w:t>*   Case notes will be provided following discussion.</w:t>
        <w:br/>
        <w:t>*   Database NICE selection will commence when the Core System has a Datastructure.</w:t>
        <w:br/>
        <w:br/>
        <w:t>**Client Requirements:**</w:t>
        <w:br/>
        <w:br/>
        <w:t>*   Database NICE selection to commence.</w:t>
        <w:br/>
        <w:br/>
        <w:t>**To-Do List / Action Items:**</w:t>
        <w:br/>
        <w:br/>
        <w:t>*   Modified Sipport will be used for discussion in future.</w:t>
        <w:br/>
        <w:br/>
        <w:t>**Clarifications &amp; Key Assumptions:**</w:t>
        <w:br/>
        <w:br/>
        <w:t>*   There are 95 reports from IBC that need to be discussed.</w:t>
        <w:br/>
        <w:br/>
        <w:t>**[35:33 - 38:03] Topic / Feature Discussed: Modified Sipport for IBC- report name, Objective, KPI, User, Analysis process, filter attributes.**</w:t>
        <w:br/>
        <w:br/>
        <w:t>*   Report Name should have its Objective, KPI, User, Analysis Process, filter attributes.</w:t>
        <w:br/>
        <w:br/>
        <w:t>**Client Requirements:**</w:t>
        <w:br/>
        <w:br/>
        <w:t>*   The need for an Analysis Process, where they input data and use filters to check for results.</w:t>
        <w:br/>
        <w:br/>
        <w:t>**To-Do List / Action Items:**</w:t>
        <w:br/>
        <w:br/>
        <w:t>*   None.</w:t>
        <w:br/>
        <w:br/>
        <w:t>**Clarifications &amp; Key Assumptions:**</w:t>
        <w:br/>
        <w:br/>
        <w:t>*   Need to gather the report names objectives, KPIs, users, Analysis Process, and filter attributes.</w:t>
        <w:br/>
        <w:br/>
        <w:t>**[38:04 - 39:26] Topic / Feature Discussed: Input frequencies of report, priorities, and open requests for IBC module.**</w:t>
        <w:br/>
        <w:br/>
        <w:t>*   Need inputs and data acquired (Database/Integration with External System).</w:t>
        <w:br/>
        <w:t>*   What is the frequency in Report usage and requirements, whether report needs to be updated?</w:t>
        <w:br/>
        <w:t>*   Priorities can include needs and dependency.</w:t>
        <w:br/>
        <w:br/>
        <w:t>**Client Requirements:**</w:t>
        <w:br/>
        <w:br/>
        <w:t>*   Need to be able to pull data acquired from databases.</w:t>
        <w:br/>
        <w:t>*   Updates to report must be done by someone and not left “open ended”</w:t>
        <w:br/>
        <w:br/>
        <w:t>**To-Do List / Action Items:**</w:t>
        <w:br/>
        <w:br/>
        <w:t>*   List what can be integrated to the system and what is needed.</w:t>
        <w:br/>
        <w:br/>
        <w:t>**Clarifications &amp; Key Assumptions:**</w:t>
        <w:br/>
        <w:br/>
        <w:t>*   If requests cannot be completed, the client themselves will need to do the job.</w:t>
        <w:br/>
        <w:br/>
        <w:t>**[39:26 - 40:11] Topic / Feature Discussed: IBC frequency, priority, data analysis requirements.**</w:t>
        <w:br/>
        <w:br/>
        <w:t>*   Discussion focused on prioritizing reports (must-have, should-have, nice-to-have) and considering data analytics needs or dependencies.</w:t>
        <w:br/>
        <w:br/>
        <w:t>**Client Requirements:**</w:t>
        <w:br/>
        <w:br/>
        <w:t>*   Classification in the form of priority.</w:t>
        <w:br/>
        <w:br/>
        <w:t>**To-Do List / Action Items:**</w:t>
        <w:br/>
        <w:br/>
        <w:t>*   Identify reports</w:t>
        <w:br/>
        <w:br/>
        <w:t>**Clarifications &amp; Key Assumptions:**</w:t>
        <w:br/>
        <w:br/>
        <w:t>*   None</w:t>
        <w:br/>
        <w:br/>
        <w:t>**[40:05 - 41:35] Topic / Feature Discussed: Clarifying list of reports from modules IBC and Darby**</w:t>
        <w:br/>
        <w:br/>
        <w:t>*   Confusion regarding source for latest report, differences between IBC &amp; Darby</w:t>
        <w:br/>
        <w:t>*   Differences are related to a change of terms, such as pelawat to Pengembara.</w:t>
        <w:br/>
        <w:t>*   Request for most updated document.</w:t>
        <w:br/>
        <w:br/>
        <w:t>**Client Requirements:**</w:t>
        <w:br/>
        <w:br/>
        <w:t>*   Latest most updated version of documents.</w:t>
        <w:br/>
        <w:t>*   Understanding of what’s included in the document.</w:t>
        <w:br/>
        <w:br/>
        <w:t>**To-Do List / Action Items:**</w:t>
        <w:br/>
        <w:br/>
        <w:t>*   Provide most updated document.</w:t>
        <w:br/>
        <w:br/>
        <w:t>**Clarifications &amp; Key Assumptions:**</w:t>
        <w:br/>
        <w:br/>
        <w:t>*   That the new terms are standardized and known.</w:t>
        <w:br/>
        <w:br/>
        <w:t>**[41:35 - 42:23] Topic / Feature Discussed: List of Updated Terms- NTL/MPM, Pengembara, report originator**</w:t>
        <w:br/>
        <w:br/>
        <w:t>*   Discussion in terms. MPM vs NTL.</w:t>
        <w:br/>
        <w:t>*   Discussion on generating report, COE has been generated, NOT by the attendees.</w:t>
        <w:br/>
        <w:t>*   Discussion in list and report.</w:t>
        <w:br/>
        <w:br/>
        <w:t>**Client Requirements:**</w:t>
        <w:br/>
        <w:br/>
        <w:t>*   Confirmation if terminology from list are standardized/ finalized.</w:t>
        <w:br/>
        <w:br/>
        <w:t>**To-Do List / Action Items:**</w:t>
        <w:br/>
        <w:br/>
        <w:t>*   Check and tick the boxes on finalized standardizations of terms.</w:t>
        <w:br/>
        <w:br/>
        <w:t>**Clarifications &amp; Key Assumptions:**</w:t>
        <w:br/>
        <w:br/>
        <w:t>*   That other teams were responsible for generating the report.</w:t>
        <w:br/>
        <w:br/>
        <w:t>**[42:23 - 44:00] Topic / Feature Discussed: Report method**</w:t>
        <w:br/>
        <w:br/>
        <w:t>*   There is a request to make reports exportable to excel for others.</w:t>
        <w:br/>
        <w:t>*   Current reports cannot be exported, only to view.</w:t>
        <w:br/>
        <w:t>*   Discussion of methods</w:t>
        <w:br/>
        <w:t>*   Discussion on passport embassy, statistic.</w:t>
        <w:br/>
        <w:br/>
        <w:t>**Client Requirements:**</w:t>
        <w:br/>
        <w:br/>
        <w:t>*   The ability to import data from the report into excel.</w:t>
        <w:br/>
        <w:t>*   Further classification for method.</w:t>
        <w:br/>
        <w:br/>
        <w:t>**To-Do List / Action Items:**</w:t>
        <w:br/>
        <w:br/>
        <w:t>*   To integrate additional fields such as kaedah, paspot embassy, MRZ, and method.</w:t>
        <w:br/>
        <w:br/>
        <w:t>**Clarifications &amp; Key Assumptions:**</w:t>
        <w:br/>
        <w:br/>
        <w:t>*   Current method is in a specific report format</w:t>
        <w:br/>
        <w:br/>
        <w:t>**[45:01 - 48:25] Topic / Feature Discussed: Current System Statistics, Additional Statistics**</w:t>
        <w:br/>
        <w:br/>
        <w:t>*   More detail in kaedah of what the Jim is using.</w:t>
        <w:br/>
        <w:t>*   Details of statistics</w:t>
        <w:br/>
        <w:t>*   Fraud statistics discussion.</w:t>
        <w:br/>
        <w:t>*   Additional statistics needed.</w:t>
        <w:br/>
        <w:t>*   SPC usage</w:t>
        <w:br/>
        <w:br/>
        <w:t>**Client Requirements:**</w:t>
        <w:br/>
        <w:br/>
        <w:t>*   SPC (Special Pass) statistics and usage for travelers.</w:t>
        <w:br/>
        <w:br/>
        <w:t>**To-Do List / Action Items:**</w:t>
        <w:br/>
        <w:br/>
        <w:t>*   To add the need of SPC to statistic, if it is a used factor.</w:t>
        <w:br/>
        <w:br/>
        <w:t>**Clarifications &amp; Key Assumptions:**</w:t>
        <w:br/>
        <w:br/>
        <w:t>*   SPC usages currently only available for Wisma.</w:t>
        <w:br/>
        <w:br/>
        <w:t>**[48:25 - 49:30] Topic / Feature Discussed: Additions To Statistic, Goals, and Objectives**</w:t>
        <w:br/>
        <w:br/>
        <w:t>*   Review Statistic</w:t>
        <w:br/>
        <w:t>*   Additional Objectives for review- Arrival</w:t>
        <w:br/>
        <w:br/>
        <w:t>**Client Requirements:**</w:t>
        <w:br/>
        <w:br/>
        <w:t>*   Goals, statistic, and objective to the arrival process.</w:t>
        <w:br/>
        <w:br/>
        <w:t>**To-Do List / Action Items:**</w:t>
        <w:br/>
        <w:br/>
        <w:t>*   Review arrival process and add goals for objective.</w:t>
        <w:br/>
        <w:br/>
        <w:t>**Clarifications &amp; Key Assumptions:**</w:t>
        <w:br/>
        <w:br/>
        <w:t>*   Details on international and domestic travelers.</w:t>
        <w:br/>
        <w:br/>
        <w:t>**[49:30 - 51:31] Topic / Feature Discussed: Classifications and International Travel. Domestic Travel**</w:t>
        <w:br/>
        <w:br/>
        <w:t>*   International</w:t>
        <w:br/>
        <w:t>*   Intelligent</w:t>
        <w:br/>
        <w:t>*   Domestic- all travel</w:t>
        <w:br/>
        <w:br/>
        <w:t>**Client Requirements:**</w:t>
        <w:br/>
        <w:br/>
        <w:t>*   Arrival statistic for Sabah and Sarawak, which can be classified as Intelligent.</w:t>
        <w:br/>
        <w:t>*   The statistic requirements for who use the reporting.</w:t>
        <w:br/>
        <w:br/>
        <w:t>**To-Do List / Action Items:**</w:t>
        <w:br/>
        <w:br/>
        <w:t>*   Review international, domestic, and intelligent statistic, how to integrate this to reporting.</w:t>
        <w:br/>
        <w:br/>
        <w:t>**Clarifications &amp; Key Assumptions:**</w:t>
        <w:br/>
        <w:br/>
        <w:t>*   Travel to other international is domestic to those countries and is not to be included.</w:t>
        <w:br/>
        <w:br/>
        <w:t>**[51:31 - 54:45] Topic / Feature Discussed: Analysis Breakdown**</w:t>
        <w:br/>
        <w:br/>
        <w:t>*   Filter to use statistic- Year, department.</w:t>
        <w:br/>
        <w:t>*   Mod, air, darat, Laut</w:t>
        <w:br/>
        <w:t>*   Boot vs location of travel</w:t>
        <w:br/>
        <w:br/>
        <w:t>**Client Requirements:**</w:t>
        <w:br/>
        <w:br/>
        <w:t>*   Statistic must include all of the filter requirements.</w:t>
        <w:br/>
        <w:br/>
        <w:t>**To-Do List / Action Items:**</w:t>
        <w:br/>
        <w:br/>
        <w:t>*   To sort statistic requirements to mod, boot, location in chart system.</w:t>
        <w:br/>
        <w:br/>
        <w:t>**Clarifications &amp; Key Assumptions:**</w:t>
        <w:br/>
        <w:br/>
        <w:t>*   For new chart, need to separate basikal etc, to review what is the kaedah of travel</w:t>
        <w:br/>
        <w:br/>
        <w:t>**[54:45 - 56:29] Topic / Feature Discussed: Integration of New Categories**</w:t>
        <w:br/>
        <w:br/>
        <w:t>*   Inquiry on user data requirements</w:t>
        <w:br/>
        <w:t>*   Integration on all new categories</w:t>
        <w:br/>
        <w:t>*   Current categories, age, document type</w:t>
        <w:br/>
        <w:br/>
        <w:t>**Client Requirements:**</w:t>
        <w:br/>
        <w:br/>
        <w:t>*   Additional categories- age, jantina, document type.</w:t>
        <w:br/>
        <w:br/>
        <w:t>**To-Do List / Action Items:**</w:t>
        <w:br/>
        <w:br/>
        <w:t>*   To add new filters into statistic.</w:t>
        <w:br/>
        <w:br/>
        <w:t>**Clarifications &amp; Key Assumptions:**</w:t>
        <w:br/>
        <w:br/>
        <w:t>*   That the system will have a flow from the oldest to newest data.</w:t>
        <w:br/>
        <w:br/>
        <w:t>**[56:29 - 57:34] Topic / Feature Discussed: User data to report objectives and actions**</w:t>
        <w:br/>
        <w:br/>
        <w:t>*   Request for actions, for each category.</w:t>
        <w:br/>
        <w:t>*   Relating with objectives</w:t>
        <w:br/>
        <w:t>*   Review statistic</w:t>
        <w:br/>
        <w:t>*   Review what user is expecting from information being provided</w:t>
        <w:br/>
        <w:br/>
        <w:t>**Client Requirements:**</w:t>
        <w:br/>
        <w:br/>
        <w:t>*   Users need to be able to have a detailed report for specific categories, and detail.</w:t>
        <w:br/>
        <w:br/>
        <w:t>**To-Do List / Action Items:**</w:t>
        <w:br/>
        <w:br/>
        <w:t>*   What should be reviewed for user data and information, actions for review.</w:t>
        <w:br/>
        <w:br/>
        <w:t>**Clarifications &amp; Key Assumptions:**</w:t>
        <w:br/>
        <w:br/>
        <w:t>*   What is provided should correlate with objectives.</w:t>
        <w:br/>
        <w:br/>
        <w:t>This comprehensive summary provides a structured overview of the meeting, highlighting key discussions, requirements, actions, and assumptions for each segment.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