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[00:01 - 00:16] Speaker A: dia dia dia still dekat sikit kalau dia punya still kena dekat pintu dekat pintu depan dalam boleh dengan Tapi daripada akan baca daripada passport juga.</w:t>
      </w:r>
    </w:p>
    <w:p>
      <w:r>
        <w:t>[00:16 - 00:23] Speaker B: Passport juga passport tu dia panggil.</w:t>
      </w:r>
    </w:p>
    <w:p>
      <w:r>
        <w:t>[00:23 - 00:29] Speaker A: tak Dia QR ataupun MRZ adalah permulaan.</w:t>
      </w:r>
    </w:p>
    <w:p>
      <w:r>
        <w:t>[00:29 - 00:47] Speaker A: Okey method tu yang kita gunakan Cuma pengesahan dia melalui FRhan tu. Pengesahan tu maksudnya kalau kita baca data MRZ tu data MRZ ni dikan dengan FR.</w:t>
      </w:r>
    </w:p>
    <w:p>
      <w:r>
        <w:t>[00:47 - 00:51] Speaker A: Maksudnya ini adalah orang yang sebenar. ha.</w:t>
      </w:r>
    </w:p>
    <w:p>
      <w:r>
        <w:t>[00:51 - 00:54] Speaker A: Itu itu jalah so yang FR tu kita tak dikira.</w:t>
      </w:r>
    </w:p>
    <w:p>
      <w:r>
        <w:t>[00:54 - 00:56] Speaker B: Kita sebut QR kod lah.</w:t>
      </w:r>
    </w:p>
    <w:p>
      <w:r>
        <w:t>[00:56 - 01:02] Speaker A: kalau kalau dia guna QR kod, QR kod tu adalah method dia so diakan FR dia.</w:t>
      </w:r>
    </w:p>
    <w:p>
      <w:r>
        <w:t>[01:02 - 01:06] Speaker B: dia akan mix dengan FR dia.</w:t>
      </w:r>
    </w:p>
    <w:p>
      <w:r>
        <w:t>[01:06 - 01:11] Speaker A: Orang yang sama situ hanya pengesahan sebab tu kita tak pakai sebagai kita.</w:t>
      </w:r>
    </w:p>
    <w:p>
      <w:r>
        <w:t>[01:11 - 01:13] Speaker B: Method tu method lah tapi dia.</w:t>
      </w:r>
    </w:p>
    <w:p>
      <w:r>
        <w:t>[01:17 - 01:20] Speaker B: Sebab I saya tahu saya ambil yang dekat YouTube tu.</w:t>
      </w:r>
    </w:p>
    <w:p>
      <w:r>
        <w:t>[01:20 - 01:21] Speaker C: Memang baiklah macam mana.</w:t>
      </w:r>
    </w:p>
    <w:p>
      <w:r>
        <w:t>[01:23 - 01:30] Speaker B: Tak Tak B tanya hebat. So sekarang ni hebat tu kita dah tak tak tak sangat guna dah.</w:t>
      </w:r>
    </w:p>
    <w:p>
      <w:r>
        <w:t>[01:30 - 01:32] Speaker B: Yang yang yang yang tu yang apa sticker tu kan.</w:t>
      </w:r>
    </w:p>
    <w:p>
      <w:r>
        <w:t>[01:32 - 01:35] Speaker B: Tak ada lagi. sekarang ni semua menggunakan QR kod.</w:t>
      </w:r>
    </w:p>
    <w:p>
      <w:r>
        <w:t>[01:35 - 01:36] Speaker C: Dia akan dekat.</w:t>
      </w:r>
    </w:p>
    <w:p>
      <w:r>
        <w:t>[01:36 - 01:45] Speaker B: QR Dia dia scan dalam dalam ni dah kawasan QR kod yang baru. Apa dia?asan QR kod yang baru yang 16 16 tapi saya bagi tak ada QR terus.</w:t>
      </w:r>
    </w:p>
    <w:p>
      <w:r>
        <w:t>[01:45 - 01:48] Speaker B: Sampai-sampai kat gate dia buka dia tak keluar passport semua.</w:t>
      </w:r>
    </w:p>
    <w:p>
      <w:r>
        <w:t>[01:48 - 01:53] Speaker A: Ya sebab waktu dia dia dia masukkan dalam aplikasi tu dia dah muat naik muka dia dekat sana.</w:t>
      </w:r>
    </w:p>
    <w:p>
      <w:r>
        <w:t>[01:53 - 01:56] Speaker A: Ah so dia pergi dekat mesin tu hanya buat pengesahan.</w:t>
      </w:r>
    </w:p>
    <w:p>
      <w:r>
        <w:t>[01:56 - 01:59] Speaker A: pengesahan tu saja kan.</w:t>
      </w:r>
    </w:p>
    <w:p>
      <w:r>
        <w:t>[01:59 - 02:00] Speaker A: Pengesahan tu mengatakan orang yang tu.</w:t>
      </w:r>
    </w:p>
    <w:p>
      <w:r>
        <w:t>[02:00 - 02:02] Speaker D: tu yang hebat tulah jatuh pada kategori-kategori ke apa?</w:t>
      </w:r>
    </w:p>
    <w:p>
      <w:r>
        <w:t>[02:03 - 02:07] Speaker D: Walaupun data kod dia empat. Sebab saya tengok saya pernah tengok table dia tengah.</w:t>
      </w:r>
    </w:p>
    <w:p>
      <w:r>
        <w:t>[02:08 - 02:14] Speaker D: Okey dia ada, dia ada QR dengan. Juga pada QRQR itu pun dia lain. Siapa yang guna QR kod dia lain.</w:t>
      </w:r>
    </w:p>
    <w:p>
      <w:r>
        <w:t>[02:14 - 02:14] Speaker A: Oh macam tu.</w:t>
      </w:r>
    </w:p>
    <w:p>
      <w:r>
        <w:t>[02:14 - 02:16] Speaker A: Saya saya faham.</w:t>
      </w:r>
    </w:p>
    <w:p>
      <w:r>
        <w:t>[02:16 - 02:19] Speaker D: Adakah bilangan dia sama?</w:t>
      </w:r>
    </w:p>
    <w:p>
      <w:r>
        <w:t>[02:19 - 02:22] Speaker D: Bilangan dia kalau nak campur ketibaan, dia kena campurlah.</w:t>
      </w:r>
    </w:p>
    <w:p>
      <w:r>
        <w:t>[02:22 - 02:23] Speaker A: Campur dua tulah.</w:t>
      </w:r>
    </w:p>
    <w:p>
      <w:r>
        <w:t>[02:24 - 02:31] Speaker A: Ha tak apa Quan. Yang tu Quan simpan soalan tu kat saya sebab kalau kita bincang QR kod ni.</w:t>
      </w:r>
    </w:p>
    <w:p>
      <w:r>
        <w:t>[02:31 - 02:36] Speaker A: Saya Tak perlulah dia orang tahu QR kod tu sebab.</w:t>
      </w:r>
    </w:p>
    <w:p>
      <w:r>
        <w:t>[02:36 - 02:41] Speaker A: Benda yang ilmu ada ni banyak sangat kat situ.</w:t>
      </w:r>
    </w:p>
    <w:p>
      <w:r>
        <w:t>[02:42 - 02:43] Speaker A: Kan?</w:t>
      </w:r>
    </w:p>
    <w:p>
      <w:r>
        <w:t>[02:43 - 02:46] Speaker A: Kalau kita bincang QR kod tu memang tak dapatlah benda ni.</w:t>
      </w:r>
    </w:p>
    <w:p>
      <w:r>
        <w:t>[02:46 - 02:47] Speaker E: Betul betul yang saya ya.</w:t>
      </w:r>
    </w:p>
    <w:p>
      <w:r>
        <w:t>[02:47 - 02:51] Speaker E: Betullah saya. sebab kita kena nanti. Mungkin dalam itu kami dia orang pun kena baca juga yang table yang sedia ada kan.</w:t>
      </w:r>
    </w:p>
    <w:p>
      <w:r>
        <w:t>[02:51 - 02:53] Speaker E: Untuk kau orang faham. tak payah. Okey.</w:t>
      </w:r>
    </w:p>
    <w:p>
      <w:r>
        <w:t>[02:53 - 02:54] Speaker B: sebenarnya table apa dalam nanti saya punya.</w:t>
      </w:r>
    </w:p>
    <w:p>
      <w:r>
        <w:t>[02:54 - 02:54] Speaker A: Oh.</w:t>
      </w:r>
    </w:p>
    <w:p>
      <w:r>
        <w:t>[02:54 - 03:00] Speaker A: Tengoklah kalau nice punya untuk yang buat sport dalam nice nanti dalam nice nanti.</w:t>
      </w:r>
    </w:p>
    <w:p>
      <w:r>
        <w:t>[03:00 - 03:04] Speaker A: QR kod yang akan digunakan tu guna QR kod ke yang.</w:t>
      </w:r>
    </w:p>
    <w:p>
      <w:r>
        <w:t>[03:04 - 03:06] Speaker A: Macam sekarang guna ke ataupun lain pada tu?</w:t>
      </w:r>
    </w:p>
    <w:p>
      <w:r>
        <w:t>[03:06 - 03:07] Speaker F: Sama ini.</w:t>
      </w:r>
    </w:p>
    <w:p>
      <w:r>
        <w:t>[03:07 - 03:10] Speaker A: Ha? Sama guna QR kod kan?</w:t>
      </w:r>
    </w:p>
    <w:p>
      <w:r>
        <w:t>[03:10 - 03:13] Speaker A: Tak QR kod yang yang sekarang kita gunakan dekat tadi tu ah.</w:t>
      </w:r>
    </w:p>
    <w:p>
      <w:r>
        <w:t>[03:13 - 03:16] Speaker A: Yang nice punya tu macam mana bentuk dia pula?</w:t>
      </w:r>
    </w:p>
    <w:p>
      <w:r>
        <w:t>[03:16 - 03:17] Speaker C: Sikit ke?</w:t>
      </w:r>
    </w:p>
    <w:p>
      <w:r>
        <w:t>[03:17 - 03:18] Speaker A: Oh.</w:t>
      </w:r>
    </w:p>
    <w:p>
      <w:r>
        <w:t>[03:20 - 03:21] Speaker C: Aduh.</w:t>
      </w:r>
    </w:p>
    <w:p>
      <w:r>
        <w:t>[03:21 - 03:22] Speaker A: Tak Tak.</w:t>
      </w:r>
    </w:p>
    <w:p>
      <w:r>
        <w:t>[03:22 - 03:25] Speaker A: Quan Siti pun tahu dah ya kan?</w:t>
      </w:r>
    </w:p>
    <w:p>
      <w:r>
        <w:t>[03:25 - 03:26] Speaker C: Kavi soalan.Yang tu bagi kat saya.</w:t>
      </w:r>
    </w:p>
    <w:p>
      <w:r>
        <w:t>[03:26 - 03:29] Speaker C: Nanti kita sembang kat Islah nanti. Haa.</w:t>
      </w:r>
    </w:p>
    <w:p>
      <w:r>
        <w:t>[03:30 - 03:33] Speaker A: Ni di QR kod ni saya.</w:t>
      </w:r>
    </w:p>
    <w:p>
      <w:r>
        <w:t>[03:33 - 03:34] Speaker G: Bahaya bahaya.</w:t>
      </w:r>
    </w:p>
    <w:p>
      <w:r>
        <w:t>[03:34 - 03:34] Speaker G: Sebab.</w:t>
      </w:r>
    </w:p>
    <w:p>
      <w:r>
        <w:t>[03:34 - 03:35] Speaker C: Nak nanti kita sembang kat saya.</w:t>
      </w:r>
    </w:p>
    <w:p>
      <w:r>
        <w:t>[03:35 - 03:36] Speaker A: Tak apa highlight tu bagus.</w:t>
      </w:r>
    </w:p>
    <w:p>
      <w:r>
        <w:t>[03:39 - 03:40] Speaker G: Nak nak nak.</w:t>
      </w:r>
    </w:p>
    <w:p>
      <w:r>
        <w:t>[03:40 - 03:43] Speaker G: Ha itu saya nak highlight benda itu.</w:t>
      </w:r>
    </w:p>
    <w:p>
      <w:r>
        <w:t>[03:43 - 03:46] Speaker C: Macam mana dia kira dia ada penyesatan dia.Kau ketepikan dulu negatif. Macam tu.</w:t>
      </w:r>
    </w:p>
    <w:p>
      <w:r>
        <w:t>[03:46 - 03:49] Speaker C: Makan dulu, makan dulu. kita sambung nanti.</w:t>
      </w:r>
    </w:p>
    <w:p>
      <w:r>
        <w:t>[03:49 - 03:50] Speaker B: Tapi kau nak.</w:t>
      </w:r>
    </w:p>
    <w:p>
      <w:r>
        <w:t>[03:50 - 03:52] Speaker C: Ini apa pun kita sini juga benda-benda yang pecah pas dekat QR kod tu.</w:t>
      </w:r>
    </w:p>
    <w:p>
      <w:r>
        <w:t>[03:52 - 03:54] Speaker A: Kalau dah ada dia bagi.</w:t>
      </w:r>
    </w:p>
    <w:p>
      <w:r>
        <w:t>[03:54 - 03:55] Speaker B: Tapi saya nak highlightkan benda tu.</w:t>
      </w:r>
    </w:p>
    <w:p>
      <w:r>
        <w:t>[03:55 - 03:57] Speaker C: Kalau kau nak teruskan baru sini sama-sama.</w:t>
      </w:r>
    </w:p>
    <w:p>
      <w:r>
        <w:t>[03:57 - 03:58] Speaker A: Bagus.lah.</w:t>
      </w:r>
    </w:p>
    <w:p>
      <w:r>
        <w:t>[03:58 - 03:59] Speaker B: Okeylah tu.</w:t>
      </w:r>
    </w:p>
    <w:p>
      <w:r>
        <w:t>[04:01 - 04:03] Speaker B: Macam mana dia nak start?</w:t>
      </w:r>
    </w:p>
    <w:p>
      <w:r>
        <w:t>[04:03 - 04:04] Speaker C: Ha AutoCAD jugalah.</w:t>
      </w:r>
    </w:p>
    <w:p>
      <w:r>
        <w:t>[04:07 - 04:09] Speaker B: AutoCAD yang mana?.</w:t>
      </w:r>
    </w:p>
    <w:p>
      <w:r>
        <w:t>[04:09 - 04:12] Speaker C: Autocad sekarang dia tanya. Dia juga AutoCAD.</w:t>
      </w:r>
    </w:p>
    <w:p>
      <w:r>
        <w:t>[04:12 - 04:16] Speaker D: Yang yang hari tulah yang pertama masuk.</w:t>
      </w:r>
    </w:p>
    <w:p>
      <w:r>
        <w:t>[04:17 - 04:19] Speaker D: Yang pertama dah masuk.</w:t>
      </w:r>
    </w:p>
    <w:p>
      <w:r>
        <w:t>[04:19 - 04:22] Speaker D: Yang hari tu sekali lagi saya masuk. Kan di Bilik.ha ha ha.</w:t>
      </w:r>
    </w:p>
    <w:p>
      <w:r>
        <w:t>[04:22 - 04:24] Speaker D: Tapi saya keluar masuk daripada yang.</w:t>
      </w:r>
    </w:p>
    <w:p>
      <w:r>
        <w:t>[04:24 - 04:26] Speaker D: Discussion. Aku perlu to QR kod tu bukan nak masuk tu.</w:t>
      </w:r>
    </w:p>
    <w:p>
      <w:r>
        <w:t>[04:27 - 04:28] Speaker C: Betul betul tak mahu.</w:t>
      </w:r>
    </w:p>
    <w:p>
      <w:r>
        <w:t>[04:30 - 04:31] Speaker C: Okey siapa tak nak. ha.</w:t>
      </w:r>
    </w:p>
    <w:p>
      <w:r>
        <w:t>[04:33 - 04:34] Speaker B: Okey tak apa eh. Kita kita sambung dengan.</w:t>
      </w:r>
    </w:p>
    <w:p>
      <w:r>
        <w:t>[04:34 - 04:36] Speaker C: Ha sambung tu. Itu itu saya kata kalau bincang QR kod tu.</w:t>
      </w:r>
    </w:p>
    <w:p>
      <w:r>
        <w:t>[04:36 - 04:37] Speaker A: Tak bergerak. Kecil takkan jalan.</w:t>
      </w:r>
    </w:p>
    <w:p>
      <w:r>
        <w:t>[04:38 - 04:40] Speaker A: Sampai besok tak.</w:t>
      </w:r>
    </w:p>
    <w:p>
      <w:r>
        <w:t>[04:40 - 04:43] Speaker F: So untuk yang analisis proses ni, ini ini punya urutan ah filter dialah.</w:t>
      </w:r>
    </w:p>
    <w:p>
      <w:r>
        <w:t>[04:43 - 04:48] Speaker F: Adakah ada tindakan yang akan diambil berdasarkan semua proses analisis ini.</w:t>
      </w:r>
    </w:p>
    <w:p>
      <w:r>
        <w:t>[04:48 - 04:50] Speaker E: At the end nak masuk sekali tadi?tak payah.</w:t>
      </w:r>
    </w:p>
    <w:p>
      <w:r>
        <w:t>[04:53 - 04:56] Speaker F: Saya rasa macam ni filter-filter ni semua ni, kita tak hari ini pun tak apa. kalau saya rasa kalau tak sempat nak habis ni. Boleh ah tu.</w:t>
      </w:r>
    </w:p>
    <w:p>
      <w:r>
        <w:t>[04:56 - 04:58] Speaker A: Memang tu saya cakap tu.</w:t>
      </w:r>
    </w:p>
    <w:p>
      <w:r>
        <w:t>[04:58 - 05:06] Speaker F: Tak itu saya nak suggest ni. Saya rasa sebab nanti kita akan ada juga arrangement untuk SDS punya content. Sebab Nizam cakap tadi content SDS dah design dah nanti. So saya suggest untuk for now kita.</w:t>
      </w:r>
    </w:p>
    <w:p>
      <w:r>
        <w:t>[05:06 - 05:09] Speaker F: Cari apa apa apa jenis analisis yang akan dibuat?</w:t>
      </w:r>
    </w:p>
    <w:p>
      <w:r>
        <w:t>[05:09 - 05:11] Speaker E: Yang nampak ada mod, lokasi apa semua tu kan?</w:t>
      </w:r>
    </w:p>
    <w:p>
      <w:r>
        <w:t>[05:11 - 05:11] Speaker A: Betul.</w:t>
      </w:r>
    </w:p>
    <w:p>
      <w:r>
        <w:t>[05:12 - 05:12] Speaker F: Kita suggest.</w:t>
      </w:r>
    </w:p>
    <w:p>
      <w:r>
        <w:t>[05:12 - 05:13] Speaker F: Ha? Itu atribut dialah atribut dia.</w:t>
      </w:r>
    </w:p>
    <w:p>
      <w:r>
        <w:t>[05:13 - 05:15] Speaker E: Itu atribut kan.</w:t>
      </w:r>
    </w:p>
    <w:p>
      <w:r>
        <w:t>[05:16 - 05:18] Speaker F: Itu yang ada dalam tu. Dia punya Dia dia macam ni dia list ni.</w:t>
      </w:r>
    </w:p>
    <w:p>
      <w:r>
        <w:t>[05:18 - 05:23] Speaker F: Kita pernah kita ambil daripada dokumen URS 1.0 dulu. Dan kita keluarkan balik apa yang ada dalam tu. Yang mana dulu kita assume a semua semua field-field yang ada.</w:t>
      </w:r>
    </w:p>
    <w:p>
      <w:r>
        <w:t>[05:23 - 05:25] Speaker F: Kita assume. Ada tak ada tu kita tak tahu lagi masa tu.</w:t>
      </w:r>
    </w:p>
    <w:p>
      <w:r>
        <w:t>[05:25 - 05:29] Speaker F: So so kita akan go through balik benda ni lepas dah tengok nice punya table.</w:t>
      </w:r>
    </w:p>
    <w:p>
      <w:r>
        <w:t>[05:29 - 05:31] Speaker F: Nice table dah siap, DB dia dah siap and baru kita boleh tahu oh ada benda ni ada benda ni tak ada.</w:t>
      </w:r>
    </w:p>
    <w:p>
      <w:r>
        <w:t>[05:31 - 05:35] Speaker F: Dan baru kita decide nak buat laporan based on that field. Sekarang ni kalau kita go through semua ni nak nak confirm ada tak ada lama.</w:t>
      </w:r>
    </w:p>
    <w:p>
      <w:r>
        <w:t>[05:35 - 05:37] Speaker A: Oh lamalah. Lama. Lama.</w:t>
      </w:r>
    </w:p>
    <w:p>
      <w:r>
        <w:t>[05:37 - 05:43] Speaker F: Jadi kita suggest, kita go through macam saya cakap tadi kalau let say dah ada report ni, apa objektif dia? Lepas tu dekat si analisis proses ni column ni kita just find out.</w:t>
      </w:r>
    </w:p>
    <w:p>
      <w:r>
        <w:t>[05:43 - 05:48] Speaker F: Apa yang pihak SME akan buat. Let say dah lepas dah dapat laporan dia untuk apa laporan ini dihasilkan.</w:t>
      </w:r>
    </w:p>
    <w:p>
      <w:r>
        <w:t>[05:48 - 05:51] Speaker F: Alasan kat pemantauan, then tu jelah. Tapi kalau ada lagi benda yang akan berlaku selepas pemantauan.</w:t>
      </w:r>
    </w:p>
    <w:p>
      <w:r>
        <w:t>[05:51 - 05:54] Speaker F: Contohnya maybe nak buka kaunter lebih. Contohnya kan then kita kena capture benda macam tulah.</w:t>
      </w:r>
    </w:p>
    <w:p>
      <w:r>
        <w:t>[05:54 - 05:57] Speaker F: So kita tahu betapa pentingnya laporan nilah dan kita boleh kita nak rombak balik semuanya list ni sebenarnya.</w:t>
      </w:r>
    </w:p>
    <w:p>
      <w:r>
        <w:t>[05:57 - 06:02] Speaker F: Kita nak jadikan dia sebagai use case instead of just report list. Sekarang ni semua report list. Boleh tak buat macam yang semalam?.</w:t>
      </w:r>
    </w:p>
    <w:p>
      <w:r>
        <w:t>[06:02 - 06:05] Speaker C: Tak payah first layer dulu. First layer dia?</w:t>
      </w:r>
    </w:p>
    <w:p>
      <w:r>
        <w:t>[06:05 - 06:08] Speaker F: First layer maksudnya yang yang analisis proses ni yang punya kan. Betul a. Sebab tu saya cakap kita tak ini.</w:t>
      </w:r>
    </w:p>
    <w:p>
      <w:r>
        <w:t>[06:08 - 06:10] Speaker F: So yang D ni, column D ni tak payah dulu kita buat.</w:t>
      </w:r>
    </w:p>
    <w:p>
      <w:r>
        <w:t>[07:31 - 07:41] Speaker A: benda macam tulah. So kita tahu berapa pentingnya laporan nilah. Dan kita boleh uh kita nak rombak balik semua punya list ni sebenarnya. Dan kita nak jadikan dia sebagai use case instead of just report list. Sekarang ni semua report list. Boleh tak buat macam yang semalam. Tak payah pergi second layer terus. Pergi yang first layer dia.</w:t>
      </w:r>
    </w:p>
    <w:p>
      <w:r>
        <w:t>[07:41 - 07:42] Speaker B: Second ni. First layer macam mana?</w:t>
      </w:r>
    </w:p>
    <w:p>
      <w:r>
        <w:t>[07:42 - 07:45] Speaker A: Second layer yang yang ada di proses ni yang dia punya kan.</w:t>
      </w:r>
    </w:p>
    <w:p>
      <w:r>
        <w:t>[07:45 - 07:51] Speaker B: Betul ah. Yang saya cakap dia tak yang G ni kolom G ni tak payah dulu. Kita buat yellow kan.</w:t>
      </w:r>
    </w:p>
    <w:p>
      <w:r>
        <w:t>[07:51 - 07:52] Speaker A: Oh nak buat dulu. Nak buat item low. Ah boleh aje low. Kalau tak macam semalam yang.</w:t>
      </w:r>
    </w:p>
    <w:p>
      <w:r>
        <w:t>[07:52 - 07:55] Speaker B: Yang last request tu pun dah dah banyak. Boleh boleh boleh. Ha boleh.</w:t>
      </w:r>
    </w:p>
    <w:p>
      <w:r>
        <w:t>[07:55 - 08:01] Speaker A: So so sekarang ni kita tengok uh apa tu yang ni dia punya apa tu attribute yang ada dekat slide satu satu sikit tu kan. Ya.</w:t>
      </w:r>
    </w:p>
    <w:p>
      <w:r>
        <w:t>[08:01 - 08:06] Speaker A: So yang ni dia orang dah ambil daripada apa nama tu? Get analisis dia itu kan.</w:t>
      </w:r>
    </w:p>
    <w:p>
      <w:r>
        <w:t>[08:06 - 08:13] Speaker B: Yang ni kan yang semua ni kan. Tahun 2021. semua. So minta cooperation puan masih masih relevant ataupun ada perubahan atau nak ubah.</w:t>
      </w:r>
    </w:p>
    <w:p>
      <w:r>
        <w:t>[08:13 - 08:15] Speaker A: Tindakan tu apa apa maksud tindakan tu?</w:t>
      </w:r>
    </w:p>
    <w:p>
      <w:r>
        <w:t>[08:15 - 08:17] Speaker B: Itulah more tak ada. More tu negara laut darat juga.</w:t>
      </w:r>
    </w:p>
    <w:p>
      <w:r>
        <w:t>[08:17 - 08:20] Speaker A: Bukan macam mana nak? Macam mana? Jasa ni dalam.</w:t>
      </w:r>
    </w:p>
    <w:p>
      <w:r>
        <w:t>[08:20 - 08:22] Speaker B: Sebelah tu dia Majik ke apa.</w:t>
      </w:r>
    </w:p>
    <w:p>
      <w:r>
        <w:t>[08:22 - 08:27] Speaker A: Okey saya tunjuk yang ni dokumen yang 2021. Kita ambil from here from this document.</w:t>
      </w:r>
    </w:p>
    <w:p>
      <w:r>
        <w:t>[08:27 - 08:32] Speaker A: jadi kita masukkan dalam Excel tu. Jangan sampai sat attribute tu. Sat attribute tu dia dah detail sangat.</w:t>
      </w:r>
    </w:p>
    <w:p>
      <w:r>
        <w:t>[08:32 - 08:33] Speaker A: Tengok attribute tu aje.</w:t>
      </w:r>
    </w:p>
    <w:p>
      <w:r>
        <w:t>[08:33 - 08:39] Speaker A: So kalau berdasarkan apa yang kita dah listkan daripada Excel tadi kita just nak confirmation. Ada perubahan tak?</w:t>
      </w:r>
    </w:p>
    <w:p>
      <w:r>
        <w:t>[08:44 - 08:46] Speaker A: Excel tadi. Excel.</w:t>
      </w:r>
    </w:p>
    <w:p>
      <w:r>
        <w:t>[08:46 - 08:53] Speaker A: So kita go through one by one report apa objektif report ni dan apa adakah ada perubahan dekat attribute dia.</w:t>
      </w:r>
    </w:p>
    <w:p>
      <w:r>
        <w:t>[08:53 - 08:56] Speaker B: Okey yang filter tu ada kurang. Sikit daripada saluran tu tak ada.</w:t>
      </w:r>
    </w:p>
    <w:p>
      <w:r>
        <w:t>[08:56 - 08:57] Speaker A: Saluran tak ada?</w:t>
      </w:r>
    </w:p>
    <w:p>
      <w:r>
        <w:t>[08:57 - 08:59] Speaker B: tadi yang saluran tak ada? Yang analisis proses ada saluran.</w:t>
      </w:r>
    </w:p>
    <w:p>
      <w:r>
        <w:t>[09:06 - 09:07] Speaker A: Betul betul.</w:t>
      </w:r>
    </w:p>
    <w:p>
      <w:r>
        <w:t>[09:12 - 09:14] Speaker A: Terangan domestik ni memang terus tak adalah tukar intelijen.</w:t>
      </w:r>
    </w:p>
    <w:p>
      <w:r>
        <w:t>[09:16 - 09:21] Speaker B: dokumen tu akan ada still mana tu? Lepas tu kalau ada bahasa senarai tu ada juga. Bahasa padanan.</w:t>
      </w:r>
    </w:p>
    <w:p>
      <w:r>
        <w:t>[09:21 - 09:23] Speaker A: Nak nak balik kepada team tindakan tu. Tindakan.</w:t>
      </w:r>
    </w:p>
    <w:p>
      <w:r>
        <w:t>[09:23 - 09:27] Speaker B: Tindakan stand for apa ni? Stand for apa tindakan tu mungkin dibenarkan masuk ataupun ditolak kemasukan.</w:t>
      </w:r>
    </w:p>
    <w:p>
      <w:r>
        <w:t>[09:27 - 09:32] Speaker A: Kalau ikut dalam ni tindakan tu adalah kewujudan biometrik ID operator dengan nombor PC.</w:t>
      </w:r>
    </w:p>
    <w:p>
      <w:r>
        <w:t>[09:32 - 09:36] Speaker B: Rasa kalau keluar masuk kita tak perlu kut yang personal apa sebelum tu, entik L ke apa penting data dia nombor PC tu.</w:t>
      </w:r>
    </w:p>
    <w:p>
      <w:r>
        <w:t>[09:36 - 09:37] Speaker A: Itu kena ada.</w:t>
      </w:r>
    </w:p>
    <w:p>
      <w:r>
        <w:t>[09:37 - 09:38] Speaker A: Iaitu kena ada.</w:t>
      </w:r>
    </w:p>
    <w:p>
      <w:r>
        <w:t>[09:41 - 09:49] Speaker B: Maksud dia a tindakan tu lepas tu satribute dia adalah biometrik ID operator dengan PC. Tengok tak? Ini untuk bagi tujuan statistik kan dan analisis.</w:t>
      </w:r>
    </w:p>
    <w:p>
      <w:r>
        <w:t>[09:49 - 09:51] Speaker A: Nak tunjuk macam ni dah.</w:t>
      </w:r>
    </w:p>
    <w:p>
      <w:r>
        <w:t>[09:53 - 09:54] Speaker B: Yalah pula.</w:t>
      </w:r>
    </w:p>
    <w:p>
      <w:r>
        <w:t>[09:54 - 09:59] Speaker A: Eh di bawah tindakan ni kewujudan. Bukan bukan macam tu. Macam ni. Heat, tindakan dan tindakan dia. Kalau dia heat sharp apa tindakan dia? Itu maksud dia.</w:t>
      </w:r>
    </w:p>
    <w:p>
      <w:r>
        <w:t>[09:59 - 10:03] Speaker A: So dia dia macam point form lah. sorry. One form of the item above dekat yang Excel kau orang ni you all.</w:t>
      </w:r>
    </w:p>
    <w:p>
      <w:r>
        <w:t>[10:03 - 10:04] Speaker B: So perkataan tindakan tu tak adalah sebenarnya.</w:t>
      </w:r>
    </w:p>
    <w:p>
      <w:r>
        <w:t>[10:04 - 10:05] Speaker A: Tindakan tu bukan attribute.</w:t>
      </w:r>
    </w:p>
    <w:p>
      <w:r>
        <w:t>[10:05 - 10:16] Speaker A: dia dia macam ringkas tu. Tapi biasa kita tanya. Okey ada heat sharp. Kita nak tengok siapa heat sharp dalam masuk-masuk ni siapa berapa yang heat sharp. then nak tengok juga apa tindakan yang diambil terhadap yang heat sharp ni? Itu aje. tu yang. Itu maksud. Oh itu maksud dia. Dia macam drill down lah. Tindakan ni drill down daripada heat sharp. Apa yang berlaku lepas tu. Itu aje.</w:t>
      </w:r>
    </w:p>
    <w:p>
      <w:r>
        <w:t>[10:16 - 10:17] Speaker B: Lepas tu tindakan tu adalah perbuatan.</w:t>
      </w:r>
    </w:p>
    <w:p>
      <w:r>
        <w:t>[10:17 - 10:19] Speaker A: Ha. So kita tak kita tak boleh perkataan tindakan tu.</w:t>
      </w:r>
    </w:p>
    <w:p>
      <w:r>
        <w:t>[10:19 - 10:21] Speaker A: So kita kita tak tahu. Sekarang ni yang saya cakap tadi kita tak tahu adakah tak free tindakan ni dalam sistem. Tak ada rasa.</w:t>
      </w:r>
    </w:p>
    <w:p>
      <w:r>
        <w:t>[10:21 - 10:25] Speaker B: Sebab kalau ada itulah tindakan dia untuk lepas dia masuk. Dia lepas apa? Lepas ada heat.</w:t>
      </w:r>
    </w:p>
    <w:p>
      <w:r>
        <w:t>[10:25 - 10:27] Speaker A: dah dah itu dah tindakan dia.</w:t>
      </w:r>
    </w:p>
    <w:p>
      <w:r>
        <w:t>[10:27 - 10:29] Speaker B: Faham kan faham kan?</w:t>
      </w:r>
    </w:p>
    <w:p>
      <w:r>
        <w:t>[10:29 - 10:30] Speaker A: Kita kita fahamlah benda tu.</w:t>
      </w:r>
    </w:p>
    <w:p>
      <w:r>
        <w:t>[10:30 - 10:31] Speaker B: Dia masuk kan.</w:t>
      </w:r>
    </w:p>
    <w:p>
      <w:r>
        <w:t>[10:31 - 10:36] Speaker A: Yang saya nak cakap. Tak tak payah go through. Tak payah go through definition pun tak apa. Yang penting kita tahu apa tujuan report ni untuk apa apa tindakan bukan tindakan ni eh tindakan yang diambil oleh team untuk pengetahuan tak ada sini.</w:t>
      </w:r>
    </w:p>
    <w:p>
      <w:r>
        <w:t>[10:40 - 10:47] Speaker B: So maknanya yang ni heat senarai syak punyalah ni. Heat senarai syak kewujudan biometrik ID operator nombor PC. Oh macam tu. So ID operator tu dah item lain dah. Itu attribute lain. ID operator tu dah attribute lain. Ha betul. Macam heat.</w:t>
      </w:r>
    </w:p>
    <w:p>
      <w:r>
        <w:t>[10:47 - 10:48] Speaker A: Saya pun terkejut juga puan tengok list ni. List ni.</w:t>
      </w:r>
    </w:p>
    <w:p>
      <w:r>
        <w:t>[10:48 - 10:51] Speaker A: Sebenarnya untuk kami internal punya dululah. Tak pakai ni tak tak tunjukkan user pun sebab user tak faham. Kan?</w:t>
      </w:r>
    </w:p>
    <w:p>
      <w:r>
        <w:t>[10:51 - 10:52] Speaker B: Puan tengok tak faham?</w:t>
      </w:r>
    </w:p>
    <w:p>
      <w:r>
        <w:t>[10:52 - 10:54] Speaker A: saya pun dapat dari Datuk Ga dia kata SA dia bagi. Okey.</w:t>
      </w:r>
    </w:p>
    <w:p>
      <w:r>
        <w:t>[10:54 - 10:56] Speaker B: Ini ambil daripada kami.</w:t>
      </w:r>
    </w:p>
    <w:p>
      <w:r>
        <w:t>[10:56 - 10:58] Speaker A: Tak tahu. Dapatkan kan apa apa?</w:t>
      </w:r>
    </w:p>
    <w:p>
      <w:r>
        <w:t>[10:58 - 11:00] Speaker B: Aizah Aizah. Oh Aizah.</w:t>
      </w:r>
    </w:p>
    <w:p>
      <w:r>
        <w:t>[11:00 - 11:02] Speaker A: kata ni dia cuti. Petang tengah petang kalau sempat.</w:t>
      </w:r>
    </w:p>
    <w:p>
      <w:r>
        <w:t>[11:02 - 11:04] Speaker B: Apa cuti ah you all punya dia pun tak cuti tahu. Oh hari cuti.</w:t>
      </w:r>
    </w:p>
    <w:p>
      <w:r>
        <w:t>[11:04 - 11:05] Speaker A: Ya. Statistik percutian. Dia untuk yang.</w:t>
      </w:r>
    </w:p>
    <w:p>
      <w:r>
        <w:t>[11:05 - 11:07] Speaker B: Maksudnya ni dia satu pintu yang dia nak kan.</w:t>
      </w:r>
    </w:p>
    <w:p>
      <w:r>
        <w:t>[11:12 - 11:14] Speaker C: Assalamualaikum maaf mengganggu. Team.</w:t>
      </w:r>
    </w:p>
    <w:p>
      <w:r>
        <w:t>[11:14 - 11:16] Speaker B: Memang ganggu pun. minum pagi dah disediakan.</w:t>
      </w:r>
    </w:p>
    <w:p>
      <w:r>
        <w:t>[11:16 - 11:29] Speaker C: Cuma saya nak ganggu sikit, saya akan edarkan kehadiran. Sila tulis nama di kumpulan masing-masing, contoh, contact internet tulis dekat contact internet. Kalau IDV tulis kat IDV, IPM tulis IPM. Kalau BTMR cari sampai belakang ada BTMR. Saya dah buat kumpulan masing-masing. Boleh? Tu satu. Satu lagi saya edarkan lampiran NDA ni adalah lampiran dua dengan lampiran tiga.</w:t>
      </w:r>
    </w:p>
    <w:p>
      <w:r>
        <w:t>[11:29 - 11:46] Speaker C: Lampiran dua tulis tarikh hari pertama join sesi bengkel. Lampiran tiga tulis tarikh hari akhir sertai bengkel. Jika satu hari tulis tarikh yang sama. Jika lopong-lopong-lopong minggu depan disambung, tulis je tarikh akhir sesi bengkel tu. Okey, dapat ini? Boleh? Semua wajib isi. Jika dah selesai isi boleh serahkan berorang pada encik Afiq. Dan kedatangan juga dalam PC. Terima kasih jemput makan.</w:t>
      </w:r>
    </w:p>
    <w:p>
      <w:r>
        <w:t>[11:53 - 12:01] Speaker B: Maksud dia heat senarai short ni apabila heat saja akan jadi satu statistik dia ada satu lah. Kan? Tak kiralah.</w:t>
      </w:r>
    </w:p>
    <w:p>
      <w:r>
        <w:t>[12:01 - 12:03] Speaker B: Kalau katalah heat check satu lah.</w:t>
      </w:r>
    </w:p>
    <w:p>
      <w:r>
        <w:t>[12:03 - 12:10] Speaker B: Tak tahulah macam mana dia punya design dia macam ni tapi yang saya nampak ni maybe dekat kelewatan punya modul kan. Apa ambil kan data ni.</w:t>
      </w:r>
    </w:p>
    <w:p>
      <w:r>
        <w:t>[12:10 - 12:12] Speaker A: statistik tu ada. Statistik ada tak?</w:t>
      </w:r>
    </w:p>
    <w:p>
      <w:r>
        <w:t>[15:02 - 15:13] Speaker A: Maksud dia hit kena rise shop ni apabila hit saja akan jadi satu statistik ada satu pula. Tak kiralah.</w:t>
      </w:r>
    </w:p>
    <w:p>
      <w:r>
        <w:t>[15:13 - 15:22] Speaker A: Kalau katalah heat dia akan satu lah. Tak tahulah macam mana dia punya design dia macam ni tapi saya nampak heat saya rasa dekat kelamatan punya model kan.</w:t>
      </w:r>
    </w:p>
    <w:p>
      <w:r>
        <w:t>[15:22 - 15:29] Speaker A: Apa Embassy tak boleh ambil kan data ni heat statistik itu ada. Maksud dia proses ni berlaku dekat keselamatan kan.</w:t>
      </w:r>
    </w:p>
    <w:p>
      <w:r>
        <w:t>[15:29 - 15:30] Speaker B: Tak payah tak payah tak payah.</w:t>
      </w:r>
    </w:p>
    <w:p>
      <w:r>
        <w:t>[15:30 - 15:39] Speaker A: Kalau kita macam sekarang ini heat tu heat di pintu masuk tu. Dalam masa tempoh 5 jam dia heat heat dia punya heat tu hampir 700 800 kali.</w:t>
      </w:r>
    </w:p>
    <w:p>
      <w:r>
        <w:t>[15:39 - 15:52] Speaker A: Kita kita masa cakap kita bukannya nak bukannya nak apa take action immediately kat sini kita just nak tengok apa yang tindakan yang dah dia ambil. Apa yang dah berlaku. Ini statistik basically. Pasal NCI kita ni macam-macam.</w:t>
      </w:r>
    </w:p>
    <w:p>
      <w:r>
        <w:t>[15:52 - 16:00] Speaker A: Rupa dan bentuk pula kan kita tak bergantung kepada biometrik sahaja. Kan. Sebab daripada agensi lain pun.</w:t>
      </w:r>
    </w:p>
    <w:p>
      <w:r>
        <w:t>[16:00 - 16:05] Speaker A: pun dah ambil kan kita sendiri untuk polis untuk apa untuk aktif. Dalam masa tempoh dua tiga empat jam tu dah beratus.</w:t>
      </w:r>
    </w:p>
    <w:p>
      <w:r>
        <w:t>[16:05 - 16:12] Speaker A: So kalau mereka nak sediakan statistik tu. Ada tegar untuk heat tapi boleh masuk. bolehlah itu design dia yang kita masuk dia. Apa heat tindakan dia? Adakah masuk ke NOC kah atau MTL kah macam itu lah.</w:t>
      </w:r>
    </w:p>
    <w:p>
      <w:r>
        <w:t>[16:12 - 16:16] Speaker A: Saya rasalah tak tahulah MTL itu lain lah tapi adakah dia akan dia akan masuk dalam statistik keluar masuk itu.</w:t>
      </w:r>
    </w:p>
    <w:p>
      <w:r>
        <w:t>[16:16 - 16:24] Speaker A: Ha kalau yang lalu tapi dia heat. Dia akan di heatkan menjadikan satu masuk tick. Dia ambil dulu. Orang yang keluar dari apa yang tadi itu.</w:t>
      </w:r>
    </w:p>
    <w:p>
      <w:r>
        <w:t>[16:24 - 16:25] Speaker B: Ha.</w:t>
      </w:r>
    </w:p>
    <w:p>
      <w:r>
        <w:t>[16:25 - 16:27] Speaker A: Bila sudah tak masuk dan akan effect lah.</w:t>
      </w:r>
    </w:p>
    <w:p>
      <w:r>
        <w:t>[16:27 - 16:31] Speaker B: Sebab itu dia macam heat SN ini dia kena asing dari kemasukan keluar. Saya rasa yang ni dia more like kalau heat SL tapi dia masuk.</w:t>
      </w:r>
    </w:p>
    <w:p>
      <w:r>
        <w:t>[16:31 - 16:33] Speaker A: Ha dia data masuk dan orang tu di kira dah masuk.</w:t>
      </w:r>
    </w:p>
    <w:p>
      <w:r>
        <w:t>[16:33 - 16:34] Speaker B: Betul.</w:t>
      </w:r>
    </w:p>
    <w:p>
      <w:r>
        <w:t>[16:34 - 16:38] Speaker A: Yang tu dikira masuk lah. Ha that's why dia kat sini. Jadi maknanya bila kita masuk bila kita tengok perspektif dia dalam berapa pelawat yang tiba, dia maknanya dia dah masuk lah.</w:t>
      </w:r>
    </w:p>
    <w:p>
      <w:r>
        <w:t>[16:38 - 16:39] Speaker B: Hmm.</w:t>
      </w:r>
    </w:p>
    <w:p>
      <w:r>
        <w:t>[16:39 - 16:42] Speaker A: Tapi dia heat. Ha heat dah masuk. Ha tapi apa tindakan yang diambil? Adakah kena tangkap kah? tak tahulah macam itu.</w:t>
      </w:r>
    </w:p>
    <w:p>
      <w:r>
        <w:t>[16:42 - 16:45] Speaker A: Ha kalau dia masuk kalau semua mesti dia ikut adalah data tu. Biasa BSS dia masuk. Jadi faham.</w:t>
      </w:r>
    </w:p>
    <w:p>
      <w:r>
        <w:t>[16:45 - 16:49] Speaker A: Tapi proses ini di sini berlaku dekat keselamatan lah kan yang biasa. Tapi dia just kalau ada kata ada keperluan untuk kawalan nak tengok juga.</w:t>
      </w:r>
    </w:p>
    <w:p>
      <w:r>
        <w:t>[16:49 - 16:51] Speaker B: Cuma kawalan tak perlu.</w:t>
      </w:r>
    </w:p>
    <w:p>
      <w:r>
        <w:t>[16:51 - 16:52] Speaker A: Okey kalau kita tak keluar dengan dia.</w:t>
      </w:r>
    </w:p>
    <w:p>
      <w:r>
        <w:t>[16:52 - 16:55] Speaker B: Sebab kawalan kita nak tengok berapa orang masuk? Itu saja.</w:t>
      </w:r>
    </w:p>
    <w:p>
      <w:r>
        <w:t>[16:55 - 17:01] Speaker A: Setakat ini apa. Sampai cakap dengan saya. Rasanya tak perlu untuk SCL salah isyak. Tak pasti eh.</w:t>
      </w:r>
    </w:p>
    <w:p>
      <w:r>
        <w:t>[17:01 - 17:02] Speaker B: Sebab sekejap ya.</w:t>
      </w:r>
    </w:p>
    <w:p>
      <w:r>
        <w:t>[17:02 - 17:05] Speaker A: Betul ada time form. Kalau boleh pergi dalam sebab kita tak pernah pergi.</w:t>
      </w:r>
    </w:p>
    <w:p>
      <w:r>
        <w:t>[17:05 - 17:11] Speaker A: dalam tempatan apa semua. Sebab yang ni itu tak final lagi tahu. Kalau tuan nampak rasa nak ada perubahan filter tu.</w:t>
      </w:r>
    </w:p>
    <w:p>
      <w:r>
        <w:t>[17:11 - 17:18] Speaker A: Tak sekarang ini kan apabila SCL apa semua tu kan yang berlaku pada kita. Kita kita bercakap waktu sistem My in My IM sekarang ni kan data apa kita buatkan heat SCL ini lah. Heat SCL tapi dia masuk. Bukan statistic.</w:t>
      </w:r>
    </w:p>
    <w:p>
      <w:r>
        <w:t>[17:18 - 17:21] Speaker B: signal ni. Bukan statistic saya tu saya fahamkan.</w:t>
      </w:r>
    </w:p>
    <w:p>
      <w:r>
        <w:t>[17:21 - 17:37] Speaker A: Tetapi dalam tu ada coding-coding dia lah. SCL kayu apa semua tu. Dia ada tindakan lah. Tapi data itu tak di proses. Dia tak tahulah. Data ini dengan data kemasukan itu a dia jadi different. Dia jadi jadi kelang kabut lah sekarang ini bila kita buat untuk a apa greenkan data tu apa semua.</w:t>
      </w:r>
    </w:p>
    <w:p>
      <w:r>
        <w:t>[17:37 - 17:40] Speaker B: bercanggah. Betul.</w:t>
      </w:r>
    </w:p>
    <w:p>
      <w:r>
        <w:t>[17:40 - 17:45] Speaker A: Apa? Bercanggah dia heat. Nampak dia heat tapi dia masuk. Data yang tak sama. Data masuk.</w:t>
      </w:r>
    </w:p>
    <w:p>
      <w:r>
        <w:t>[17:45 - 17:47] Speaker B: Perbezaan yang. Perbezaan yang ketaralah.</w:t>
      </w:r>
    </w:p>
    <w:p>
      <w:r>
        <w:t>[17:47 - 17:51] Speaker A: Perbezaan data masuk dengan contohnya orang dah kena team. Contohnya.</w:t>
      </w:r>
    </w:p>
    <w:p>
      <w:r>
        <w:t>[17:51 - 18:01] Speaker A: Dia masuk kita contoh lah RM100 ribu. Hmm. Yang dia keluar daripada Malaysia ni a dalam data kita hanya 70. 80 baki lagi 20 ribu. Tapi data sepatut.</w:t>
      </w:r>
    </w:p>
    <w:p>
      <w:r>
        <w:t>[18:01 - 18:05] Speaker A: Cukup. Yang ikut tu jurang dia tak pergi macam tu. Di dalam 70 80 ribu. Tapi yang data yang kita ada kurang dia banyak.</w:t>
      </w:r>
    </w:p>
    <w:p>
      <w:r>
        <w:t>[18:05 - 18:08] Speaker B: 70 ribu macam. Dia tak ni dia sebabkan data apung. Sebab data tak okey.</w:t>
      </w:r>
    </w:p>
    <w:p>
      <w:r>
        <w:t>[18:08 - 18:12] Speaker A: Wah hal. Apabila kita dah cek data yang sebenar itu setelah tolak data apung itu kan. Pun jurang dia masih banyak. Dia dia jadi.</w:t>
      </w:r>
    </w:p>
    <w:p>
      <w:r>
        <w:t>[18:12 - 18:15] Speaker A: Kacau dia punya data. Okey.</w:t>
      </w:r>
    </w:p>
    <w:p>
      <w:r>
        <w:t>[18:15 - 18:17] Speaker B: Kalau tak.</w:t>
      </w:r>
    </w:p>
    <w:p>
      <w:r>
        <w:t>[18:17 - 18:20] Speaker A: So balik pada yang isu ni kita nak buat statistik saya rasa tak ada masalah.</w:t>
      </w:r>
    </w:p>
    <w:p>
      <w:r>
        <w:t>[18:20 - 18:22] Speaker B: Hmm. Sebab.</w:t>
      </w:r>
    </w:p>
    <w:p>
      <w:r>
        <w:t>[18:22 - 18:26] Speaker A: Proses yang nak pergi ke statistik itu yang menjadi masalah.</w:t>
      </w:r>
    </w:p>
    <w:p>
      <w:r>
        <w:t>[18:26 - 18:30] Speaker B: Saya dah saya dah. Hmm.</w:t>
      </w:r>
    </w:p>
    <w:p>
      <w:r>
        <w:t>[18:30 - 18:33] Speaker A: Bila heat SL betul data kita ada tindakan lah. Betul lah ada tindakan itu dia akan cek by SL kah? Kan.</w:t>
      </w:r>
    </w:p>
    <w:p>
      <w:r>
        <w:t>[18:33 - 18:36] Speaker B: Hmm.</w:t>
      </w:r>
    </w:p>
    <w:p>
      <w:r>
        <w:t>[18:36 - 18:38] Speaker A: Benda-benda yang macam itu lah. Hmm.</w:t>
      </w:r>
    </w:p>
    <w:p>
      <w:r>
        <w:t>[18:38 - 18:41] Speaker B: Hmm.</w:t>
      </w:r>
    </w:p>
    <w:p>
      <w:r>
        <w:t>[18:41 - 18:45] Speaker A: Tapi proses tu kena kalau di belakang masuk kena tak. Tak ada maksudnya complete. Ha complete aa. Maksudnya.</w:t>
      </w:r>
    </w:p>
    <w:p>
      <w:r>
        <w:t>[18:45 - 18:52] Speaker A: Dia dia kadang macam macam sekarang lah. Sekarang ini contoh lah dekat pintu masuk. Subjek tu datang. Okey kita kena rujuk penyelia.</w:t>
      </w:r>
    </w:p>
    <w:p>
      <w:r>
        <w:t>[18:52 - 18:56] Speaker B: Hmm. Hmm.</w:t>
      </w:r>
    </w:p>
    <w:p>
      <w:r>
        <w:t>[18:56 - 19:04] Speaker A: Subjek tu dibenarkan masuk sebab dia BSS bukan subjek sebenar. Tapi circle proses kemasukan dia itu tak habis. Ha sebab ada tabung pula. Ha dia jadi jadi bila. Eh.</w:t>
      </w:r>
    </w:p>
    <w:p>
      <w:r>
        <w:t>[19:04 - 19:06] Speaker B: Hmm. Eh.</w:t>
      </w:r>
    </w:p>
    <w:p>
      <w:r>
        <w:t>[19:06 - 19:11] Speaker A: Bila jadi data apung ni dia jadi macam. Ha ini kenapa status orang ni orang ni hanging tak tukar status. Siapa nak clear? Oh takkan aku nak clear aku bukan aku bagi dia masuk.</w:t>
      </w:r>
    </w:p>
    <w:p>
      <w:r>
        <w:t>[19:11 - 19:13] Speaker B: Ha. Hmm.</w:t>
      </w:r>
    </w:p>
    <w:p>
      <w:r>
        <w:t>[19:13 - 19:16] Speaker A: Bila dah SL itu orang takkan clear. Nampak? Ha duk hanging di situ.</w:t>
      </w:r>
    </w:p>
    <w:p>
      <w:r>
        <w:t>[19:16 - 19:19] Speaker A: Duk di situ lah. Jadi dia tak dia tak masuk dalam statistik. Masuk dia tak masuk dalam statistik keluar. Dia di tengah-tengah. Di tengah-tengah situ.</w:t>
      </w:r>
    </w:p>
    <w:p>
      <w:r>
        <w:t>[19:19 - 19:25] Speaker A: Ha. Ha. Jadi figure kita akan jadi memang tak akan terlepat sampai bila-bila. Sekarang ini untuk next. Macam mana data apung tu nak pergi selesaikan? Dia macam mana perlukan ada orang yang buat a kirakan dan rekod itu.</w:t>
      </w:r>
    </w:p>
    <w:p>
      <w:r>
        <w:t>[19:25 - 19:28] Speaker B: Sepatutnya macam itu lah. So selagi mana rekod itu tak clear memang akan jadi masalah. Itu saja punya dia. Tapi proses proses yang proses itu dekat dekat kita masuk itu sama juga kan? Sama juga.</w:t>
      </w:r>
    </w:p>
    <w:p>
      <w:r>
        <w:t>[19:28 - 19:34] Speaker A: Ataupun kita nak buat macam auto nak clearance buat clearance tu boleh aku yang itu sistem tapi tentukan benda dia betul subjek sebenar kah ataupun tidak. Betul? Sebab SL kita tak ada fix.</w:t>
      </w:r>
    </w:p>
    <w:p>
      <w:r>
        <w:t>[19:34 - 19:41] Speaker B: Hmm.</w:t>
      </w:r>
    </w:p>
    <w:p>
      <w:r>
        <w:t>[19:41 - 19:44] Speaker A: Kalau ada fix tak ada ada keyakinan. So dia contohnya kita cek Hakim. Kan datang nama Hakim Hakim banyak kan. Kalau ada gambar cek Hakim orang ni kan.</w:t>
      </w:r>
    </w:p>
    <w:p>
      <w:r>
        <w:t>[19:44 - 19:46] Speaker B: Hmm.</w:t>
      </w:r>
    </w:p>
    <w:p>
      <w:r>
        <w:t>[19:46 - 19:48] Speaker A: Hmm.</w:t>
      </w:r>
    </w:p>
    <w:p>
      <w:r>
        <w:t>[19:48 - 19:52] Speaker A: Yang berdiri depan saya pun itulah orang ni. Boleh kita tentukan dia ada orang yang sebenar. Ha. Kan. Kalau lain datang tu cek Hakim ni yang datang tu muka macam ni. Dah sahih-sahih bukan orang yang sebenar.</w:t>
      </w:r>
    </w:p>
    <w:p>
      <w:r>
        <w:t>[19:52 - 19:53] Speaker B: Tapi saya buat nanti tak buat.</w:t>
      </w:r>
    </w:p>
    <w:p>
      <w:r>
        <w:t>[19:53 - 19:55] Speaker A: Nice sebab ada ada arti.</w:t>
      </w:r>
    </w:p>
    <w:p>
      <w:r>
        <w:t>[19:55 - 19:56] Speaker B: Kalau ada hati ni kan.</w:t>
      </w:r>
    </w:p>
    <w:p>
      <w:r>
        <w:t>[19:56 - 20:06] Speaker A: Tak penting apa tu. Tu untuk untuk a chances untuk data BSS lah akan slim. Aa kalau Cik Zul kata macam itu tak ada isyulah. Ha Tak ada isyu lah. Tapi pun tak ada maksud dia circle circle itu akan selesai complete lah. Hmm. Kalau complete ha bila complete itu dia akan pergilah mana kotak dia tu rumah dia. Mana rumah dia. Tak ada isyu lah. Rumah dia.</w:t>
      </w:r>
    </w:p>
    <w:p>
      <w:r>
        <w:t>[20:06 - 20:10] Speaker A: Ha. Nak heat SL ni kita dapat lah. Okey ni orang ni ada SL.</w:t>
      </w:r>
    </w:p>
    <w:p>
      <w:r>
        <w:t>[22:32 - 22:36] Speaker A: kalau ada habislah.</w:t>
      </w:r>
    </w:p>
    <w:p>
      <w:r>
        <w:t>[22:36 - 22:38] Speaker A: Tak pentinglah tu.</w:t>
      </w:r>
    </w:p>
    <w:p>
      <w:r>
        <w:t>[22:38 - 22:42] Speaker A: untuk untuk chances untuk data KSSL akan Slima.</w:t>
      </w:r>
    </w:p>
    <w:p>
      <w:r>
        <w:t>[22:42 - 22:49] Speaker A: Kalau cik Zul kata macam tu, tak ada isu pula. Tak ada isulah.</w:t>
      </w:r>
    </w:p>
    <w:p>
      <w:r>
        <w:t>[22:49 - 22:54] Speaker A: Tapi pun tak ada. Maksudnya circle circle tu akan terselesaikan lah. Kalau komplit, bila komplit tu dia akan pergilah mana kotak dia, rumah dia.</w:t>
      </w:r>
    </w:p>
    <w:p>
      <w:r>
        <w:t>[22:54 - 22:57] Speaker A: Masalah rumah dia pun ada isulah. Nak KS ini, kita dapatlah okey ni ada KS lah.</w:t>
      </w:r>
    </w:p>
    <w:p>
      <w:r>
        <w:t>[22:57 - 23:02] Speaker A: Kalau orang tanya kebanyakan berapa jumlah KS, akan nampaklah dapat betul. Betul.</w:t>
      </w:r>
    </w:p>
    <w:p>
      <w:r>
        <w:t>[23:04 - 23:04] Speaker A: Okey lah.</w:t>
      </w:r>
    </w:p>
    <w:p>
      <w:r>
        <w:t>[23:08 - 23:13] Speaker A: Tapi benda tu memang kena complete circle dekat kan.</w:t>
      </w:r>
    </w:p>
    <w:p>
      <w:r>
        <w:t>[23:17 - 23:25] Speaker A: Kalau adakah kawalan nak tengok KSL? Kawal nak tengok KSL. Nak tengok. Nak tengok KSL. Tengok tak apa. Boleh orang bagi. A.</w:t>
      </w:r>
    </w:p>
    <w:p>
      <w:r>
        <w:t>[23:25 - 23:28] Speaker A: Ada keperluan dulu kita nak tahu. Betul betul.</w:t>
      </w:r>
    </w:p>
    <w:p>
      <w:r>
        <w:t>[23:29 - 23:38] Speaker A: Kalau dekat kawalan. Dekat kawalan. Dekat pemantauan pemantauan pelaut tiba pelaut keluar ni, ada perlu tengok KSL tu tak? A. Kalau dekat NIC tu, dia orang tak tengoklah. NC tapi dekat kawalan ada. Dekat kawalan.</w:t>
      </w:r>
    </w:p>
    <w:p>
      <w:r>
        <w:t>[23:38 - 23:46] Speaker A: Dekat kawalan setakat ni, saya buat setakat ni tak ada lagi. Tak ada permintaan. Dan apa ni data yang saya generate pun tak pernah dia tak pernah ada classified untuk siapa yang masuk KSL.</w:t>
      </w:r>
    </w:p>
    <w:p>
      <w:r>
        <w:t>[23:55 - 23:56] Speaker A: So tapi kalau kalau letak pun macam.</w:t>
      </w:r>
    </w:p>
    <w:p>
      <w:r>
        <w:t>[24:01 - 24:02] Speaker A: tak ada.</w:t>
      </w:r>
    </w:p>
    <w:p>
      <w:r>
        <w:t>[24:02 - 24:06] Speaker A: Kalau letak pun dia dia tak ada masalah tahu kan? Boleh aje. Cuma dia ada dia ada satu cara lainlah. Betul.</w:t>
      </w:r>
    </w:p>
    <w:p>
      <w:r>
        <w:t>[24:06 - 24:12] Speaker B: Kita making apa lagi lah. Kalau perlu nak buat mandi apa lah. Kalau benda ni boleh boleh aje kan.</w:t>
      </w:r>
    </w:p>
    <w:p>
      <w:r>
        <w:t>[24:13 - 24:14] Speaker A: Boleh. Boleh main main jelah.</w:t>
      </w:r>
    </w:p>
    <w:p>
      <w:r>
        <w:t>[24:15 - 24:15] Speaker B: Okey ah.</w:t>
      </w:r>
    </w:p>
    <w:p>
      <w:r>
        <w:t>[24:15 - 24:16] Speaker A: lah.</w:t>
      </w:r>
    </w:p>
    <w:p>
      <w:r>
        <w:t>[24:20 - 24:21] Speaker A: Satu.</w:t>
      </w:r>
    </w:p>
    <w:p>
      <w:r>
        <w:t>[24:21 - 24:24] Speaker A: Kita habiskan satu satu ni dulu. Apa? Kita habiskan satu satu row dulu.</w:t>
      </w:r>
    </w:p>
    <w:p>
      <w:r>
        <w:t>[24:24 - 24:25] Speaker B: Hai boleh.</w:t>
      </w:r>
    </w:p>
    <w:p>
      <w:r>
        <w:t>[24:25 - 24:28] Speaker A: Saya depend pada boss. Saya saya rehat lepas ni.</w:t>
      </w:r>
    </w:p>
    <w:p>
      <w:r>
        <w:t>[24:28 - 24:29] Speaker A: Macam mana boss? Nak?</w:t>
      </w:r>
    </w:p>
    <w:p>
      <w:r>
        <w:t>[24:32 - 24:33] Speaker C: Ini dah pergi. pun dah bangun ni.</w:t>
      </w:r>
    </w:p>
    <w:p>
      <w:r>
        <w:t>[24:35 - 24:36] Speaker B: Wan.</w:t>
      </w:r>
    </w:p>
    <w:p>
      <w:r>
        <w:t>[24:36 - 24:37] Speaker A: Selamat eh bengkel eh. Allah.</w:t>
      </w:r>
    </w:p>
    <w:p>
      <w:r>
        <w:t>[24:37 - 24:37] Speaker B: Allah. Terima kasih.</w:t>
      </w:r>
    </w:p>
    <w:p>
      <w:r>
        <w:t>[24:41 - 24:43] Speaker A: Okey terima kasih. Terima kasih. Sini pula wah. hebat eh.</w:t>
      </w:r>
    </w:p>
    <w:p>
      <w:r>
        <w:t>[24:43 - 24:45] Speaker B: Macam mana nak buat buat ass?</w:t>
      </w:r>
    </w:p>
    <w:p>
      <w:r>
        <w:t>[24:45 - 24:46] Speaker A: Macam mana nak buat ass?</w:t>
      </w:r>
    </w:p>
    <w:p>
      <w:r>
        <w:t>[24:46 - 24:47] Speaker B: Okey.</w:t>
      </w:r>
    </w:p>
    <w:p>
      <w:r>
        <w:t>[24:47 - 24:49] Speaker A: Mati kaki lagi.</w:t>
      </w:r>
    </w:p>
    <w:p>
      <w:r>
        <w:t>[24:49 - 24:56] Speaker B: datang. Macam mana nak pergi? Sebab okey. Eh jangan bawa boss.</w:t>
      </w:r>
    </w:p>
    <w:p>
      <w:r>
        <w:t>[24:56 - 24:56] Speaker A: Terima kasih.</w:t>
      </w:r>
    </w:p>
    <w:p>
      <w:r>
        <w:t>[24:57 - 24:59] Speaker B: Beres ada eh? Dari nombor satu. Ha?</w:t>
      </w:r>
    </w:p>
    <w:p>
      <w:r>
        <w:t>[24:59 - 25:01] Speaker A: Dari nombor satu untuk latihan dah.</w:t>
      </w:r>
    </w:p>
    <w:p>
      <w:r>
        <w:t>[25:01 - 25:04] Speaker B: Okey tuan-tuan kita rehat dululah sampai pukul 11:00 nanti kita sambung.</w:t>
      </w:r>
    </w:p>
    <w:p>
      <w:r>
        <w:t>[25:04 - 25:05] Speaker C: Ya betul.</w:t>
      </w:r>
    </w:p>
    <w:p>
      <w:r>
        <w:t>[25:05 - 25:06] Speaker B: Rehat dululah.</w:t>
      </w:r>
    </w:p>
    <w:p>
      <w:r>
        <w:t>[25:06 - 25:06] Speaker C: Tak apa.</w:t>
      </w:r>
    </w:p>
    <w:p>
      <w:r>
        <w:t>[25:06 - 25:07] Speaker B: Sampai pukul 11:00.</w:t>
      </w:r>
    </w:p>
    <w:p>
      <w:r>
        <w:t>[25:08 - 25:08] Speaker C: Tak sangat.</w:t>
      </w:r>
    </w:p>
    <w:p>
      <w:r>
        <w:t>[25:11 - 25:14] Speaker B: Saya tak tahu tulis lama dekat mana ni. 16.</w:t>
      </w:r>
    </w:p>
    <w:p>
      <w:r>
        <w:t>[25:16 - 25:16] Speaker A: 16.</w:t>
      </w:r>
    </w:p>
    <w:p>
      <w:r>
        <w:t>[25:17 - 25:18] Speaker B: Tak tak apa dia ada 16 dekat sini 16.</w:t>
      </w:r>
    </w:p>
    <w:p>
      <w:r>
        <w:t>[25:19 - 25:20] Speaker A: Ha sini saya baju merah.</w:t>
      </w:r>
    </w:p>
    <w:p>
      <w:r>
        <w:t>[25:24 - 25:25] Speaker A: Bahagian kewangan.</w:t>
      </w:r>
    </w:p>
    <w:p>
      <w:r>
        <w:t>[25:25 - 25:27] Speaker B: Ah ni Tuan tak tahu nak tulis kat mana.</w:t>
      </w:r>
    </w:p>
    <w:p>
      <w:r>
        <w:t>[25:27 - 25:30] Speaker A: Tulis mana nama kat mana tak tahu eh? kumpulan apa? Dari mana BMR eh? Bukan eh? SMG ke?</w:t>
      </w:r>
    </w:p>
    <w:p>
      <w:r>
        <w:t>[25:30 - 25:33] Speaker B: Tapi dia punya keluar. So sebab saya minta kat PDK siapa yang akan join dia orang tak bagi so saya buat ni berdasarkan.</w:t>
      </w:r>
    </w:p>
    <w:p>
      <w:r>
        <w:t>[25:33 - 25:34] Speaker A: Hari ni bahagian keselamatan.</w:t>
      </w:r>
    </w:p>
    <w:p>
      <w:r>
        <w:t>[25:34 - 25:36] Speaker B: Keselamatan apa bahasa Inggeris? Ha ni passport ni. Mana?</w:t>
      </w:r>
    </w:p>
    <w:p>
      <w:r>
        <w:t>[25:36 - 25:39] Speaker A: Ah jap. Ini saya buat daripada apa passport passport apa bahasa Inggeris tu dia punya apa passport eh?</w:t>
      </w:r>
    </w:p>
    <w:p>
      <w:r>
        <w:t>[25:40 - 25:44] Speaker B: passport. Tak apa orang sebut lagi passport foto. Security ke? Security and passport division.</w:t>
      </w:r>
    </w:p>
    <w:p>
      <w:r>
        <w:t>[25:45 - 25:47] Speaker B: Ah security and passport.</w:t>
      </w:r>
    </w:p>
    <w:p>
      <w:r>
        <w:t>[25:47 - 25:48] Speaker A: Pekerja asing pentadbiran.</w:t>
      </w:r>
    </w:p>
    <w:p>
      <w:r>
        <w:t>[25:49 - 25:50] Speaker B: Bukan ni bukan VPP bukan kewangan ni bukan eh?</w:t>
      </w:r>
    </w:p>
    <w:p>
      <w:r>
        <w:t>[25:50 - 25:50] Speaker A: Bukan bukan.</w:t>
      </w:r>
    </w:p>
    <w:p>
      <w:r>
        <w:t>[25:50 - 25:51] Speaker B: Alamak. Kewangan kewangan.</w:t>
      </w:r>
    </w:p>
    <w:p>
      <w:r>
        <w:t>[25:52 - 25:52] Speaker A: Balik ah.</w:t>
      </w:r>
    </w:p>
    <w:p>
      <w:r>
        <w:t>[25:52 - 25:53] Speaker B: Eh jangan begitu.</w:t>
      </w:r>
    </w:p>
    <w:p>
      <w:r>
        <w:t>[25:54 - 25:54] Speaker A: Itulah ha. KDN kut.</w:t>
      </w:r>
    </w:p>
    <w:p>
      <w:r>
        <w:t>[25:56 - 25:57] Speaker B: KDN kut eh? Boleh.</w:t>
      </w:r>
    </w:p>
    <w:p>
      <w:r>
        <w:t>[25:57 - 25:58] Speaker A: Kalau pasukan trus tak boleh. Boleh pula pasukan trust.</w:t>
      </w:r>
    </w:p>
    <w:p>
      <w:r>
        <w:t>[25:58 - 25:59] Speaker B: Ha boleh eh. Nice. Ah pasukan trust ah pasukan pasukan pasukan trus projek.</w:t>
      </w:r>
    </w:p>
    <w:p>
      <w:r>
        <w:t>[25:59 - 26:01] Speaker A: Boleh. Boleh tarik pergi sana pula. SME.</w:t>
      </w:r>
    </w:p>
    <w:p>
      <w:r>
        <w:t>[26:01 - 26:02] Speaker B: Bukan sebenarnya kita orang SME ah. Ha SME.</w:t>
      </w:r>
    </w:p>
    <w:p>
      <w:r>
        <w:t>[26:02 - 26:03] Speaker A: Boleh?</w:t>
      </w:r>
    </w:p>
    <w:p>
      <w:r>
        <w:t>[26:03 - 26:04] Speaker B: Ah ni tak apa dia berdaftar. terima kasih.</w:t>
      </w:r>
    </w:p>
    <w:p>
      <w:r>
        <w:t>[26:05 - 26:06] Speaker A: Mana? Sini.</w:t>
      </w:r>
    </w:p>
    <w:p>
      <w:r>
        <w:t>[26:07 - 26:07] Speaker B: Pasukan Trust.</w:t>
      </w:r>
    </w:p>
    <w:p>
      <w:r>
        <w:t>[26:07 - 26:08] Speaker A: KDN.</w:t>
      </w:r>
    </w:p>
    <w:p>
      <w:r>
        <w:t>[26:08 - 26:09] Speaker B: Ah pasukan trus projek.</w:t>
      </w:r>
    </w:p>
    <w:p>
      <w:r>
        <w:t>[26:09 - 26:10] Speaker A: Aiyo ni.</w:t>
      </w:r>
    </w:p>
    <w:p>
      <w:r>
        <w:t>[26:10 - 26:13] Speaker B: Kalau salah pun punca ni dia dia akan jawab tak.</w:t>
      </w:r>
    </w:p>
    <w:p>
      <w:r>
        <w:t>[26:13 - 26:14] Speaker B: Join hari ini aje ke atau nanti next next?</w:t>
      </w:r>
    </w:p>
    <w:p>
      <w:r>
        <w:t>[26:14 - 26:15] Speaker A: Saya kalau ada IDCI saya masuk ah.</w:t>
      </w:r>
    </w:p>
    <w:p>
      <w:r>
        <w:t>[26:15 - 26:16] Speaker B: Oh ah sekali dengan Jumaat lah kan. Kali dengan Jumaat. Dulu dua dua belah sekali.</w:t>
      </w:r>
    </w:p>
    <w:p>
      <w:r>
        <w:t>[26:20 - 26:22] Speaker B: hari kita nak tulis nama.</w:t>
      </w:r>
    </w:p>
    <w:p>
      <w:r>
        <w:t>[26:42 - 26:42] Speaker B: kosong Malaysia.</w:t>
      </w:r>
    </w:p>
    <w:p>
      <w:r>
        <w:t>[26:44 - 26:44] Speaker A: So boleh ambil.</w:t>
      </w:r>
    </w:p>
    <w:p>
      <w:r>
        <w:t>[26:44 - 26:45] Speaker A: Ha tak apa.</w:t>
      </w:r>
    </w:p>
    <w:p>
      <w:r>
        <w:t>[26:45 - 26:46] Speaker B: Saya puasa. Puasa. Oh rosak.</w:t>
      </w:r>
    </w:p>
    <w:p>
      <w:r>
        <w:t>[26:50 - 26:51] Speaker A: Takut aku takut.</w:t>
      </w:r>
    </w:p>
    <w:p>
      <w:r>
        <w:t>[26:55 - 26:55] Speaker B: Biar.</w:t>
      </w:r>
    </w:p>
    <w:p>
      <w:r>
        <w:t>[26:55 - 26:55] Speaker A: Kan.</w:t>
      </w:r>
    </w:p>
    <w:p>
      <w:r>
        <w:t>[26:56 - 26:56] Speaker B: Sami juga.</w:t>
      </w:r>
    </w:p>
    <w:p>
      <w:r>
        <w:t>[26:57 - 26:58] Speaker B: Bukan tu. Dia tak boleh isi ah.</w:t>
      </w:r>
    </w:p>
    <w:p>
      <w:r>
        <w:t>[27:02 - 27:05] Speaker B: Orang apa ni surat account. Macam mana jadi orang ni kita.</w:t>
      </w:r>
    </w:p>
    <w:p>
      <w:r>
        <w:t>[27:05 - 27:35] Speaker B: Sebab tapi aku dapat. nak. Aku tahu dekat sini pun banyak-banyak macam-macam kat aku. Ah ah tak besar.</w:t>
      </w:r>
    </w:p>
    <w:p>
      <w:r>
        <w:t>[27:35 - 27:43] Speaker B: tu makna tempat. Tu. Apa business analisis? strategic dalam. Ha. Besar.</w:t>
      </w:r>
    </w:p>
    <w:p>
      <w:r>
        <w:t>[27:43 - 27:43] Speaker A: Rosak.</w:t>
      </w:r>
    </w:p>
    <w:p>
      <w:r>
        <w:t>[27:44 - 27:44] Speaker B: Apa kena stack kat ni?</w:t>
      </w:r>
    </w:p>
    <w:p>
      <w:r>
        <w:t>[30:00 - 30:06] Speaker A: Betul tu makna tepat kan?</w:t>
      </w:r>
    </w:p>
    <w:p>
      <w:r>
        <w:t>[30:06 - 30:08] Speaker B: kena sikit?</w:t>
      </w:r>
    </w:p>
    <w:p>
      <w:r>
        <w:t>[30:08 - 30:09] Speaker A: Dah.</w:t>
      </w:r>
    </w:p>
    <w:p>
      <w:r>
        <w:t>[30:09 - 30:11] Speaker B: Kenapa business analysis.</w:t>
      </w:r>
    </w:p>
    <w:p>
      <w:r>
        <w:t>[30:16 - 30:20] Speaker B: kita dah teringin tu dia orang buat.</w:t>
      </w:r>
    </w:p>
    <w:p>
      <w:r>
        <w:t>[30:24 - 30:25] Speaker A: Susah ni.</w:t>
      </w:r>
    </w:p>
    <w:p>
      <w:r>
        <w:t>[30:25 - 30:26] Speaker B: Ha?</w:t>
      </w:r>
    </w:p>
    <w:p>
      <w:r>
        <w:t>[30:26 - 30:28] Speaker A: Aku kena start fikir.</w:t>
      </w:r>
    </w:p>
    <w:p>
      <w:r>
        <w:t>[30:30 - 30:32] Speaker A: Fokus yang.</w:t>
      </w:r>
    </w:p>
    <w:p>
      <w:r>
        <w:t>[30:34 - 30:40] Speaker B: Kita ikut through daripada ikut three. Kenapa dia orang dari 8 tapi 9 terlampau banyak.</w:t>
      </w:r>
    </w:p>
    <w:p>
      <w:r>
        <w:t>[30:40 - 30:42] Speaker B: Dia dari 9.</w:t>
      </w:r>
    </w:p>
    <w:p>
      <w:r>
        <w:t>[30:44 - 30:45] Speaker B: Boleh boleh.</w:t>
      </w:r>
    </w:p>
    <w:p>
      <w:r>
        <w:t>[30:45 - 30:46] Speaker A: Aku seorang saja nak dari 9.</w:t>
      </w:r>
    </w:p>
    <w:p>
      <w:r>
        <w:t>[30:51 - 30:53] Speaker B: Kena sikit kut kau eh.</w:t>
      </w:r>
    </w:p>
    <w:p>
      <w:r>
        <w:t>[30:53 - 30:53] Speaker A: Ha dia tak suruh.</w:t>
      </w:r>
    </w:p>
    <w:p>
      <w:r>
        <w:t>[30:55 - 30:57] Speaker B: Aku sebab tak ikut three ni.</w:t>
      </w:r>
    </w:p>
    <w:p>
      <w:r>
        <w:t>[30:57 - 31:00] Speaker B: Sebab nanti dia orang pening kalau kau tak ikut three dia.</w:t>
      </w:r>
    </w:p>
    <w:p>
      <w:r>
        <w:t>[31:00 - 31:03] Speaker B: And then kita tanya apa yang nak tambah apa yang nak buang.</w:t>
      </w:r>
    </w:p>
    <w:p>
      <w:r>
        <w:t>[31:03 - 31:05] Speaker B: Dia nak buang kau warna merah kan aku nak kau fikir juga.</w:t>
      </w:r>
    </w:p>
    <w:p>
      <w:r>
        <w:t>[31:06 - 31:07] Speaker B: Strike through juga.</w:t>
      </w:r>
    </w:p>
    <w:p>
      <w:r>
        <w:t>[31:09 - 31:11] Speaker B: Aku dah terfikir.</w:t>
      </w:r>
    </w:p>
    <w:p>
      <w:r>
        <w:t>[31:11 - 31:13] Speaker B: Jadi kalau kau nak buang direct kau tak nak.</w:t>
      </w:r>
    </w:p>
    <w:p>
      <w:r>
        <w:t>[31:15 - 31:17] Speaker B: Yang ni kita edit eh, cepat ya.</w:t>
      </w:r>
    </w:p>
    <w:p>
      <w:r>
        <w:t>[31:17 - 31:18] Speaker A: Nak angkat kampung baru eh.</w:t>
      </w:r>
    </w:p>
    <w:p>
      <w:r>
        <w:t>[31:18 - 31:23] Speaker B: Kita nak angkat kampung baru pula. Edit kan buat keluar.</w:t>
      </w:r>
    </w:p>
    <w:p>
      <w:r>
        <w:t>[31:23 - 31:24] Speaker A: Nampak.</w:t>
      </w:r>
    </w:p>
    <w:p>
      <w:r>
        <w:t>[31:24 - 31:27] Speaker B: Tapi the boss pun sure tak ada hal.</w:t>
      </w:r>
    </w:p>
    <w:p>
      <w:r>
        <w:t>[31:27 - 31:30] Speaker B: Aku nak tulis kau nak buat ni, kau pening.</w:t>
      </w:r>
    </w:p>
    <w:p>
      <w:r>
        <w:t>[31:32 - 31:34] Speaker B: Kau balik kau tulis sebab aku dua-dua jadi pening.</w:t>
      </w:r>
    </w:p>
    <w:p>
      <w:r>
        <w:t>[31:34 - 31:35] Speaker A: Eh kau orang nak tak.</w:t>
      </w:r>
    </w:p>
    <w:p>
      <w:r>
        <w:t>[31:44 - 31:46] Speaker B: 24 jam kerja.</w:t>
      </w:r>
    </w:p>
    <w:p>
      <w:r>
        <w:t>[31:46 - 32:13] Speaker B: Kalau itu masih juga belum masuk. IC itu nak harap itu nak orang itu juga nak. Sebab orang. Sebab dia tak ada. Eh, ini orang kalau. Ini kalau. Dia tepat-tepat saja.</w:t>
      </w:r>
    </w:p>
    <w:p>
      <w:r>
        <w:t>[32:13 - 32:23] Speaker B: tapi banyak ada dua kita jalan. Kalau banyak sangat jalan.</w:t>
      </w:r>
    </w:p>
    <w:p>
      <w:r>
        <w:t>[32:25 - 32:29] Speaker B: Tapi sebab saya yang dekat jalan.</w:t>
      </w:r>
    </w:p>
    <w:p>
      <w:r>
        <w:t>[32:29 - 32:33] Speaker B: Tadi saya pun saya tak jalan.</w:t>
      </w:r>
    </w:p>
    <w:p>
      <w:r>
        <w:t>[32:37 - 32:48] Speaker B: Dia pun dia pun dengan kita baru kerja dekat dalam kontrak. Bukan, saya bukan dah. Tolak sudah. Tak ada hat.</w:t>
      </w:r>
    </w:p>
    <w:p>
      <w:r>
        <w:t>[32:48 - 32:54] Speaker B: ada tak ada? Nak tanya? Tak ada.</w:t>
      </w:r>
    </w:p>
    <w:p>
      <w:r>
        <w:t>[32:54 - 33:06] Speaker B: Sikit-sikit. Jadi tak. Jadi jadi dualah. Kalau okey faham.</w:t>
      </w:r>
    </w:p>
    <w:p>
      <w:r>
        <w:t>[33:06 - 33:08] Speaker A: Eh tutup pintu.</w:t>
      </w:r>
    </w:p>
    <w:p>
      <w:r>
        <w:t>[33:08 - 33:12] Speaker B: Maksudnya kalau macam saya, kalau first.</w:t>
      </w:r>
    </w:p>
    <w:p>
      <w:r>
        <w:t>[33:12 - 33:13] Speaker A: Ha?</w:t>
      </w:r>
    </w:p>
    <w:p>
      <w:r>
        <w:t>[33:13 - 33:14] Speaker B: UR tu dia tak kira pun.</w:t>
      </w:r>
    </w:p>
    <w:p>
      <w:r>
        <w:t>[33:14 - 33:15] Speaker A: Dia kira FR.</w:t>
      </w:r>
    </w:p>
    <w:p>
      <w:r>
        <w:t>[33:15 - 33:17] Speaker B: FR. Sebab FR tu maksudnya.</w:t>
      </w:r>
    </w:p>
    <w:p>
      <w:r>
        <w:t>[33:17 - 33:23] Speaker A: Kalau kita UR. UR tu tak masuk FR.</w:t>
      </w:r>
    </w:p>
    <w:p>
      <w:r>
        <w:t>[33:23 - 33:26] Speaker B: Dia akan jadi tak jadi.</w:t>
      </w:r>
    </w:p>
    <w:p>
      <w:r>
        <w:t>[33:26 - 33:27] Speaker A: Okey.</w:t>
      </w:r>
    </w:p>
    <w:p>
      <w:r>
        <w:t>[33:27 - 33:28] Speaker B: Faham.</w:t>
      </w:r>
    </w:p>
    <w:p>
      <w:r>
        <w:t>[33:28 - 33:32] Speaker B: Sebab FR tu dikira dekat sebagai termasuk. Keluar.</w:t>
      </w:r>
    </w:p>
    <w:p>
      <w:r>
        <w:t>[33:33 - 33:33] Speaker A: Oh okey.</w:t>
      </w:r>
    </w:p>
    <w:p>
      <w:r>
        <w:t>[33:34 - 33:35] Speaker B: Ni yang puan dah tengok.</w:t>
      </w:r>
    </w:p>
    <w:p>
      <w:r>
        <w:t>[33:35 - 33:36] Speaker A: Baiklah.</w:t>
      </w:r>
    </w:p>
    <w:p>
      <w:r>
        <w:t>[33:36 - 33:38] Speaker B: Tu yang puan dah tengoklah.</w:t>
      </w:r>
    </w:p>
    <w:p>
      <w:r>
        <w:t>[33:38 - 33:41] Speaker A: Ha itu yang saya nak itu supaya nanti dekat.</w:t>
      </w:r>
    </w:p>
    <w:p>
      <w:r>
        <w:t>[33:41 - 33:44] Speaker B: Ada kalau kalau pun kita masuk dan pun yang masuk kita.</w:t>
      </w:r>
    </w:p>
    <w:p>
      <w:r>
        <w:t>[33:44 - 33:47] Speaker B: Yang kita tak nak pun tapi impact.</w:t>
      </w:r>
    </w:p>
    <w:p>
      <w:r>
        <w:t>[33:47 - 33:51] Speaker B: Tapi nanti ada yang belum faham sangat. Ada yang memahami.</w:t>
      </w:r>
    </w:p>
    <w:p>
      <w:r>
        <w:t>[33:51 - 33:54] Speaker B: Kalau kita saja tak tak masuklah.</w:t>
      </w:r>
    </w:p>
    <w:p>
      <w:r>
        <w:t>[33:54 - 33:55] Speaker B: Itulah yang saya nak.</w:t>
      </w:r>
    </w:p>
    <w:p>
      <w:r>
        <w:t>[33:56 - 33:57] Speaker B: Sepatutnya dia kena plus.</w:t>
      </w:r>
    </w:p>
    <w:p>
      <w:r>
        <w:t>[34:02 - 34:05] Speaker B: Tapi saya kena bagi faham.</w:t>
      </w:r>
    </w:p>
    <w:p>
      <w:r>
        <w:t>[34:05 - 34:08] Speaker B: Bila lain pula dia akan beza.</w:t>
      </w:r>
    </w:p>
    <w:p>
      <w:r>
        <w:t>[34:08 - 34:08] Speaker A: Ha.</w:t>
      </w:r>
    </w:p>
    <w:p>
      <w:r>
        <w:t>[34:08 - 34:13] Speaker B: Tapi tu telah yang telah berfikir apa semua dah habis.</w:t>
      </w:r>
    </w:p>
    <w:p>
      <w:r>
        <w:t>[34:13 - 34:16] Speaker B: Ha itu yang dekat dekat itu. Bukan dia.</w:t>
      </w:r>
    </w:p>
    <w:p>
      <w:r>
        <w:t>[34:17 - 34:18] Speaker B: Kau tak plan.</w:t>
      </w:r>
    </w:p>
    <w:p>
      <w:r>
        <w:t>[34:18 - 34:21] Speaker B: Dan kau ikut kan kau ni.</w:t>
      </w:r>
    </w:p>
    <w:p>
      <w:r>
        <w:t>[34:21 - 34:23] Speaker B: So I yang kita buat tu.</w:t>
      </w:r>
    </w:p>
    <w:p>
      <w:r>
        <w:t>[34:23 - 34:24] Speaker A: Kan.</w:t>
      </w:r>
    </w:p>
    <w:p>
      <w:r>
        <w:t>[34:24 - 34:27] Speaker B: Tapi dia nak tapi tak besar.</w:t>
      </w:r>
    </w:p>
    <w:p>
      <w:r>
        <w:t>[34:27 - 34:29] Speaker A: Ha?</w:t>
      </w:r>
    </w:p>
    <w:p>
      <w:r>
        <w:t>[34:29 - 34:30] Speaker B: Kita macam mana? execute ke tak execute.</w:t>
      </w:r>
    </w:p>
    <w:p>
      <w:r>
        <w:t>[34:30 - 34:31] Speaker A: Oh bukan tak ada ikut.</w:t>
      </w:r>
    </w:p>
    <w:p>
      <w:r>
        <w:t>[34:32 - 34:33] Speaker B: Ha?</w:t>
      </w:r>
    </w:p>
    <w:p>
      <w:r>
        <w:t>[34:33 - 34:37] Speaker B: protector yang dekat dia buat.</w:t>
      </w:r>
    </w:p>
    <w:p>
      <w:r>
        <w:t>[34:37 - 34:38] Speaker A: Okey.</w:t>
      </w:r>
    </w:p>
    <w:p>
      <w:r>
        <w:t>[34:38 - 34:39] Speaker B: Tak ada tak ada orang pasang.</w:t>
      </w:r>
    </w:p>
    <w:p>
      <w:r>
        <w:t>[34:39 - 34:40] Speaker B: Benda apa? protector protector lah.</w:t>
      </w:r>
    </w:p>
    <w:p>
      <w:r>
        <w:t>[34:41 - 34:44] Speaker B: Tapi sebab dia bawah protector sikit.</w:t>
      </w:r>
    </w:p>
    <w:p>
      <w:r>
        <w:t>[34:44 - 34:45] Speaker A: Englesia main isi ini.</w:t>
      </w:r>
    </w:p>
    <w:p>
      <w:r>
        <w:t>[34:45 - 34:46] Speaker B: Ha yang ini itu.</w:t>
      </w:r>
    </w:p>
    <w:p>
      <w:r>
        <w:t>[34:46 - 34:48] Speaker A: Saya pun tahu.</w:t>
      </w:r>
    </w:p>
    <w:p>
      <w:r>
        <w:t>[34:48 - 34:50] Speaker B: Tapi betul kita buat ke sini.</w:t>
      </w:r>
    </w:p>
    <w:p>
      <w:r>
        <w:t>[34:50 - 34:52] Speaker A: Tadi saya dia dia bagi tahu yang saya dapat tu.</w:t>
      </w:r>
    </w:p>
    <w:p>
      <w:r>
        <w:t>[34:52 - 34:54] Speaker A: Bukan dia orang bercampur dengan Malaysia.</w:t>
      </w:r>
    </w:p>
    <w:p>
      <w:r>
        <w:t>[34:54 - 34:55] Speaker B: Tapi dia kata bukan.</w:t>
      </w:r>
    </w:p>
    <w:p>
      <w:r>
        <w:t>[34:55 - 34:57] Speaker A: Bukan.</w:t>
      </w:r>
    </w:p>
    <w:p>
      <w:r>
        <w:t>[34:57 - 34:59] Speaker B: Dia pada satu 1.0.</w:t>
      </w:r>
    </w:p>
    <w:p>
      <w:r>
        <w:t>[34:59 - 35:00] Speaker A: Dah eh.</w:t>
      </w:r>
    </w:p>
    <w:p>
      <w:r>
        <w:t>[35:00 - 35:01] Speaker B: Maknanya.</w:t>
      </w:r>
    </w:p>
    <w:p>
      <w:r>
        <w:t>[35:01 - 35:02] Speaker A: Tak boleh.</w:t>
      </w:r>
    </w:p>
    <w:p>
      <w:r>
        <w:t>[35:02 - 35:05] Speaker B: So kalau puan nak ubah bolehlah ubah.</w:t>
      </w:r>
    </w:p>
    <w:p>
      <w:r>
        <w:t>[35:05 - 35:05] Speaker A: Sekarang ke?</w:t>
      </w:r>
    </w:p>
    <w:p>
      <w:r>
        <w:t>[35:05 - 35:08] Speaker B: Kalau kalau dah bawah kereta tu mana yang tak boleh.</w:t>
      </w:r>
    </w:p>
    <w:p>
      <w:r>
        <w:t>[35:08 - 35:09] Speaker A: Ni daripada company mana?</w:t>
      </w:r>
    </w:p>
    <w:p>
      <w:r>
        <w:t>[35:09 - 35:11] Speaker B: Data Micron. Jadi data akan dari kita.</w:t>
      </w:r>
    </w:p>
    <w:p>
      <w:r>
        <w:t>[35:11 - 35:12] Speaker A: Data Micron.</w:t>
      </w:r>
    </w:p>
    <w:p>
      <w:r>
        <w:t>[35:12 - 35:14] Speaker B: Yang company tu. IT.</w:t>
      </w:r>
    </w:p>
    <w:p>
      <w:r>
        <w:t>[35:17 - 35:20] Speaker A: Dekat dekat dekat mana dekat Bukit Bintang.</w:t>
      </w:r>
    </w:p>
    <w:p>
      <w:r>
        <w:t>[35:23 - 35:23] Speaker B: Dia dekat.</w:t>
      </w:r>
    </w:p>
    <w:p>
      <w:r>
        <w:t>[35:23 - 35:25] Speaker A: Company apa eh?</w:t>
      </w:r>
    </w:p>
    <w:p>
      <w:r>
        <w:t>[35:25 - 35:30] Speaker B: Dekat tak dekat company tu. Tak yang saya dapat dari.</w:t>
      </w:r>
    </w:p>
    <w:p>
      <w:r>
        <w:t>[35:30 - 35:32] Speaker A: Apa dia dia punya ni business apa?</w:t>
      </w:r>
    </w:p>
    <w:p>
      <w:r>
        <w:t>[35:32 - 35:36] Speaker B: Memang memang memang dia buat pun saya buat software. Software ada.</w:t>
      </w:r>
    </w:p>
    <w:p>
      <w:r>
        <w:t>[35:36 - 35:38] Speaker B: Service provider lah. Hmm.</w:t>
      </w:r>
    </w:p>
    <w:p>
      <w:r>
        <w:t>[35:38 - 35:40] Speaker A: Ramai, ramai staff. 100. 100 lebih kurang.</w:t>
      </w:r>
    </w:p>
    <w:p>
      <w:r>
        <w:t>[35:40 - 35:41] Speaker A: 100 orang.</w:t>
      </w:r>
    </w:p>
    <w:p>
      <w:r>
        <w:t>[35:41 - 35:43] Speaker B: lebih kurang baru tengah expand.</w:t>
      </w:r>
    </w:p>
    <w:p>
      <w:r>
        <w:t>[35:43 - 35:45] Speaker A: Takkanlah tidakkan. Tahun lepas baru improve.</w:t>
      </w:r>
    </w:p>
    <w:p>
      <w:r>
        <w:t>[35:45 - 35:45] Speaker B: Ha.</w:t>
      </w:r>
    </w:p>
    <w:p>
      <w:r>
        <w:t>[35:45 - 35:47] Speaker B: Sekarang bulan tu.</w:t>
      </w:r>
    </w:p>
    <w:p>
      <w:r>
        <w:t>[35:48 - 35:49] Speaker B: Tak ada vakansi ke sekarang?</w:t>
      </w:r>
    </w:p>
    <w:p>
      <w:r>
        <w:t>[35:49 - 35:50] Speaker A: Ya? Ada vakansi ke sekarang?</w:t>
      </w:r>
    </w:p>
    <w:p>
      <w:r>
        <w:t>[35:50 - 35:51] Speaker A: Bahagian apa?</w:t>
      </w:r>
    </w:p>
    <w:p>
      <w:r>
        <w:t>[35:51 - 35:52] Speaker A: Tak ada vakansi ke?</w:t>
      </w:r>
    </w:p>
    <w:p>
      <w:r>
        <w:t>[35:52 - 35:54] Speaker B: Oh. Vakansi sentiasa hiring. kan. Sentiasa hiring.</w:t>
      </w:r>
    </w:p>
    <w:p>
      <w:r>
        <w:t>[35:54 - 35:54] Speaker A: Nama company apa? Data saya.</w:t>
      </w:r>
    </w:p>
    <w:p>
      <w:r>
        <w:t>[35:55 - 35:55] Speaker A: Tak apa tak apa tak apa.</w:t>
      </w:r>
    </w:p>
    <w:p>
      <w:r>
        <w:t>[35:56 - 35:56] Speaker A: Tak apa.</w:t>
      </w:r>
    </w:p>
    <w:p>
      <w:r>
        <w:t>[35:57 - 35:57] Speaker A: Kecut eh.</w:t>
      </w:r>
    </w:p>
    <w:p>
      <w:r>
        <w:t>[35:58 - 35:59] Speaker A: Apa.</w:t>
      </w:r>
    </w:p>
    <w:p>
      <w:r>
        <w:t>[35:59 - 36:00] Speaker A: Nama apa company? Data Micron.</w:t>
      </w:r>
    </w:p>
    <w:p>
      <w:r>
        <w:t>[36:00 - 36:01] Speaker B: Eh tadi dengar apa tak mahu tulis.</w:t>
      </w:r>
    </w:p>
    <w:p>
      <w:r>
        <w:t>[36:01 - 36:02] Speaker A: Data Micron.</w:t>
      </w:r>
    </w:p>
    <w:p>
      <w:r>
        <w:t>[36:03 - 36:04] Speaker B: kepada bila dia rapat.</w:t>
      </w:r>
    </w:p>
    <w:p>
      <w:r>
        <w:t>[36:05 - 36:06] Speaker A: Oh data MC r o n.</w:t>
      </w:r>
    </w:p>
    <w:p>
      <w:r>
        <w:t>[36:06 - 36:07] Speaker B: MC.</w:t>
      </w:r>
    </w:p>
    <w:p>
      <w:r>
        <w:t>[36:07 - 36:08] Speaker A: Data Micron.</w:t>
      </w:r>
    </w:p>
    <w:p>
      <w:r>
        <w:t>[36:08 - 36:10] Speaker B: Dia kalau vakansi dia apply kat mana?</w:t>
      </w:r>
    </w:p>
    <w:p>
      <w:r>
        <w:t>[36:10 - 36:11] Speaker B: LinkedIn boleh? LinkedIn.</w:t>
      </w:r>
    </w:p>
    <w:p>
      <w:r>
        <w:t>[36:11 - 36:14] Speaker B: sebab dekat LinkedIn memang ada sentiasa ada job opening. LinkedIn.</w:t>
      </w:r>
    </w:p>
    <w:p>
      <w:r>
        <w:t>[36:14 - 36:17] Speaker B: Semua kalau berminat kita pun dah buat jawatan saya.</w:t>
      </w:r>
    </w:p>
    <w:p>
      <w:r>
        <w:t>[37:32 - 37:35] Speaker A: Nama apa company ni?</w:t>
      </w:r>
    </w:p>
    <w:p>
      <w:r>
        <w:t>[37:35 - 37:36] Speaker B: Data Micron.</w:t>
      </w:r>
    </w:p>
    <w:p>
      <w:r>
        <w:t>[37:36 - 37:38] Speaker A: Kejap lagi aku tak boleh tulis.</w:t>
      </w:r>
    </w:p>
    <w:p>
      <w:r>
        <w:t>[37:38 - 37:39] Speaker B: Data Micron.</w:t>
      </w:r>
    </w:p>
    <w:p>
      <w:r>
        <w:t>[37:42 - 37:44] Speaker A: So boleh dia rapat.</w:t>
      </w:r>
    </w:p>
    <w:p>
      <w:r>
        <w:t>[37:45 - 37:48] Speaker A: Oh da M I C R O N.</w:t>
      </w:r>
    </w:p>
    <w:p>
      <w:r>
        <w:t>[37:48 - 37:49] Speaker B: Betul.</w:t>
      </w:r>
    </w:p>
    <w:p>
      <w:r>
        <w:t>[37:49 - 37:51] Speaker A: Dia kalau kat mana?</w:t>
      </w:r>
    </w:p>
    <w:p>
      <w:r>
        <w:t>[37:51 - 37:53] Speaker B: LinkedIn boleh?</w:t>
      </w:r>
    </w:p>
    <w:p>
      <w:r>
        <w:t>[37:53 - 37:54] Speaker A: LinkedIn.</w:t>
      </w:r>
    </w:p>
    <w:p>
      <w:r>
        <w:t>[37:54 - 37:58] Speaker B: Ah sebab dekat LinkedIn memang ada sentiasa ada job opening.</w:t>
      </w:r>
    </w:p>
    <w:p>
      <w:r>
        <w:t>[37:58 - 37:59] Speaker A: Job opening.</w:t>
      </w:r>
    </w:p>
    <w:p>
      <w:r>
        <w:t>[38:01 - 38:03] Speaker B: So kalau berminat kita apa jawatan saya.</w:t>
      </w:r>
    </w:p>
    <w:p>
      <w:r>
        <w:t>[38:06 - 38:09] Speaker B: Saya memang saya memang saya kerja dengan saya kan.</w:t>
      </w:r>
    </w:p>
    <w:p>
      <w:r>
        <w:t>[38:13 - 38:15] Speaker B: Tapi saya saya bawa saya ni.</w:t>
      </w:r>
    </w:p>
    <w:p>
      <w:r>
        <w:t>[38:15 - 38:17] Speaker B: Saya belajar dululah.</w:t>
      </w:r>
    </w:p>
    <w:p>
      <w:r>
        <w:t>[38:17 - 38:22] Speaker A: So orang ini ini memang kita orang belajar tapi dah terpualah dah lama dah contoh 8 tahun dah tak tengok benda ni.</w:t>
      </w:r>
    </w:p>
    <w:p>
      <w:r>
        <w:t>[38:22 - 38:25] Speaker A: Tapi saya dia masih sampai sekarang.</w:t>
      </w:r>
    </w:p>
    <w:p>
      <w:r>
        <w:t>[38:27 - 38:28] Speaker A: Saya sekarang dia baru habis.</w:t>
      </w:r>
    </w:p>
    <w:p>
      <w:r>
        <w:t>[38:32 - 38:36] Speaker A: Dia baru habis to data analy.</w:t>
      </w:r>
    </w:p>
    <w:p>
      <w:r>
        <w:t>[38:37 - 38:37] Speaker B: Oh.</w:t>
      </w:r>
    </w:p>
    <w:p>
      <w:r>
        <w:t>[38:37 - 38:38] Speaker A: Data analy.</w:t>
      </w:r>
    </w:p>
    <w:p>
      <w:r>
        <w:t>[38:40 - 38:44] Speaker A: So ni dia baru baru habis dia baru habis ni sebulan baru habis.</w:t>
      </w:r>
    </w:p>
    <w:p>
      <w:r>
        <w:t>[38:44 - 38:47] Speaker B: You orang dari tadi cakap apa. U pun orang kejarlah tanya tu.</w:t>
      </w:r>
    </w:p>
    <w:p>
      <w:r>
        <w:t>[38:47 - 38:49] Speaker A: Dia apa? Master.</w:t>
      </w:r>
    </w:p>
    <w:p>
      <w:r>
        <w:t>[38:49 - 38:49] Speaker B: Eh tak dia.</w:t>
      </w:r>
    </w:p>
    <w:p>
      <w:r>
        <w:t>[38:49 - 38:50] Speaker A: Balik mana?</w:t>
      </w:r>
    </w:p>
    <w:p>
      <w:r>
        <w:t>[38:50 - 38:53] Speaker B: Saya apa.</w:t>
      </w:r>
    </w:p>
    <w:p>
      <w:r>
        <w:t>[38:55 - 38:58] Speaker A: Kalau tak balik mana kita buat apa eh?</w:t>
      </w:r>
    </w:p>
    <w:p>
      <w:r>
        <w:t>[38:58 - 39:02] Speaker B: Saya diploma degree punya dia statistik tu.</w:t>
      </w:r>
    </w:p>
    <w:p>
      <w:r>
        <w:t>[39:02 - 39:03] Speaker A: Oh statistik sama eh?</w:t>
      </w:r>
    </w:p>
    <w:p>
      <w:r>
        <w:t>[39:04 - 39:05] Speaker B: Saya degree statistik.</w:t>
      </w:r>
    </w:p>
    <w:p>
      <w:r>
        <w:t>[39:05 - 39:05] Speaker A: Belajar kat mana?</w:t>
      </w:r>
    </w:p>
    <w:p>
      <w:r>
        <w:t>[39:05 - 39:07] Speaker B: Saya UKM.</w:t>
      </w:r>
    </w:p>
    <w:p>
      <w:r>
        <w:t>[39:07 - 39:07] Speaker A: UKM.</w:t>
      </w:r>
    </w:p>
    <w:p>
      <w:r>
        <w:t>[39:09 - 39:12] Speaker B: Lepas tu hari tu dia ambil serve dalam ni.</w:t>
      </w:r>
    </w:p>
    <w:p>
      <w:r>
        <w:t>[39:12 - 39:13] Speaker A: Ha?</w:t>
      </w:r>
    </w:p>
    <w:p>
      <w:r>
        <w:t>[39:13 - 39:16] Speaker B: Serve punya ni, serve punya serve.</w:t>
      </w:r>
    </w:p>
    <w:p>
      <w:r>
        <w:t>[39:16 - 39:19] Speaker B: Baru habis ni dapat scholar scholarship daripada Rajuin.</w:t>
      </w:r>
    </w:p>
    <w:p>
      <w:r>
        <w:t>[39:19 - 39:21] Speaker B: YP Oh YP. Samalah. Saya sekarang baru eh.</w:t>
      </w:r>
    </w:p>
    <w:p>
      <w:r>
        <w:t>[39:21 - 39:22] Speaker A: Eh bila?</w:t>
      </w:r>
    </w:p>
    <w:p>
      <w:r>
        <w:t>[39:22 - 39:23] Speaker B: Saya certification data.</w:t>
      </w:r>
    </w:p>
    <w:p>
      <w:r>
        <w:t>[39:23 - 39:24] Speaker A: budak ba?</w:t>
      </w:r>
    </w:p>
    <w:p>
      <w:r>
        <w:t>[39:24 - 39:26] Speaker B: Oh data science.</w:t>
      </w:r>
    </w:p>
    <w:p>
      <w:r>
        <w:t>[39:26 - 39:27] Speaker A: Ha Bila?</w:t>
      </w:r>
    </w:p>
    <w:p>
      <w:r>
        <w:t>[39:27 - 39:28] Speaker B: Baru baru habis ni. Sebulan.</w:t>
      </w:r>
    </w:p>
    <w:p>
      <w:r>
        <w:t>[39:28 - 39:29] Speaker A: Biar je Tak.</w:t>
      </w:r>
    </w:p>
    <w:p>
      <w:r>
        <w:t>[39:29 - 39:31] Speaker B: Yang habis bulan dua tu, bulan tiga.</w:t>
      </w:r>
    </w:p>
    <w:p>
      <w:r>
        <w:t>[39:31 - 39:32] Speaker A: Oh tak apalah eh.</w:t>
      </w:r>
    </w:p>
    <w:p>
      <w:r>
        <w:t>[39:32 - 39:34] Speaker B: Sebelum raya baru habis release.</w:t>
      </w:r>
    </w:p>
    <w:p>
      <w:r>
        <w:t>[39:34 - 39:35] Speaker A: Oh.</w:t>
      </w:r>
    </w:p>
    <w:p>
      <w:r>
        <w:t>[39:35 - 39:36] Speaker B: Baru dapatlah lepas.</w:t>
      </w:r>
    </w:p>
    <w:p>
      <w:r>
        <w:t>[39:38 - 39:40] Speaker B: Okeylah. So dia kata oh baru tak kerja sini eh?</w:t>
      </w:r>
    </w:p>
    <w:p>
      <w:r>
        <w:t>[39:40 - 39:40] Speaker A: Ha?</w:t>
      </w:r>
    </w:p>
    <w:p>
      <w:r>
        <w:t>[39:40 - 39:42] Speaker B: Baru kerja sini eh?</w:t>
      </w:r>
    </w:p>
    <w:p>
      <w:r>
        <w:t>[39:42 - 39:43] Speaker A: Ah saya agak agak baru kan.</w:t>
      </w:r>
    </w:p>
    <w:p>
      <w:r>
        <w:t>[39:45 - 39:48] Speaker A: Oh tak sebelum sebelum join kelas tu memang dah kerja sinilah.</w:t>
      </w:r>
    </w:p>
    <w:p>
      <w:r>
        <w:t>[39:48 - 39:49] Speaker B: Ah ah.</w:t>
      </w:r>
    </w:p>
    <w:p>
      <w:r>
        <w:t>[39:49 - 39:51] Speaker A: Dia kena orang yang sedang bekerja boleh join.</w:t>
      </w:r>
    </w:p>
    <w:p>
      <w:r>
        <w:t>[39:51 - 39:52] Speaker B: Ah.</w:t>
      </w:r>
    </w:p>
    <w:p>
      <w:r>
        <w:t>[39:53 - 39:54] Speaker A: yang full time.</w:t>
      </w:r>
    </w:p>
    <w:p>
      <w:r>
        <w:t>[39:55 - 39:56] Speaker B: baru.</w:t>
      </w:r>
    </w:p>
    <w:p>
      <w:r>
        <w:t>[39:57 - 39:58] Speaker A: untuk join mana?</w:t>
      </w:r>
    </w:p>
    <w:p>
      <w:r>
        <w:t>[39:58 - 40:00] Speaker B: Untuk kelas kelas yang certification tu.</w:t>
      </w:r>
    </w:p>
    <w:p>
      <w:r>
        <w:t>[40:00 - 40:03] Speaker B: Dia yang data sain tu dia kena orang kan?</w:t>
      </w:r>
    </w:p>
    <w:p>
      <w:r>
        <w:t>[40:03 - 40:04] Speaker A: Oh data sain, data sain.</w:t>
      </w:r>
    </w:p>
    <w:p>
      <w:r>
        <w:t>[40:04 - 40:06] Speaker B: Program lain mungkin ada yang tak tak bekerja pun join.</w:t>
      </w:r>
    </w:p>
    <w:p>
      <w:r>
        <w:t>[40:06 - 40:07] Speaker A: Tu program lain.</w:t>
      </w:r>
    </w:p>
    <w:p>
      <w:r>
        <w:t>[40:07 - 40:09] Speaker B: Sebab yang tu dia ambil saya tu.</w:t>
      </w:r>
    </w:p>
    <w:p>
      <w:r>
        <w:t>[40:10 - 40:11] Speaker A: Baru baru lagi eh?</w:t>
      </w:r>
    </w:p>
    <w:p>
      <w:r>
        <w:t>[40:14 - 40:15] Speaker B: Sebulanlah kut. Oh baru lagi.</w:t>
      </w:r>
    </w:p>
    <w:p>
      <w:r>
        <w:t>[40:15 - 40:17] Speaker A: Tapi dalam bulan dia tak penuh.</w:t>
      </w:r>
    </w:p>
    <w:p>
      <w:r>
        <w:t>[40:17 - 40:20] Speaker B: So sekarang dia ada skin baru yang Rajuin.</w:t>
      </w:r>
    </w:p>
    <w:p>
      <w:r>
        <w:t>[40:20 - 40:22] Speaker B: YP tu skim dia macam dah lain skim tu.</w:t>
      </w:r>
    </w:p>
    <w:p>
      <w:r>
        <w:t>[40:22 - 40:23] Speaker A: Skim apa?</w:t>
      </w:r>
    </w:p>
    <w:p>
      <w:r>
        <w:t>[40:23 - 40:26] Speaker B: kalau dulu dia akan sponsor kita kan dia akan sponsor tapi sekarang dia macam.</w:t>
      </w:r>
    </w:p>
    <w:p>
      <w:r>
        <w:t>[40:26 - 40:30] Speaker B: Kita kena mohon sendiri dia lain sikit mohon sendiri dengan training provider.</w:t>
      </w:r>
    </w:p>
    <w:p>
      <w:r>
        <w:t>[40:30 - 40:31] Speaker B: Tapi dia dikuruskan sendiri.</w:t>
      </w:r>
    </w:p>
    <w:p>
      <w:r>
        <w:t>[40:31 - 40:33] Speaker B: Dia dia sponsor ah tapi nanti ada proses tau untuk kita dapatkan.</w:t>
      </w:r>
    </w:p>
    <w:p>
      <w:r>
        <w:t>[40:33 - 40:37] Speaker B: Tapi kena uruskan sendiri dulu. Dia lain sikit direct dengan training provider.</w:t>
      </w:r>
    </w:p>
    <w:p>
      <w:r>
        <w:t>[40:37 - 40:38] Speaker A: Sekarang eh?</w:t>
      </w:r>
    </w:p>
    <w:p>
      <w:r>
        <w:t>[40:38 - 40:39] Speaker B: Ah sekarang.</w:t>
      </w:r>
    </w:p>
    <w:p>
      <w:r>
        <w:t>[40:39 - 40:40] Speaker A: Sekarang dia dah tak dia lain sikit.</w:t>
      </w:r>
    </w:p>
    <w:p>
      <w:r>
        <w:t>[40:40 - 40:40] Speaker B: Oh.</w:t>
      </w:r>
    </w:p>
    <w:p>
      <w:r>
        <w:t>[40:41 - 40:44] Speaker A: Tapi yang itu tak ada apa pun tak tak ada bayaran apa pun.</w:t>
      </w:r>
    </w:p>
    <w:p>
      <w:r>
        <w:t>[40:45 - 40:46] Speaker A: Oh.</w:t>
      </w:r>
    </w:p>
    <w:p>
      <w:r>
        <w:t>[40:47 - 40:48] Speaker B: dapatlah First training yang lain tak ada percentage kena bayar.</w:t>
      </w:r>
    </w:p>
    <w:p>
      <w:r>
        <w:t>[40:48 - 40:49] Speaker A: Start cuti lah separuhlah separuh sponsor.</w:t>
      </w:r>
    </w:p>
    <w:p>
      <w:r>
        <w:t>[40:52 - 40:53] Speaker A: Untuk untuk join kos lain.</w:t>
      </w:r>
    </w:p>
    <w:p>
      <w:r>
        <w:t>[40:53 - 40:53] Speaker B: Ha betul.</w:t>
      </w:r>
    </w:p>
    <w:p>
      <w:r>
        <w:t>[40:54 - 40:55] Speaker A: Dia dah banyak banyak iklan kos tak sana.</w:t>
      </w:r>
    </w:p>
    <w:p>
      <w:r>
        <w:t>[40:57 - 40:58] Speaker A: Masuk tapi nak dah lama.</w:t>
      </w:r>
    </w:p>
    <w:p>
      <w:r>
        <w:t>[40:58 - 41:00] Speaker A: Dia tak finalize dah nak habis cuti dah lah.</w:t>
      </w:r>
    </w:p>
    <w:p>
      <w:r>
        <w:t>[41:00 - 41:00] Speaker B: Apa?</w:t>
      </w:r>
    </w:p>
    <w:p>
      <w:r>
        <w:t>[41:00 - 41:04] Speaker A: dia orang pun tengah still nak cari apa training provider nak tentukan kos apa dia tak tak finalize lagi.</w:t>
      </w:r>
    </w:p>
    <w:p>
      <w:r>
        <w:t>[41:04 - 41:04] Speaker B: Mana?</w:t>
      </w:r>
    </w:p>
    <w:p>
      <w:r>
        <w:t>[41:04 - 41:05] Speaker A: Yang ni.</w:t>
      </w:r>
    </w:p>
    <w:p>
      <w:r>
        <w:t>[41:05 - 41:07] Speaker A: Skim baru.</w:t>
      </w:r>
    </w:p>
    <w:p>
      <w:r>
        <w:t>[41:07 - 41:08] Speaker B: Oh.</w:t>
      </w:r>
    </w:p>
    <w:p>
      <w:r>
        <w:t>[41:08 - 41:10] Speaker A: dia buat dia buat cara baru kut. Proses dia pun tak tak jelaslah.</w:t>
      </w:r>
    </w:p>
    <w:p>
      <w:r>
        <w:t>[41:13 - 41:15] Speaker B: Sulang pesan.</w:t>
      </w:r>
    </w:p>
    <w:p>
      <w:r>
        <w:t>[41:15 - 41:16] Speaker A: Bukan buat lebar.</w:t>
      </w:r>
    </w:p>
    <w:p>
      <w:r>
        <w:t>[41:16 - 41:18] Speaker B: Tapi dia yang ni projek ah.</w:t>
      </w:r>
    </w:p>
    <w:p>
      <w:r>
        <w:t>[41:18 - 41:18] Speaker A: Robo lebah.</w:t>
      </w:r>
    </w:p>
    <w:p>
      <w:r>
        <w:t>[41:21 - 41:23] Speaker B: Base on project eh ah ni kerja Base on project.</w:t>
      </w:r>
    </w:p>
    <w:p>
      <w:r>
        <w:t>[41:24 - 41:25] Speaker A: Base on project.</w:t>
      </w:r>
    </w:p>
    <w:p>
      <w:r>
        <w:t>[41:25 - 41:26] Speaker B: Base on project.</w:t>
      </w:r>
    </w:p>
    <w:p>
      <w:r>
        <w:t>[41:27 - 41:28] Speaker A: Base on project Base on project lah.</w:t>
      </w:r>
    </w:p>
    <w:p>
      <w:r>
        <w:t>[41:28 - 41:28] Speaker B: Base on project.</w:t>
      </w:r>
    </w:p>
    <w:p>
      <w:r>
        <w:t>[41:28 - 41:30] Speaker A: Okey ah so dah pukul 11:00 kita boleh start dulu.</w:t>
      </w:r>
    </w:p>
    <w:p>
      <w:r>
        <w:t>[41:32 - 41:37] Speaker A: Untuk yang statistik ketibaan data ni adalah daripada database dia tak ada integrasi dengan apa-apa sistem luarkan.</w:t>
      </w:r>
    </w:p>
    <w:p>
      <w:r>
        <w:t>[41:37 - 41:38] Speaker A: Data statistik?</w:t>
      </w:r>
    </w:p>
    <w:p>
      <w:r>
        <w:t>[41:38 - 41:40] Speaker B: Apa? Yang statistik ketibaan?</w:t>
      </w:r>
    </w:p>
    <w:p>
      <w:r>
        <w:t>[41:41 - 41:44] Speaker B: Kalau macam hit hits dan reshare tu adalah dia dia integrate dengan Interpol dengan kan.</w:t>
      </w:r>
    </w:p>
    <w:p>
      <w:r>
        <w:t>[41:51 - 41:52] Speaker B: Jabatan laut.</w:t>
      </w:r>
    </w:p>
    <w:p>
      <w:r>
        <w:t>[41:54 - 41:57] Speaker B: MSW apa tu eh MSW.</w:t>
      </w:r>
    </w:p>
    <w:p>
      <w:r>
        <w:t>[41:59 - 42:01] Speaker A: Ada MSW ada juga eh? Oh.</w:t>
      </w:r>
    </w:p>
    <w:p>
      <w:r>
        <w:t>[42:02 - 42:04] Speaker A: Sebab dia melibatkan laut jugalah.</w:t>
      </w:r>
    </w:p>
    <w:p>
      <w:r>
        <w:t>[42:04 - 42:05] Speaker A: Interpol.</w:t>
      </w:r>
    </w:p>
    <w:p>
      <w:r>
        <w:t>[42:08 - 42:12] Speaker A: Jabatan laut. Jabatan laut.</w:t>
      </w:r>
    </w:p>
    <w:p>
      <w:r>
        <w:t>[42:14 - 42:17] Speaker A: Dari segi frekuensi apakah kekerapan yang laporan statistik ni akan digunakan atau dilihat.</w:t>
      </w:r>
    </w:p>
    <w:p>
      <w:r>
        <w:t>[42:17 - 42:18] Speaker A: Setiap hari? Setiap hari eh?</w:t>
      </w:r>
    </w:p>
    <w:p>
      <w:r>
        <w:t>[42:18 - 42:18] Speaker B: Setiap hari.</w:t>
      </w:r>
    </w:p>
    <w:p>
      <w:r>
        <w:t>[42:18 - 42:22] Speaker A: Dia ada harian, mingguan, bulanan. Bulanan.</w:t>
      </w:r>
    </w:p>
    <w:p>
      <w:r>
        <w:t>[42:22 - 42:23] Speaker A: Normal lah itu normal lah eh.</w:t>
      </w:r>
    </w:p>
    <w:p>
      <w:r>
        <w:t>[42:24 - 42:25] Speaker A: Lepas tu tahunan kan?</w:t>
      </w:r>
    </w:p>
    <w:p>
      <w:r>
        <w:t>[42:26 - 42:27] Speaker A: Tapi ini dia view view dashboard ni.</w:t>
      </w:r>
    </w:p>
    <w:p>
      <w:r>
        <w:t>[42:27 - 42:27] Speaker B: Ha view dashboard.</w:t>
      </w:r>
    </w:p>
    <w:p>
      <w:r>
        <w:t>[42:27 - 42:28] Speaker A: View dashboard memang.</w:t>
      </w:r>
    </w:p>
    <w:p>
      <w:r>
        <w:t>[42:28 - 42:29] Speaker B: Cawangan.</w:t>
      </w:r>
    </w:p>
    <w:p>
      <w:r>
        <w:t>[42:29 - 42:31] Speaker A: First shift ada tak?</w:t>
      </w:r>
    </w:p>
    <w:p>
      <w:r>
        <w:t>[42:31 - 42:34] Speaker B: Tak ada kita ambil. Apa nak buat tu?</w:t>
      </w:r>
    </w:p>
    <w:p>
      <w:r>
        <w:t>[42:34 - 42:35] Speaker A: First shift ni tempat yang ada shift tu lah.</w:t>
      </w:r>
    </w:p>
    <w:p>
      <w:r>
        <w:t>[42:35 - 42:36] Speaker B: Tak untuk view segala ship kalau kau hari susah kut.</w:t>
      </w:r>
    </w:p>
    <w:p>
      <w:r>
        <w:t>[42:36 - 42:38] Speaker A: Ah jadi betullah nanti.</w:t>
      </w:r>
    </w:p>
    <w:p>
      <w:r>
        <w:t>[42:42 - 42:43] Speaker A: Kalau pakai harian tu lagi senang kut eh.</w:t>
      </w:r>
    </w:p>
    <w:p>
      <w:r>
        <w:t>[42:43 - 42:43] Speaker B: Ha.</w:t>
      </w:r>
    </w:p>
    <w:p>
      <w:r>
        <w:t>[42:43 - 42:44] Speaker A: Kalau pakai shift.</w:t>
      </w:r>
    </w:p>
    <w:p>
      <w:r>
        <w:t>[42:45 - 42:46] Speaker A: Jenuh shift malam tu susah shift shift malam tu.</w:t>
      </w:r>
    </w:p>
    <w:p>
      <w:r>
        <w:t>[42:46 - 42:46] Speaker B: Shift malam.</w:t>
      </w:r>
    </w:p>
    <w:p>
      <w:r>
        <w:t>[42:46 - 42:52] Speaker A: Dia start pukul 11:00 10:00 sampai 7:00 pagi tu dah jadi dua hari. Nampak ke.</w:t>
      </w:r>
    </w:p>
    <w:p>
      <w:r>
        <w:t>[42:52 - 42:52] Speaker B: Shift eh.</w:t>
      </w:r>
    </w:p>
    <w:p>
      <w:r>
        <w:t>[42:52 - 42:54] Speaker A: Kita ada, kita perlu set kita punya offtime.</w:t>
      </w:r>
    </w:p>
    <w:p>
      <w:r>
        <w:t>[42:54 - 42:55] Speaker B: Tak offtime. Ha offtime.</w:t>
      </w:r>
    </w:p>
    <w:p>
      <w:r>
        <w:t>[42:55 - 42:56] Speaker A: Okey lah sebab ship lah.</w:t>
      </w:r>
    </w:p>
    <w:p>
      <w:r>
        <w:t>[42:56 - 42:57] Speaker B: Tapi itulah hati banyak kita.</w:t>
      </w:r>
    </w:p>
    <w:p>
      <w:r>
        <w:t>[42:57 - 42:58] Speaker A: Okey tak ada. Yang kan ada tu pun ada.</w:t>
      </w:r>
    </w:p>
    <w:p>
      <w:r>
        <w:t>[42:58 - 43:00] Speaker A: Dia pun selalu. pun ada maskat kan. Yang yang depo tu dia tak tak apa sebab dia master dia still untuk kan.</w:t>
      </w:r>
    </w:p>
    <w:p>
      <w:r>
        <w:t>[43:00 - 43:01] Speaker B: Tak masuk lagi eh?</w:t>
      </w:r>
    </w:p>
    <w:p>
      <w:r>
        <w:t>[43:01 - 43:02] Speaker A: Buat a untuk kan dalam ramalan.</w:t>
      </w:r>
    </w:p>
    <w:p>
      <w:r>
        <w:t>[43:02 - 43:03] Speaker B: Untuk kawalan dia cuma sama untuk dia ah.</w:t>
      </w:r>
    </w:p>
    <w:p>
      <w:r>
        <w:t>[43:03 - 43:03] Speaker A: Ha.</w:t>
      </w:r>
    </w:p>
    <w:p>
      <w:r>
        <w:t>[43:03 - 43:05] Speaker A: Tak buatlah dalam ramalan.</w:t>
      </w:r>
    </w:p>
    <w:p>
      <w:r>
        <w:t>[43:06 - 43:06] Speaker B: Tak.</w:t>
      </w:r>
    </w:p>
    <w:p>
      <w:r>
        <w:t>[43:06 - 43:06] Speaker A: Ha.</w:t>
      </w:r>
    </w:p>
    <w:p>
      <w:r>
        <w:t>[43:06 - 43:08] Speaker A: Untuk first shift tu di pintu masuk luar tu.</w:t>
      </w:r>
    </w:p>
    <w:p>
      <w:r>
        <w:t>[43:09 - 43:09] Speaker B: Oh.</w:t>
      </w:r>
    </w:p>
    <w:p>
      <w:r>
        <w:t>[43:10 - 43:13] Speaker A: Kalau untuk pengurusan tertinggi tengok saya rasa adakah dia macam untuk buat dashboard kan? Nak tengok trend.</w:t>
      </w:r>
    </w:p>
    <w:p>
      <w:r>
        <w:t>[43:13 - 43:13] Speaker B: perluah.</w:t>
      </w:r>
    </w:p>
    <w:p>
      <w:r>
        <w:t>[43:13 - 43:15] Speaker A: Adakah sesuai untuk harian mingguan?</w:t>
      </w:r>
    </w:p>
    <w:p>
      <w:r>
        <w:t>[43:15 - 43:16] Speaker B: Rasanya macam selalunya dia orang tengok harian.</w:t>
      </w:r>
    </w:p>
    <w:p>
      <w:r>
        <w:t>[43:17 - 43:20] Speaker A: Kalau yang kat first shift tadi tu untuk pergi ke ramalan lah kan?</w:t>
      </w:r>
    </w:p>
    <w:p>
      <w:r>
        <w:t>[43:20 - 43:21] Speaker B: Ha kan.</w:t>
      </w:r>
    </w:p>
    <w:p>
      <w:r>
        <w:t>[43:21 - 43:24] Speaker A: Tak tak dalam head nya makna nak tengok apa kalau first shift?</w:t>
      </w:r>
    </w:p>
    <w:p>
      <w:r>
        <w:t>[43:24 - 43:25] Speaker A: first shift tu segala shift senang jaga punya.</w:t>
      </w:r>
    </w:p>
    <w:p>
      <w:r>
        <w:t>[43:25 - 43:26] Speaker B: tak ada offtime dia mesti sedikit.</w:t>
      </w:r>
    </w:p>
    <w:p>
      <w:r>
        <w:t>[43:29 - 43:29] Speaker B: Shift shift punya masa tu.</w:t>
      </w:r>
    </w:p>
    <w:p>
      <w:r>
        <w:t>[43:31 - 43:34] Speaker A: Ah kalau kalau di 24 jam. Ha kalau di VSI 24 jam.</w:t>
      </w:r>
    </w:p>
    <w:p>
      <w:r>
        <w:t>[43:34 - 43:35] Speaker B: Dengan keep up kan.</w:t>
      </w:r>
    </w:p>
    <w:p>
      <w:r>
        <w:t>[43:35 - 43:41] Speaker A: Tempat lain tak ada yang sampai pukul 12:00 malam, ada yang pukul 8:00 petang 6 6 hingga 6.</w:t>
      </w:r>
    </w:p>
    <w:p>
      <w:r>
        <w:t>[45:03 - 45:10] Speaker A: Okey sebenar dia punya. Dia tak time dia mesti, sikit-sikit kemudian dia boleh nak.</w:t>
      </w:r>
    </w:p>
    <w:p>
      <w:r>
        <w:t>[45:10 - 45:26] Speaker B: Okey, sikit-sikit punya masa tu. Aa kalau kalau di 24 jam, kalau di BSI 24 jam dengan K-Sub kan?</w:t>
      </w:r>
    </w:p>
    <w:p>
      <w:r>
        <w:t>[45:26 - 45:37] Speaker B: Tempat lain tak ada yang sampai pukul 12:00 malam, ada yang pukul petang, 6:00 hingga 6:00.</w:t>
      </w:r>
    </w:p>
    <w:p>
      <w:r>
        <w:t>[45:40 - 45:42] Speaker B: Nak letak time tu pula, oi banyak pula.</w:t>
      </w:r>
    </w:p>
    <w:p>
      <w:r>
        <w:t>[45:42 - 45:45] Speaker B: Banyak kerja, mampus.</w:t>
      </w:r>
    </w:p>
    <w:p>
      <w:r>
        <w:t>[45:45 - 45:49] Speaker B: Letak saja kepada ramalan kan. Kalau kita akan dia punya data.</w:t>
      </w:r>
    </w:p>
    <w:p>
      <w:r>
        <w:t>[45:49 - 46:02] Speaker B: Kalau nak tarik apa first shift punya tu sebenarnya daripada modul aa ADN kalau Tak ni ada data ke bukan, sebabnya kita akan register pejabat. Waktu operasi pejabat pun kita akan register juga.</w:t>
      </w:r>
    </w:p>
    <w:p>
      <w:r>
        <w:t>[46:02 - 46:09] Speaker B: Boleh tarik daripada maklumat. Kalau kita first shift tu, jumlah kemasukan dalam masa tempoh lah kan. First shift tu dia tempoh je lah. 7 sampai 10 malam kan.</w:t>
      </w:r>
    </w:p>
    <w:p>
      <w:r>
        <w:t>[46:09 - 46:12] Speaker B: Dalam tempoh tu je tak tahu berapa kemasukan dia.</w:t>
      </w:r>
    </w:p>
    <w:p>
      <w:r>
        <w:t>[46:13 - 46:28] Speaker A: Okey daripada 10 malam sampai. Tak kalau dia buat berkit dia boleh buat perancangan nanti bila siang ni banyak ni akan datang kita boleh nak tengoklah siang banyak sikit kita orang ni. untuk aa picking lah kut. Perlukan dia yang perlu setting ramai.</w:t>
      </w:r>
    </w:p>
    <w:p>
      <w:r>
        <w:t>[46:28 - 46:30] Speaker B: Kalau untuk analisa lah.</w:t>
      </w:r>
    </w:p>
    <w:p>
      <w:r>
        <w:t>[46:30 - 46:42] Speaker B: Untuk analisa kita tahu waktu peak ni waktu-waktu mana yang yang yang sesuai untuk ditambah keanggotaan. Untuk waktu-waktu tu lah.</w:t>
      </w:r>
    </w:p>
    <w:p>
      <w:r>
        <w:t>[46:42 - 46:44] Speaker A: Okey boleh untuk yang pertama dia nak buat.</w:t>
      </w:r>
    </w:p>
    <w:p>
      <w:r>
        <w:t>[46:44 - 47:01] Speaker B: Aa for-fore-forecasting. Statistik ketibaan ada aa data analitik kita boleh buat forecasting lah. First dia buat diagnostic dulu. Saya baru aka forecast. So diagnostic tu yang gunanya tunjuk-tunjukkan relation antara ketibaan pelawat dengan by shift tu.</w:t>
      </w:r>
    </w:p>
    <w:p>
      <w:r>
        <w:t>[47:01 - 47:14] Speaker B: Lepas tu dia akan tunjuk juga since juga maybe kalau nak tunjukkan aa ada further laporan on ada bottleneck ke kesusahan ke kan? Macam maybe yang apa datang daripada ABS untuk dijadualkan banyak ni.</w:t>
      </w:r>
    </w:p>
    <w:p>
      <w:r>
        <w:t>[47:14 - 47:21] Speaker B: Tapi yang keluar nak lalu tibaan banyak ni sikit. Selain daripada forecasting aa trend pun kita ada. Trend apa trend saja.</w:t>
      </w:r>
    </w:p>
    <w:p>
      <w:r>
        <w:t>[47:21 - 47:26] Speaker B: Warga negara Union East. Sepatutnya Malaysia masa bila.</w:t>
      </w:r>
    </w:p>
    <w:p>
      <w:r>
        <w:t>[47:26 - 47:29] Speaker B: Warga negara Malaysia apa? Middle East.</w:t>
      </w:r>
    </w:p>
    <w:p>
      <w:r>
        <w:t>[47:29 - 47:30] Speaker B: Sepatutnya Malaysia masa bila?</w:t>
      </w:r>
    </w:p>
    <w:p>
      <w:r>
        <w:t>[47:30 - 47:32] Speaker B: Mungkin panas dia lagi ke Malaysia untuk.</w:t>
      </w:r>
    </w:p>
    <w:p>
      <w:r>
        <w:t>[47:34 - 47:36] Speaker A: Boleh nanti itu lebih spesifik lah kan sebab kita dah melibatkan.</w:t>
      </w:r>
    </w:p>
    <w:p>
      <w:r>
        <w:t>[47:36 - 47:38] Speaker B: Tak apa.</w:t>
      </w:r>
    </w:p>
    <w:p>
      <w:r>
        <w:t>[47:38 - 47:39] Speaker A: Aa warga negara kan.</w:t>
      </w:r>
    </w:p>
    <w:p>
      <w:r>
        <w:t>[47:39 - 47:44] Speaker A: Kalau ada certain. Dia orang tak fikir kalau tu pun sebenarnya ada ada.</w:t>
      </w:r>
    </w:p>
    <w:p>
      <w:r>
        <w:t>[47:44 - 47:51] Speaker A: Sebab kadang-kadang pun kita nampak mungkin kat Johor tu kalau Singapore cuti sekolah memang tahun dia macam mana.</w:t>
      </w:r>
    </w:p>
    <w:p>
      <w:r>
        <w:t>[47:51 - 47:53] Speaker B: Betul. Cuti sekolah memang selalu lah.</w:t>
      </w:r>
    </w:p>
    <w:p>
      <w:r>
        <w:t>[47:55 - 47:58] Speaker B: Sakit. Cuti sekolah tidur aku mana.</w:t>
      </w:r>
    </w:p>
    <w:p>
      <w:r>
        <w:t>[47:58 - 47:58] Speaker B: Peserta.</w:t>
      </w:r>
    </w:p>
    <w:p>
      <w:r>
        <w:t>[48:00 - 48:03] Speaker A: Kena tahu cuti sekolah tu bila lah.</w:t>
      </w:r>
    </w:p>
    <w:p>
      <w:r>
        <w:t>[48:03 - 48:06] Speaker A: Cuti sekolah, cuti perayaan.</w:t>
      </w:r>
    </w:p>
    <w:p>
      <w:r>
        <w:t>[48:06 - 48:09] Speaker A: Tapi dia, dia nak tengok by, dia masukkan, dia masukkan data.</w:t>
      </w:r>
    </w:p>
    <w:p>
      <w:r>
        <w:t>[48:09 - 48:14] Speaker A: So kita akan tahu bila orang Singapore ramai masuk kat sana mesti cuti. macam tu lah.</w:t>
      </w:r>
    </w:p>
    <w:p>
      <w:r>
        <w:t>[48:14 - 48:16] Speaker A: So nampak tengok tarik jelah.</w:t>
      </w:r>
    </w:p>
    <w:p>
      <w:r>
        <w:t>[48:16 - 48:17] Speaker B: Tengok trend lah.</w:t>
      </w:r>
    </w:p>
    <w:p>
      <w:r>
        <w:t>[48:17 - 48:19] Speaker A: Aa kalau bulan ni kenapa bulan Oktober tiba ramai. Okey.</w:t>
      </w:r>
    </w:p>
    <w:p>
      <w:r>
        <w:t>[48:20 - 48:22] Speaker A: Dia mesti ada something kan.</w:t>
      </w:r>
    </w:p>
    <w:p>
      <w:r>
        <w:t>[48:22 - 48:26] Speaker B: After 5 years dia tengok memang Oktober je ramai. Sebab ini orang tahu kat sana cuti kan.</w:t>
      </w:r>
    </w:p>
    <w:p>
      <w:r>
        <w:t>[48:26 - 48:30] Speaker A: Tapi yang yang macam tu, yang dah tengok apa cross years.</w:t>
      </w:r>
    </w:p>
    <w:p>
      <w:r>
        <w:t>[48:30 - 48:33] Speaker A: Itu memerlukan data lah. Maknanya kena ada data baru boleh buat.</w:t>
      </w:r>
    </w:p>
    <w:p>
      <w:r>
        <w:t>[48:33 - 48:38] Speaker A: So kalau right now, kalau untuk pre-detamine yang dah ada sistem pre-detamine kita buat ni, tak dapat lagi data tu. Tak ada lagi.</w:t>
      </w:r>
    </w:p>
    <w:p>
      <w:r>
        <w:t>[48:38 - 48:39] Speaker A: So itu yang akan datang.</w:t>
      </w:r>
    </w:p>
    <w:p>
      <w:r>
        <w:t>[48:39 - 48:40] Speaker B: Tak apa, betul lah.</w:t>
      </w:r>
    </w:p>
    <w:p>
      <w:r>
        <w:t>[48:41 - 48:41] Speaker B: Betul.</w:t>
      </w:r>
    </w:p>
    <w:p>
      <w:r>
        <w:t>[48:42 - 48:53] Speaker B: Sebab kalau macam dengan astroidnya itu kan, dia boleh tengok flight tu. Kita flight tu contohnya dalam bulan Oktober kenapa flight ni yang banyak masuk ke negara dia.</w:t>
      </w:r>
    </w:p>
    <w:p>
      <w:r>
        <w:t>[48:53 - 48:56] Speaker B: Aa kan? Dan penumpang yang dia bawa pun dia, dia boleh trace.</w:t>
      </w:r>
    </w:p>
    <w:p>
      <w:r>
        <w:t>[48:56 - 49:04] Speaker B: Kat situ dia boleh, kita Dia tengok kat situ dia dia analisa tentang APS ya? Kena tahu masuk, data tu masuk kan? Takkan masuk dah.</w:t>
      </w:r>
    </w:p>
    <w:p>
      <w:r>
        <w:t>[49:04 - 49:07] Speaker B: Maksudnya APS pun tak ada lagi waktu tu.</w:t>
      </w:r>
    </w:p>
    <w:p>
      <w:r>
        <w:t>[49:07 - 49:12] Speaker B: Aa waktu dia dia terangkan tu, APS pun tak ada lagi. Disebabkan kerja-kerja itu, dia bangunkan sistem APS tu.</w:t>
      </w:r>
    </w:p>
    <w:p>
      <w:r>
        <w:t>[49:17 - 49:18] Speaker B: Kita cakap tu, betul lah.</w:t>
      </w:r>
    </w:p>
    <w:p>
      <w:r>
        <w:t>[49:18 - 49:22] Speaker B: Untuk analisa kita tu ada kepentingan dia.</w:t>
      </w:r>
    </w:p>
    <w:p>
      <w:r>
        <w:t>[49:22 - 49:25] Speaker B: Contohnya bulan tu kenapa orang ramai bulan ni.</w:t>
      </w:r>
    </w:p>
    <w:p>
      <w:r>
        <w:t>[49:28 - 49:30] Speaker A: Boleh ke kita buat? Tapi kena ada data lah kan?</w:t>
      </w:r>
    </w:p>
    <w:p>
      <w:r>
        <w:t>[49:30 - 49:30] Speaker B: Betul.</w:t>
      </w:r>
    </w:p>
    <w:p>
      <w:r>
        <w:t>[49:31 - 49:38] Speaker A: Ini masuk lagi. Ini ni masuk ah macam ketibaan. Nak tengok shift. Macam saya cakap tadi kan.</w:t>
      </w:r>
    </w:p>
    <w:p>
      <w:r>
        <w:t>[49:38 - 49:40] Speaker A: So ini memerlukan data daripada BKP lah.</w:t>
      </w:r>
    </w:p>
    <w:p>
      <w:r>
        <w:t>[49:41 - 49:43] Speaker B: Ke situ baik. Ke shift ni BKP tu ah.</w:t>
      </w:r>
    </w:p>
    <w:p>
      <w:r>
        <w:t>[49:43 - 49:45] Speaker A: Ha shift ni BKP ke? Shift sini.</w:t>
      </w:r>
    </w:p>
    <w:p>
      <w:r>
        <w:t>[49:45 - 49:46] Speaker B: Eeh yes. Aa roster. Ha BKP yang dah.</w:t>
      </w:r>
    </w:p>
    <w:p>
      <w:r>
        <w:t>[49:48 - 49:48] Speaker B: Okey roster.</w:t>
      </w:r>
    </w:p>
    <w:p>
      <w:r>
        <w:t>[49:50 - 49:52] Speaker B: So nak tengok apa apa tadi cakap aa maybe musim-musim.</w:t>
      </w:r>
    </w:p>
    <w:p>
      <w:r>
        <w:t>[49:52 - 49:55] Speaker B: Sebab tengok tengok trend lah. Trend ketibaan.</w:t>
      </w:r>
    </w:p>
    <w:p>
      <w:r>
        <w:t>[49:57 - 50:05] Speaker B: Okey correlation untuk aa apa? I don't know, festivity in certain place.</w:t>
      </w:r>
    </w:p>
    <w:p>
      <w:r>
        <w:t>[50:05 - 50:10] Speaker B: Correlation pula kan. Contoh Covid. Oh ada belakang lagi.</w:t>
      </w:r>
    </w:p>
    <w:p>
      <w:r>
        <w:t>[50:10 - 50:12] Speaker B: Activities aa festivity.</w:t>
      </w:r>
    </w:p>
    <w:p>
      <w:r>
        <w:t>[50:12 - 50:15] Speaker A: Bila tarik letak tarik yang last sekali akan.</w:t>
      </w:r>
    </w:p>
    <w:p>
      <w:r>
        <w:t>[50:15 - 50:17] Speaker B: Ini denda tak lebih daripada aku ada ribu.</w:t>
      </w:r>
    </w:p>
    <w:p>
      <w:r>
        <w:t>[50:17 - 50:20] Speaker A: Ha belakang ni sebat tak lebih daripada 15 hutan.</w:t>
      </w:r>
    </w:p>
    <w:p>
      <w:r>
        <w:t>[50:22 - 50:24] Speaker A: Saya sain saya tak baca.</w:t>
      </w:r>
    </w:p>
    <w:p>
      <w:r>
        <w:t>[50:25 - 50:26] Speaker B: Ha. Hukuman punya sain.</w:t>
      </w:r>
    </w:p>
    <w:p>
      <w:r>
        <w:t>[50:27 - 50:28] Speaker B: Okey, untuk yang.</w:t>
      </w:r>
    </w:p>
    <w:p>
      <w:r>
        <w:t>[50:29 - 50:32] Speaker B: Statistik ketibaan priority must have lah.</w:t>
      </w:r>
    </w:p>
    <w:p>
      <w:r>
        <w:t>[50:32 - 50:32] Speaker A: Macam mana?</w:t>
      </w:r>
    </w:p>
    <w:p>
      <w:r>
        <w:t>[50:32 - 50:33] Speaker B: Priority dia, must have.</w:t>
      </w:r>
    </w:p>
    <w:p>
      <w:r>
        <w:t>[50:34 - 50:35] Speaker A: Must have?</w:t>
      </w:r>
    </w:p>
    <w:p>
      <w:r>
        <w:t>[50:35 - 50:36] Speaker B: Ha ha, biasalah. Nampak memang must have.</w:t>
      </w:r>
    </w:p>
    <w:p>
      <w:r>
        <w:t>[50:37 - 50:37] Speaker A: Yes.</w:t>
      </w:r>
    </w:p>
    <w:p>
      <w:r>
        <w:t>[50:41 - 50:42] Speaker B: My sign je.</w:t>
      </w:r>
    </w:p>
    <w:p>
      <w:r>
        <w:t>[50:44 - 50:46] Speaker B: Bayar 1,000 kena sebat 50.</w:t>
      </w:r>
    </w:p>
    <w:p>
      <w:r>
        <w:t>[50:48 - 50:48] Speaker B: Dirak tu.</w:t>
      </w:r>
    </w:p>
    <w:p>
      <w:r>
        <w:t>[50:57 - 50:59] Speaker A: Okey untuk yang statistik. Tak pinjam pen jap eh?</w:t>
      </w:r>
    </w:p>
    <w:p>
      <w:r>
        <w:t>[50:59 - 51:02] Speaker A: Statistik kedua, statistik berlepas.</w:t>
      </w:r>
    </w:p>
    <w:p>
      <w:r>
        <w:t>[51:02 - 51:03] Speaker B: Sama.</w:t>
      </w:r>
    </w:p>
    <w:p>
      <w:r>
        <w:t>[51:04 - 51:04] Speaker A: Record aa mengrecord.</w:t>
      </w:r>
    </w:p>
    <w:p>
      <w:r>
        <w:t>[51:06 - 51:07] Speaker A: Berlepasan. Pelepasan.</w:t>
      </w:r>
    </w:p>
    <w:p>
      <w:r>
        <w:t>[51:08 - 51:10] Speaker A: Pelepasan pengembara.</w:t>
      </w:r>
    </w:p>
    <w:p>
      <w:r>
        <w:t>[51:13 - 51:14] Speaker A: Pelepasan.</w:t>
      </w:r>
    </w:p>
    <w:p>
      <w:r>
        <w:t>[51:18 - 51:22] Speaker A: Interregion international KPI tak tak ada. Siapa dia sini?</w:t>
      </w:r>
    </w:p>
    <w:p>
      <w:r>
        <w:t>[51:26 - 51:27] Speaker A: You user ni pun sama dah kan?</w:t>
      </w:r>
    </w:p>
    <w:p>
      <w:r>
        <w:t>[51:27 - 51:28] Speaker A: Aa, sama ah. Okey, yang anda kat atas.</w:t>
      </w:r>
    </w:p>
    <w:p>
      <w:r>
        <w:t>[51:29 - 51:31] Speaker A: Okey, kat sini kan? Bahagian cara. Aa</w:t>
      </w:r>
    </w:p>
    <w:p>
      <w:r>
        <w:t>[51:37 - 51:42] Speaker A: Analisis proses kita tak payah go through dia punya proses aa filter tu.</w:t>
      </w:r>
    </w:p>
    <w:p>
      <w:r>
        <w:t>[51:42 - 51:47] Speaker A: Tapi adakah akan ada apa-apa tindakan? Apabila untuk laporan dalam statistik berlepas ni.</w:t>
      </w:r>
    </w:p>
    <w:p>
      <w:r>
        <w:t>[51:47 - 51:54] Speaker A: Apakah aa tindakan yang akan dilakukan kalau ada lah? Ataupun dia hanya untuk tujuan pemantauan sahaja.</w:t>
      </w:r>
    </w:p>
    <w:p>
      <w:r>
        <w:t>[51:56 - 51:57] Speaker A: Aa.</w:t>
      </w:r>
    </w:p>
    <w:p>
      <w:r>
        <w:t>[51:57 - 51:58] Speaker B: Sama dengan ketibaan.</w:t>
      </w:r>
    </w:p>
    <w:p>
      <w:r>
        <w:t>[51:59 - 52:00] Speaker B: Tapi aa Sama aje kan dibuat kan.</w:t>
      </w:r>
    </w:p>
    <w:p>
      <w:r>
        <w:t>[52:01 - 52:01] Speaker A: Aa cuba tengok atas jap.</w:t>
      </w:r>
    </w:p>
    <w:p>
      <w:r>
        <w:t>[52:01 - 52:02] Speaker B: Tak ingat ada lagi.</w:t>
      </w:r>
    </w:p>
    <w:p>
      <w:r>
        <w:t>[52:03 - 52:04] Speaker A: Okey atas tu apa lagi? Yang, yang ketibaan ni.</w:t>
      </w:r>
    </w:p>
    <w:p>
      <w:r>
        <w:t>[52:04 - 52:05] Speaker A: Aa.</w:t>
      </w:r>
    </w:p>
    <w:p>
      <w:r>
        <w:t>[52:05 - 52:05] Speaker A: Aa yang.</w:t>
      </w:r>
    </w:p>
    <w:p>
      <w:r>
        <w:t>[52:06 - 52:12] Speaker A: Cuma, cuma macam mana kalau statistik ni dia pada ber-berasaskan daripada data lah kan? Hmm.</w:t>
      </w:r>
    </w:p>
    <w:p>
      <w:r>
        <w:t>[52:12 - 52:15] Speaker A: Kalau macam kita tak ada, sebab.</w:t>
      </w:r>
    </w:p>
    <w:p>
      <w:r>
        <w:t>[52:31 - 52:32] Speaker A: sama dengan ketibaan.</w:t>
      </w:r>
    </w:p>
    <w:p>
      <w:r>
        <w:t>[52:34 - 52:35] Speaker A: Sama saja kan, ketibaan kan.</w:t>
      </w:r>
    </w:p>
    <w:p>
      <w:r>
        <w:t>[52:39 - 52:40] Speaker A: cuba tengok atas sikit.</w:t>
      </w:r>
    </w:p>
    <w:p>
      <w:r>
        <w:t>[52:40 - 52:41] Speaker B: Tak ingat dah ni.</w:t>
      </w:r>
    </w:p>
    <w:p>
      <w:r>
        <w:t>[52:41 - 52:43] Speaker A: Ha, atas tu apa lagi?</w:t>
      </w:r>
    </w:p>
    <w:p>
      <w:r>
        <w:t>[52:44 - 52:46] Speaker A: Yang yang ketibaan ini.</w:t>
      </w:r>
    </w:p>
    <w:p>
      <w:r>
        <w:t>[52:49 - 52:50] Speaker A: A, ketibaan.</w:t>
      </w:r>
    </w:p>
    <w:p>
      <w:r>
        <w:t>[52:50 - 52:52] Speaker A: Cuma, cuma macam mana kalau</w:t>
      </w:r>
    </w:p>
    <w:p>
      <w:r>
        <w:t>[52:56 - 53:01] Speaker A: statistik ni daripada, daripada berasaskan daripada data lah kan. Kalau macam kita tak</w:t>
      </w:r>
    </w:p>
    <w:p>
      <w:r>
        <w:t>[53:02 - 53:11] Speaker A: sebab kalau pelepasan tu, pelepasan tu ke mana tu berdasarkan data yang kita ada lah. Kalau kita tak ada data, memang kita tak dapat ni kan?</w:t>
      </w:r>
    </w:p>
    <w:p>
      <w:r>
        <w:t>[53:11 - 53:12] Speaker B: Ha betul, betul.</w:t>
      </w:r>
    </w:p>
    <w:p>
      <w:r>
        <w:t>[53:12 - 53:13] Speaker A: Ha, kalau ada, apa tu?</w:t>
      </w:r>
    </w:p>
    <w:p>
      <w:r>
        <w:t>[53:15 - 53:18] Speaker A: Tapi kita boleh sediakan. Kena, kena ada data pun boleh. Yang data tu kena ada lah, bas ke mana, ke mana.</w:t>
      </w:r>
    </w:p>
    <w:p>
      <w:r>
        <w:t>[53:23 - 53:25] Speaker A: Sebenarnya memang tak ada, tak ada.</w:t>
      </w:r>
    </w:p>
    <w:p>
      <w:r>
        <w:t>[53:25 - 53:27] Speaker A: Eh benda ni, benda tu kita nak dapat mana?</w:t>
      </w:r>
    </w:p>
    <w:p>
      <w:r>
        <w:t>[53:29 - 53:30] Speaker A: Dalam APS tu nanti.</w:t>
      </w:r>
    </w:p>
    <w:p>
      <w:r>
        <w:t>[53:31 - 53:31] Speaker B: Ha betul.</w:t>
      </w:r>
    </w:p>
    <w:p>
      <w:r>
        <w:t>[53:33 - 53:40] Speaker A: Dalam APS tu kalau berlepas tu, kita boleh tahu kan, next country dia nak pergi kan?</w:t>
      </w:r>
    </w:p>
    <w:p>
      <w:r>
        <w:t>[53:43 - 53:44] Speaker B: Atau nak dengar apa? nak next seterusnya eh.</w:t>
      </w:r>
    </w:p>
    <w:p>
      <w:r>
        <w:t>[53:45 - 53:46] Speaker A: Export or course.</w:t>
      </w:r>
    </w:p>
    <w:p>
      <w:r>
        <w:t>[53:46 - 53:47] Speaker A: Kan, betul.</w:t>
      </w:r>
    </w:p>
    <w:p>
      <w:r>
        <w:t>[53:48 - 53:51] Speaker A: Kalau region boleh, kita tahu kan. Tapi kalau</w:t>
      </w:r>
    </w:p>
    <w:p>
      <w:r>
        <w:t>[53:51 - 53:55] Speaker B: dalam APS tu dia dah next spot of course saja. Contohnya dia pergi UK tapi transit kat Dubai.</w:t>
      </w:r>
    </w:p>
    <w:p>
      <w:r>
        <w:t>[53:55 - 53:59] Speaker B: Kita takkan tahu dia sampai ke UK. Kita tahu sampai ke Dubai saja.</w:t>
      </w:r>
    </w:p>
    <w:p>
      <w:r>
        <w:t>[53:59 - 54:01] Speaker A: Maksud dia next next ah.</w:t>
      </w:r>
    </w:p>
    <w:p>
      <w:r>
        <w:t>[54:01 - 54:07] Speaker A: Maksud dia kita dalam APS tu kita dapat benda-benda macam tu kan. So statistic, data, data tu kita ada. So the statistic kita boleh buat lah.</w:t>
      </w:r>
    </w:p>
    <w:p>
      <w:r>
        <w:t>[54:07 - 54:09] Speaker A: Kita nak tahu kan, orang tu ke mana, ke mana, ke mana kan?</w:t>
      </w:r>
    </w:p>
    <w:p>
      <w:r>
        <w:t>[54:09 - 54:14] Speaker B: Tak tahu, dia orang kalau APS orang, ada buat benda juga.</w:t>
      </w:r>
    </w:p>
    <w:p>
      <w:r>
        <w:t>[54:14 - 54:15] Speaker A: Integrate.</w:t>
      </w:r>
    </w:p>
    <w:p>
      <w:r>
        <w:t>[54:15 - 54:16] Speaker B: integratelah APS.</w:t>
      </w:r>
    </w:p>
    <w:p>
      <w:r>
        <w:t>[54:16 - 54:18] Speaker B: Ha, sebenarnya masuk dalam APS.</w:t>
      </w:r>
    </w:p>
    <w:p>
      <w:r>
        <w:t>[54:18 - 54:21] Speaker B: Tapi ada, tapi kadang-kadang akan sampai ke NICE lah.</w:t>
      </w:r>
    </w:p>
    <w:p>
      <w:r>
        <w:t>[54:21 - 54:23] Speaker A: Ha sampai ke terima kasih itu, itu lain.</w:t>
      </w:r>
    </w:p>
    <w:p>
      <w:r>
        <w:t>[54:23 - 54:25] Speaker B: So kita boleh batch kan apa ni.</w:t>
      </w:r>
    </w:p>
    <w:p>
      <w:r>
        <w:t>[54:25 - 54:27] Speaker A: So kita boleh cooperate.</w:t>
      </w:r>
    </w:p>
    <w:p>
      <w:r>
        <w:t>[54:29 - 54:32] Speaker B: Aa, lagi satu kalau untuk yang apa ni? yang</w:t>
      </w:r>
    </w:p>
    <w:p>
      <w:r>
        <w:t>[54:32 - 54:34] Speaker A: Tapi apa perlunya, saya tak tahu ah.</w:t>
      </w:r>
    </w:p>
    <w:p>
      <w:r>
        <w:t>[54:34 - 54:36] Speaker B: A data ketibaan tu apa perlunya?</w:t>
      </w:r>
    </w:p>
    <w:p>
      <w:r>
        <w:t>[54:36 - 54:37] Speaker A: Apa isunya lah data.</w:t>
      </w:r>
    </w:p>
    <w:p>
      <w:r>
        <w:t>[54:37 - 54:39] Speaker B: Boleh tak kalau a next step nak buat?</w:t>
      </w:r>
    </w:p>
    <w:p>
      <w:r>
        <w:t>[54:39 - 54:40] Speaker A: Tidak ada pula.</w:t>
      </w:r>
    </w:p>
    <w:p>
      <w:r>
        <w:t>[54:40 - 54:43] Speaker B: Per flight tu berapa, and then berapa yang dah yang dah?</w:t>
      </w:r>
    </w:p>
    <w:p>
      <w:r>
        <w:t>[54:43 - 54:45] Speaker A: Tapi saya spesifik pula kan.</w:t>
      </w:r>
    </w:p>
    <w:p>
      <w:r>
        <w:t>[54:45 - 54:46] Speaker B: Per flight berapa?</w:t>
      </w:r>
    </w:p>
    <w:p>
      <w:r>
        <w:t>[54:46 - 54:48] Speaker B: And then tapi statistik tak tinggi ada.</w:t>
      </w:r>
    </w:p>
    <w:p>
      <w:r>
        <w:t>[54:49 - 54:51] Speaker B: Lepas tu yang dah daripada spesifik flight tu saja.</w:t>
      </w:r>
    </w:p>
    <w:p>
      <w:r>
        <w:t>[54:51 - 54:53] Speaker A: Okey, dia ada ah.</w:t>
      </w:r>
    </w:p>
    <w:p>
      <w:r>
        <w:t>[54:53 - 54:55] Speaker B: Orang ni dah dah lalu tak?</w:t>
      </w:r>
    </w:p>
    <w:p>
      <w:r>
        <w:t>[54:55 - 54:57] Speaker A: Ada, ada apa perlu, cuma tambah kerja.</w:t>
      </w:r>
    </w:p>
    <w:p>
      <w:r>
        <w:t>[54:57 - 54:59] Speaker B: Ada berapa ramai yang dah lalu airport dia?</w:t>
      </w:r>
    </w:p>
    <w:p>
      <w:r>
        <w:t>[55:00 - 55:05] Speaker B: Itu ada. Ini, passenger tu, kita nak spesifik pula.</w:t>
      </w:r>
    </w:p>
    <w:p>
      <w:r>
        <w:t>[55:05 - 55:11] Speaker A: Ya, saya setuju. Betul. Dia balik pada tujuan laporan tu. Kalau dia tujuan untuk a enforcement, laporan tu.</w:t>
      </w:r>
    </w:p>
    <w:p>
      <w:r>
        <w:t>[55:11 - 55:14] Speaker A: Memang untuk enforcement lah. Okey, bukan enforcement kuasa tu, tapi nak enforcement kawalan.</w:t>
      </w:r>
    </w:p>
    <w:p>
      <w:r>
        <w:t>[55:14 - 55:19] Speaker A: Maksudnya kita nak tahu a supaya semua orang yang masuk tu memang kena selalu pemeriksaan.</w:t>
      </w:r>
    </w:p>
    <w:p>
      <w:r>
        <w:t>[55:19 - 55:22] Speaker A: Okey. Betul, sebab dia kan ada ah, apa pun juga.</w:t>
      </w:r>
    </w:p>
    <w:p>
      <w:r>
        <w:t>[55:22 - 55:25] Speaker A: Yang requirement ni, benda ni dah masuk dekat statistik, ah. Satu dua, tak.</w:t>
      </w:r>
    </w:p>
    <w:p>
      <w:r>
        <w:t>[55:25 - 55:26] Speaker B: Dah masuk.</w:t>
      </w:r>
    </w:p>
    <w:p>
      <w:r>
        <w:t>[55:27 - 55:31] Speaker A: Okey, ada semak tu kecil eh. Itu kita penting, a buat keluar yang tak sepatutnya, dah lepas tu.</w:t>
      </w:r>
    </w:p>
    <w:p>
      <w:r>
        <w:t>[55:31 - 55:34] Speaker A: Tu a dalam proses yang biasa alah, tapi itu dia lah.</w:t>
      </w:r>
    </w:p>
    <w:p>
      <w:r>
        <w:t>[55:34 - 55:37] Speaker A: Betul. So dia dah lebih kepada, dia dah detect you.</w:t>
      </w:r>
    </w:p>
    <w:p>
      <w:r>
        <w:t>[55:37 - 55:40] Speaker A: Apa dia kena expect time dia tu. So kalau nak tunggu BI report baru nak buat, solat.</w:t>
      </w:r>
    </w:p>
    <w:p>
      <w:r>
        <w:t>[55:41 - 55:42] Speaker A: Tak lepas lah orang tu.</w:t>
      </w:r>
    </w:p>
    <w:p>
      <w:r>
        <w:t>[55:45 - 55:46] Speaker A: Betul, betul.</w:t>
      </w:r>
    </w:p>
    <w:p>
      <w:r>
        <w:t>[55:52 - 55:54] Speaker B: So, untuk a statistik berlepas, a data source dia,</w:t>
      </w:r>
    </w:p>
    <w:p>
      <w:r>
        <w:t>[55:54 - 55:57] Speaker B: adakah a apa data source daripada sumber mana?</w:t>
      </w:r>
    </w:p>
    <w:p>
      <w:r>
        <w:t>[55:59 - 56:01] Speaker B: Untuk statistik berlepas. Sama juga.</w:t>
      </w:r>
    </w:p>
    <w:p>
      <w:r>
        <w:t>[56:01 - 56:03] Speaker A: Sama saja. Dengan a ketibaan tu.</w:t>
      </w:r>
    </w:p>
    <w:p>
      <w:r>
        <w:t>[56:04 - 56:05] Speaker A: Itu yang kita ni kan.</w:t>
      </w:r>
    </w:p>
    <w:p>
      <w:r>
        <w:t>[56:06 - 56:08] Speaker B: jadi ada apa tu? Untuk attribute.</w:t>
      </w:r>
    </w:p>
    <w:p>
      <w:r>
        <w:t>[56:08 - 56:11] Speaker B: A yang dah pernah tu nak tambah yang.</w:t>
      </w:r>
    </w:p>
    <w:p>
      <w:r>
        <w:t>[56:12 - 56:12] Speaker A: nak tambah yang tu diri.</w:t>
      </w:r>
    </w:p>
    <w:p>
      <w:r>
        <w:t>[56:13 - 56:14] Speaker A: Ah, ah.</w:t>
      </w:r>
    </w:p>
    <w:p>
      <w:r>
        <w:t>[56:14 - 56:15] Speaker B: Boleh tak?</w:t>
      </w:r>
    </w:p>
    <w:p>
      <w:r>
        <w:t>[56:15 - 56:16] Speaker A: Ah, ah kan?</w:t>
      </w:r>
    </w:p>
    <w:p>
      <w:r>
        <w:t>[56:16 - 56:21] Speaker A: Tapi kalau kita tambah tu, kita kita ke semua warganegara kah atau ke warganegara Malaysia saja?</w:t>
      </w:r>
    </w:p>
    <w:p>
      <w:r>
        <w:t>[56:22 - 56:23] Speaker A: Semua kita buat.</w:t>
      </w:r>
    </w:p>
    <w:p>
      <w:r>
        <w:t>[56:23 - 56:25] Speaker A: Ha? Tak?</w:t>
      </w:r>
    </w:p>
    <w:p>
      <w:r>
        <w:t>[56:25 - 56:28] Speaker A: Kalau, kalau warganegara Malaysia, kita perlu buat kalau warganegara Malaysia.</w:t>
      </w:r>
    </w:p>
    <w:p>
      <w:r>
        <w:t>[56:28 - 56:31] Speaker A: Warga warganegara kita ni ke negara mana?</w:t>
      </w:r>
    </w:p>
    <w:p>
      <w:r>
        <w:t>[56:31 - 56:33] Speaker A: Ke negara mana? Okey tu.</w:t>
      </w:r>
    </w:p>
    <w:p>
      <w:r>
        <w:t>[56:33 - 56:34] Speaker A: Dalam IBC.</w:t>
      </w:r>
    </w:p>
    <w:p>
      <w:r>
        <w:t>[56:34 - 56:35] Speaker A: Boleh dibuat taklah. Sebab apa, apa orang nak, orang nak.</w:t>
      </w:r>
    </w:p>
    <w:p>
      <w:r>
        <w:t>[56:35 - 56:37] Speaker A: Ada. Macam mana?</w:t>
      </w:r>
    </w:p>
    <w:p>
      <w:r>
        <w:t>[56:37 - 56:39] Speaker A: Blur, blur.</w:t>
      </w:r>
    </w:p>
    <w:p>
      <w:r>
        <w:t>[56:39 - 56:40] Speaker A: Ha, tak fokus.</w:t>
      </w:r>
    </w:p>
    <w:p>
      <w:r>
        <w:t>[56:44 - 56:45] Speaker B: dia ambil ambil lalutan udara lah senang.</w:t>
      </w:r>
    </w:p>
    <w:p>
      <w:r>
        <w:t>[56:45 - 56:47] Speaker B: Darat senanglah kut.</w:t>
      </w:r>
    </w:p>
    <w:p>
      <w:r>
        <w:t>[56:47 - 56:48] Speaker B: Kalau yang tricky sikit.</w:t>
      </w:r>
    </w:p>
    <w:p>
      <w:r>
        <w:t>[56:50 - 56:53] Speaker B: Darat, darat senang dia tahu memang negara sebelah ini.</w:t>
      </w:r>
    </w:p>
    <w:p>
      <w:r>
        <w:t>[56:53 - 56:56] Speaker B: Darat pergi Thailand. Sebelah Selatan pergi Singapore. Singapura pun.</w:t>
      </w:r>
    </w:p>
    <w:p>
      <w:r>
        <w:t>[56:56 - 56:57] Speaker A: Laut.</w:t>
      </w:r>
    </w:p>
    <w:p>
      <w:r>
        <w:t>[56:59 - 57:00] Speaker A: Laut. Laut laut.</w:t>
      </w:r>
    </w:p>
    <w:p>
      <w:r>
        <w:t>[57:00 - 57:01] Speaker A: Laut, dia laut saja.</w:t>
      </w:r>
    </w:p>
    <w:p>
      <w:r>
        <w:t>[57:01 - 57:04] Speaker A: Laut, laut ikut ikut jenis juga. Kapal dagang lain, kapal penumpang senang.</w:t>
      </w:r>
    </w:p>
    <w:p>
      <w:r>
        <w:t>[57:04 - 57:05] Speaker A: Ah itu banyak. Kalau kapal kalau.</w:t>
      </w:r>
    </w:p>
    <w:p>
      <w:r>
        <w:t>[57:11 - 57:12] Speaker A: Semua boleh ah?</w:t>
      </w:r>
    </w:p>
    <w:p>
      <w:r>
        <w:t>[57:12 - 57:13] Speaker B: Boleh masuk dalam nice.</w:t>
      </w:r>
    </w:p>
    <w:p>
      <w:r>
        <w:t>[57:14 - 57:15] Speaker B: Kalau dari ferry, ferry masuk dalam system macam ni juga ah?</w:t>
      </w:r>
    </w:p>
    <w:p>
      <w:r>
        <w:t>[57:16 - 57:17] Speaker A: Ferry.</w:t>
      </w:r>
    </w:p>
    <w:p>
      <w:r>
        <w:t>[57:18 - 57:20] Speaker A: Tapi tak pasti dalam MSW dulu apa kalau nanti.</w:t>
      </w:r>
    </w:p>
    <w:p>
      <w:r>
        <w:t>[57:20 - 57:22] Speaker B: Kalau ferry macam mana?</w:t>
      </w:r>
    </w:p>
    <w:p>
      <w:r>
        <w:t>[57:22 - 57:23] Speaker A: Ferry masuk ke dalam ni.</w:t>
      </w:r>
    </w:p>
    <w:p>
      <w:r>
        <w:t>[57:23 - 57:24] Speaker A: Dia kalau.</w:t>
      </w:r>
    </w:p>
    <w:p>
      <w:r>
        <w:t>[57:24 - 57:25] Speaker B: Setakat hari ini belum lagi.</w:t>
      </w:r>
    </w:p>
    <w:p>
      <w:r>
        <w:t>[57:26 - 57:27] Speaker B: Tak masuk lagi.</w:t>
      </w:r>
    </w:p>
    <w:p>
      <w:r>
        <w:t>[57:30 - 57:31] Speaker B: Itu macam tu, tapi.</w:t>
      </w:r>
    </w:p>
    <w:p>
      <w:r>
        <w:t>[57:35 - 57:37] Speaker B: statistics yang.</w:t>
      </w:r>
    </w:p>
    <w:p>
      <w:r>
        <w:t>[57:39 - 57:40] Speaker B: dah sudah buat ah.</w:t>
      </w:r>
    </w:p>
    <w:p>
      <w:r>
        <w:t>[57:41 - 57:42] Speaker B: statistic dia orang statistic yang.</w:t>
      </w:r>
    </w:p>
    <w:p>
      <w:r>
        <w:t>[57:43 - 57:46] Speaker B: Yang data, data daripada MSW dengan GLM ni, kalau dia masuk,</w:t>
      </w:r>
    </w:p>
    <w:p>
      <w:r>
        <w:t>[57:46 - 57:49] Speaker B: adakah ada any key dekat sistem?</w:t>
      </w:r>
    </w:p>
    <w:p>
      <w:r>
        <w:t>[57:49 - 57:53] Speaker B: Ha, maksudnya kalau dia masuk tu ada apa proses kat sistem yang akan berlaku?</w:t>
      </w:r>
    </w:p>
    <w:p>
      <w:r>
        <w:t>[57:53 - 57:55] Speaker B: Data-data apa yang akan masuk?</w:t>
      </w:r>
    </w:p>
    <w:p>
      <w:r>
        <w:t>[57:57 - 58:02] Speaker B: Ha MSW ni kan, data-data macam lalu laut semua tu kan. Jadi dia akan integration dengan MSW lah.</w:t>
      </w:r>
    </w:p>
    <w:p>
      <w:r>
        <w:t>[58:05 - 58:09] Speaker B: Okey. Jadi akan ada apa a integration dengan MSW lah kiranya nanti.</w:t>
      </w:r>
    </w:p>
    <w:p>
      <w:r>
        <w:t>[58:09 - 58:12] Speaker A: Dia integration dengan MSW, GLM a MSW tu di bawah GLM.</w:t>
      </w:r>
    </w:p>
    <w:p>
      <w:r>
        <w:t>[58:12 - 58:13] Speaker B: Oh di bawah GLM kan?</w:t>
      </w:r>
    </w:p>
    <w:p>
      <w:r>
        <w:t>[58:13 - 58:15] Speaker A: A, dia benda yang sama. So Okey, sama. Okey.</w:t>
      </w:r>
    </w:p>
    <w:p>
      <w:r>
        <w:t>[58:15 - 58:18] Speaker B: Jadi dia datang untuk kapal-kapal dan anak kapal ni.</w:t>
      </w:r>
    </w:p>
    <w:p>
      <w:r>
        <w:t>[58:20 - 58:23] Speaker B: Jadi adakah kalau dekat NICE nanti, bila integrate tu dia terus</w:t>
      </w:r>
    </w:p>
    <w:p>
      <w:r>
        <w:t>[58:23 - 58:27] Speaker B: tekan register juga ataupun dia kena key in apa-apa lagi selain daripada tu?</w:t>
      </w:r>
    </w:p>
    <w:p>
      <w:r>
        <w:t>[58:28 - 58:31] Speaker A: Waktu, waktu pengkalan semua kan ada. Tak, maksud, maksud key.</w:t>
      </w:r>
    </w:p>
    <w:p>
      <w:r>
        <w:t>[58:31 - 58:34] Speaker B: Siapa yang key in, kita apa?</w:t>
      </w:r>
    </w:p>
    <w:p>
      <w:r>
        <w:t>[58:34 - 58:39] Speaker B: A terus terang saya, maksud saya kalau dari ada integration tu, dia dah antar data kan ke NICE.</w:t>
      </w:r>
    </w:p>
    <w:p>
      <w:r>
        <w:t>[58:40 - 58:40] Speaker A: Hmm.</w:t>
      </w:r>
    </w:p>
    <w:p>
      <w:r>
        <w:t>[58:40 - 58:42] Speaker B: Jadi dekat NICE ni apa yang berlaku?</w:t>
      </w:r>
    </w:p>
    <w:p>
      <w:r>
        <w:t>[58:42 - 58:45] Speaker B: Ha, ada orang yang key ini adakah dia tekan lulus juga, tak lalu juga atau dia kena masuk lagi apa-apa detail yang diperlukan?</w:t>
      </w:r>
    </w:p>
    <w:p>
      <w:r>
        <w:t>[58:45 - 58:53] Speaker A: Sebenarnya, ejen yang key in, dia dah balik terus sistem GLM sendiri, MSW tu, so NICE akan terima a maklumat ketibaan tu awal. So kita akan check, lepas tu baru kita akan a semak lah. A, boleh masuk, tak boleh masuk. Oh.</w:t>
      </w:r>
    </w:p>
    <w:p>
      <w:r>
        <w:t>[58:53 - 58:54] Speaker A: Hmm.</w:t>
      </w:r>
    </w:p>
    <w:p>
      <w:r>
        <w:t>[58:54 - 58:56] Speaker A: Ini macam macam IPS ah.</w:t>
      </w:r>
    </w:p>
    <w:p>
      <w:r>
        <w:t>[58:56 - 58:57] Speaker A: A, lebih kurang.</w:t>
      </w:r>
    </w:p>
    <w:p>
      <w:r>
        <w:t>[58:58 - 59:05] Speaker A: Faham, maksud okey. Data daripada MSW tu, bila NICE terima, apa yang dilakukan? Apa yang NICE buat? Buka modul kita tu kan? Maksud dia kita buat, a kita buat kan dan pemeriksaan masuk lah.</w:t>
      </w:r>
    </w:p>
    <w:p>
      <w:r>
        <w:t>[59:05 - 59:07] Speaker A: Ha, kita masuk lah.</w:t>
      </w:r>
    </w:p>
    <w:p>
      <w:r>
        <w:t>[59:07 - 59:10] Speaker A: Kalau masuk, kalau dia, dia nak keluar, kita buat pemeriksaan keluar.</w:t>
      </w:r>
    </w:p>
    <w:p>
      <w:r>
        <w:t>[59:10 - 59:12] Speaker A: So maksudnya MSW data ni dia belum masuk lagi. Dia ber, orang tu dah masuk</w:t>
      </w:r>
    </w:p>
    <w:p>
      <w:r>
        <w:t>[59:12 - 59:15] Speaker A: dah. Tak, dulu ada dipalama lagi kat sana.</w:t>
      </w:r>
    </w:p>
    <w:p>
      <w:r>
        <w:t>[59:15 - 59:16] Speaker B: macam IPS lah.</w:t>
      </w:r>
    </w:p>
    <w:p>
      <w:r>
        <w:t>[59:16 - 59:17] Speaker A: Dia dah hantar dah.</w:t>
      </w:r>
    </w:p>
    <w:p>
      <w:r>
        <w:t>[59:17 - 59:18] Speaker B: Faham, okey, okey, okey.</w:t>
      </w:r>
    </w:p>
    <w:p>
      <w:r>
        <w:t>[59:18 - 59:19] Speaker A: Faham? So ketibaan staff tu still from NICE lah.</w:t>
      </w:r>
    </w:p>
    <w:p>
      <w:r>
        <w:t>[59:21 - 59:24] Speaker B: Okey. So key in dia dekat entity tu adalah untuk number satu kita tak last port of call, number dua dapat export of.</w:t>
      </w:r>
    </w:p>
    <w:p>
      <w:r>
        <w:t>[59:32 - 59:33] Speaker A: tak ada, tak ada.</w:t>
      </w:r>
    </w:p>
    <w:p>
      <w:r>
        <w:t>[59:33 - 59:33] Speaker B: Next.</w:t>
      </w:r>
    </w:p>
    <w:p>
      <w:r>
        <w:t>[59:33 - 59:34] Speaker B: next.</w:t>
      </w:r>
    </w:p>
    <w:p>
      <w:r>
        <w:t>[59:35 - 59:36] Speaker B: First next yang tu last.</w:t>
      </w:r>
    </w:p>
    <w:p>
      <w:r>
        <w:t>[60:00 - 60:01] Speaker A: dah bagi dah?</w:t>
      </w:r>
    </w:p>
    <w:p>
      <w:r>
        <w:t>[60:01 - 60:03] Speaker B: Tak. Dulu ada. Kita dah bagi dah.</w:t>
      </w:r>
    </w:p>
    <w:p>
      <w:r>
        <w:t>[60:03 - 60:04] Speaker A: Macam, macam EBS lah.</w:t>
      </w:r>
    </w:p>
    <w:p>
      <w:r>
        <w:t>[60:04 - 60:05] Speaker B: dah hantar dah.</w:t>
      </w:r>
    </w:p>
    <w:p>
      <w:r>
        <w:t>[60:05 - 60:07] Speaker A: Ah, baik, okey, okey.</w:t>
      </w:r>
    </w:p>
    <w:p>
      <w:r>
        <w:t>[60:07 - 60:08] Speaker B: Faham?</w:t>
      </w:r>
    </w:p>
    <w:p>
      <w:r>
        <w:t>[60:08 - 60:11] Speaker A: So, ketibaan di staf tu still from nice lah.</w:t>
      </w:r>
    </w:p>
    <w:p>
      <w:r>
        <w:t>[60:12 - 60:13] Speaker A: Okey. So, queue dia dekat ATV tu, kalau untuk nombor satu, dia sampai last port apa, nombor dua sampai next port apa.</w:t>
      </w:r>
    </w:p>
    <w:p>
      <w:r>
        <w:t>[60:27 - 60:28] Speaker A: Next.</w:t>
      </w:r>
    </w:p>
    <w:p>
      <w:r>
        <w:t>[60:28 - 60:30] Speaker A: Okey. So, next.</w:t>
      </w:r>
    </w:p>
    <w:p>
      <w:r>
        <w:t>[60:31 - 60:32] Speaker A: First next. Yang kedudukan tu last.</w:t>
      </w:r>
    </w:p>
    <w:p>
      <w:r>
        <w:t>[60:34 - 60:35] Speaker B: next sport.</w:t>
      </w:r>
    </w:p>
    <w:p>
      <w:r>
        <w:t>[60:36 - 60:40] Speaker A: Pelabuhan, pelabuhan itu. Port of call. First port.</w:t>
      </w:r>
    </w:p>
    <w:p>
      <w:r>
        <w:t>[60:41 - 60:42] Speaker B: Alright.</w:t>
      </w:r>
    </w:p>
    <w:p>
      <w:r>
        <w:t>[60:42 - 60:43] Speaker A: Saya kira dekat sini last port.</w:t>
      </w:r>
    </w:p>
    <w:p>
      <w:r>
        <w:t>[60:47 - 60:47] Speaker B: Tak apalah.</w:t>
      </w:r>
    </w:p>
    <w:p>
      <w:r>
        <w:t>[60:47 - 60:49] Speaker A: A tengah nak tahu apa.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