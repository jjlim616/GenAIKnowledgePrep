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[00:03 - 00:07] Speaker A: Bunyinya macam tak?</w:t>
      </w:r>
    </w:p>
    <w:p>
      <w:r>
        <w:t>[00:07 - 00:17] Speaker A: Okey untuk statistik berlepas, frekuensi dia samalah D. Prioriti pun masuk ah.</w:t>
      </w:r>
    </w:p>
    <w:p>
      <w:r>
        <w:t>[00:17 - 00:22] Speaker A: Dan ada advance analitik atau data analitik.</w:t>
      </w:r>
    </w:p>
    <w:p>
      <w:r>
        <w:t>[00:22 - 00:25] Speaker A: Apa nak buat? Nak forecast.</w:t>
      </w:r>
    </w:p>
    <w:p>
      <w:r>
        <w:t>[00:27 - 00:33] Speaker B: Kan ini kita akan tengok 95 model tu kan. 95 model? 95.</w:t>
      </w:r>
    </w:p>
    <w:p>
      <w:r>
        <w:t>[00:33 - 00:36] Speaker B: 95 ah bulan? 55 model.</w:t>
      </w:r>
    </w:p>
    <w:p>
      <w:r>
        <w:t>[00:36 - 00:39] Speaker B: Yang bawah-bawah ni kita laju-lajukan sikit eh.</w:t>
      </w:r>
    </w:p>
    <w:p>
      <w:r>
        <w:t>[00:39 - 00:41] Speaker A: Laju.</w:t>
      </w:r>
    </w:p>
    <w:p>
      <w:r>
        <w:t>[00:41 - 00:43] Speaker B: Sebab 95 tu memang makan.</w:t>
      </w:r>
    </w:p>
    <w:p>
      <w:r>
        <w:t>[00:44 - 00:46] Speaker A: Tak nampak pun. Saya tak nampak pun.</w:t>
      </w:r>
    </w:p>
    <w:p>
      <w:r>
        <w:t>[00:46 - 00:48] Speaker B: Tuan-tuan, baru pukul apa.</w:t>
      </w:r>
    </w:p>
    <w:p>
      <w:r>
        <w:t>[00:48 - 00:50] Speaker A: Buat lagi.</w:t>
      </w:r>
    </w:p>
    <w:p>
      <w:r>
        <w:t>[00:50 - 00:51] Speaker B: Buat lagi.</w:t>
      </w:r>
    </w:p>
    <w:p>
      <w:r>
        <w:t>[00:51 - 00:53] Speaker A: 95 panjang.</w:t>
      </w:r>
    </w:p>
    <w:p>
      <w:r>
        <w:t>[00:54 - 00:55] Speaker B: Banyak pula kolom ni.</w:t>
      </w:r>
    </w:p>
    <w:p>
      <w:r>
        <w:t>[00:59 - 01:01] Speaker A: Much have lah.</w:t>
      </w:r>
    </w:p>
    <w:p>
      <w:r>
        <w:t>[01:03 - 01:07] Speaker A: Okey untuk untuk keperluan ini, ada untuk forecasting ke?</w:t>
      </w:r>
    </w:p>
    <w:p>
      <w:r>
        <w:t>[01:07 - 01:09] Speaker B: Kami sambung by shift ni.</w:t>
      </w:r>
    </w:p>
    <w:p>
      <w:r>
        <w:t>[01:09 - 01:10] Speaker A: Ada juga?</w:t>
      </w:r>
    </w:p>
    <w:p>
      <w:r>
        <w:t>[01:13 - 01:17] Speaker A: Pengeluaran keluar ah. Berlepas.</w:t>
      </w:r>
    </w:p>
    <w:p>
      <w:r>
        <w:t>[01:21 - 01:25] Speaker C: So maksudnya kalau macam kita ambil next port 96 ni.</w:t>
      </w:r>
    </w:p>
    <w:p>
      <w:r>
        <w:t>[01:26 - 01:30] Speaker C: So di sini hanya ni kalau kita fikir dia tak ada. So tak ada dalam rumah ni.</w:t>
      </w:r>
    </w:p>
    <w:p>
      <w:r>
        <w:t>[01:30 - 01:32] Speaker A: Transit lah.</w:t>
      </w:r>
    </w:p>
    <w:p>
      <w:r>
        <w:t>[01:32 - 01:34] Speaker C: Faham.</w:t>
      </w:r>
    </w:p>
    <w:p>
      <w:r>
        <w:t>[01:35 - 01:36] Speaker A: NISS.</w:t>
      </w:r>
    </w:p>
    <w:p>
      <w:r>
        <w:t>[01:39 - 01:41] Speaker C: Boleh jawab ke?</w:t>
      </w:r>
    </w:p>
    <w:p>
      <w:r>
        <w:t>[01:42 - 01:45] Speaker A: Dia macam ni. Okey okey. Tu betul.</w:t>
      </w:r>
    </w:p>
    <w:p>
      <w:r>
        <w:t>[01:46 - 01:51] Speaker B: Sebenarnya statistik ketibaan pengembara dengan statistik berlepas pengembara. Sebenar ah yang sebenar.</w:t>
      </w:r>
    </w:p>
    <w:p>
      <w:r>
        <w:t>[01:51 - 01:54] Speaker A: Okey yang masukkan sebenar ni ada sikit-sikit tu.</w:t>
      </w:r>
    </w:p>
    <w:p>
      <w:r>
        <w:t>[01:54 - 01:56] Speaker B: Sebenar aa sebenar tu apa? Tu ah.</w:t>
      </w:r>
    </w:p>
    <w:p>
      <w:r>
        <w:t>[01:56 - 02:00] Speaker A: Saya rasa kan saya dulu aa. Lama ah. Tiga tahun punya memori korek balik ni.</w:t>
      </w:r>
    </w:p>
    <w:p>
      <w:r>
        <w:t>[02:00 - 02:04] Speaker B: Empat tahun sorry empat tahun ni. Macam saya ni yang</w:t>
      </w:r>
    </w:p>
    <w:p>
      <w:r>
        <w:t>[02:04 - 02:04] Speaker A: Ha yang tu lain.</w:t>
      </w:r>
    </w:p>
    <w:p>
      <w:r>
        <w:t>[02:08 - 02:10] Speaker B: Yang mana yang apa Kalau ada compare</w:t>
      </w:r>
    </w:p>
    <w:p>
      <w:r>
        <w:t>[02:13 - 02:17] Speaker B: Mana yang declare masuk? Eh mana yang asli masuk? Macam tu ah. Maybe compare APS tu rasanya. Saya tak pasti.</w:t>
      </w:r>
    </w:p>
    <w:p>
      <w:r>
        <w:t>[02:17 - 02:20] Speaker A: Yang yang ni untuk penggunaan APS ah? Saya rasa tak mesti. Saya rasa lah kurang.</w:t>
      </w:r>
    </w:p>
    <w:p>
      <w:r>
        <w:t>[02:21 - 02:23] Speaker B: Tapi dia tak mesti. statistik ketibaan penggembara sebenar.</w:t>
      </w:r>
    </w:p>
    <w:p>
      <w:r>
        <w:t>[02:26 - 02:28] Speaker A: Mungkin. Transit tu masuk juga.</w:t>
      </w:r>
    </w:p>
    <w:p>
      <w:r>
        <w:t>[02:29 - 02:32] Speaker B: Tapi tak tahulah. Tapi tak pastilah. Tak boleh jenis. Tak apalah. Ada ke tak ada sekarang ni? Kalau tak ada?</w:t>
      </w:r>
    </w:p>
    <w:p>
      <w:r>
        <w:t>[02:33 - 02:35] Speaker A: Kalau transit. Tak tapi kalau tak jenis pass tu kan dah ada pass transit.</w:t>
      </w:r>
    </w:p>
    <w:p>
      <w:r>
        <w:t>[02:36 - 02:36] Speaker A: Kan?</w:t>
      </w:r>
    </w:p>
    <w:p>
      <w:r>
        <w:t>[02:36 - 02:38] Speaker A: Transit dia tak masuk kan.</w:t>
      </w:r>
    </w:p>
    <w:p>
      <w:r>
        <w:t>[02:39 - 02:41] Speaker A: Dia pergi lepas transit.</w:t>
      </w:r>
    </w:p>
    <w:p>
      <w:r>
        <w:t>[02:42 - 02:43] Speaker A: Hmm. Pass transit tak masuk kan.</w:t>
      </w:r>
    </w:p>
    <w:p>
      <w:r>
        <w:t>[02:44 - 02:47] Speaker A: Tak masuk dalam data ketibaan kan? Dia tiba tapi atas pass transit lah.</w:t>
      </w:r>
    </w:p>
    <w:p>
      <w:r>
        <w:t>[02:47 - 02:49] Speaker A: Hmm. A contoh daripada transit ni</w:t>
      </w:r>
    </w:p>
    <w:p>
      <w:r>
        <w:t>[02:59 - 03:03] Speaker A: Tapi transit kan yang tu International ke Domestik terus tu?</w:t>
      </w:r>
    </w:p>
    <w:p>
      <w:r>
        <w:t>[03:03 - 03:04] Speaker B: Ha. Ha tu lah.</w:t>
      </w:r>
    </w:p>
    <w:p>
      <w:r>
        <w:t>[03:04 - 03:07] Speaker B: Adakah data tu dikira data tu masukkan?</w:t>
      </w:r>
    </w:p>
    <w:p>
      <w:r>
        <w:t>[03:07 - 03:08] Speaker A: Ha. Betullah juga.</w:t>
      </w:r>
    </w:p>
    <w:p>
      <w:r>
        <w:t>[03:08 - 03:12] Speaker C: Kalau pengembara dengan apa dia promoter lah kan. Ha. Dia punya katalah lawan dia kan.</w:t>
      </w:r>
    </w:p>
    <w:p>
      <w:r>
        <w:t>[03:12 - 03:14] Speaker B: Kata lawan dia promoter. Kalau promoter dah ada dekat 95 tadi.</w:t>
      </w:r>
    </w:p>
    <w:p>
      <w:r>
        <w:t>[03:14 - 03:15] Speaker C: Betul.</w:t>
      </w:r>
    </w:p>
    <w:p>
      <w:r>
        <w:t>[03:15 - 03:18] Speaker B: Sebenar tu apa istilah sebenar dia tu nak eh?</w:t>
      </w:r>
    </w:p>
    <w:p>
      <w:r>
        <w:t>[03:18 - 03:20] Speaker C: Tak tak ada. Tak tak ada. Ini pun yang</w:t>
      </w:r>
    </w:p>
    <w:p>
      <w:r>
        <w:t>[03:20 - 03:22] Speaker A: Tak kalau nak gugurkan pun boleh gugurkan.</w:t>
      </w:r>
    </w:p>
    <w:p>
      <w:r>
        <w:t>[03:22 - 03:25] Speaker B: Dah bukan. Kita kena faham dulu apa jadah itu kan. Tahu kita boleh gugurkan.</w:t>
      </w:r>
    </w:p>
    <w:p>
      <w:r>
        <w:t>[03:25 - 03:27] Speaker A: ataupun kita KIV dulu kita buat next. Sebenar tu aku punya. Sebab</w:t>
      </w:r>
    </w:p>
    <w:p>
      <w:r>
        <w:t>[03:27 - 03:30] Speaker B: dia sebab empat tahun nak korek balik pun dia pun tak tahu dah. Macam kita pun tak tak tahu dah kita apa kereta sebenar.</w:t>
      </w:r>
    </w:p>
    <w:p>
      <w:r>
        <w:t>[03:30 - 03:33] Speaker C: Yang sebenar tu yang kalau opini saya lah. kalau fitbit opini dia.</w:t>
      </w:r>
    </w:p>
    <w:p>
      <w:r>
        <w:t>[03:33 - 03:38] Speaker D: beza berlepas dengan yang sebenar eh. Sebenarnya saya rasa dia more yang unik. Contoh. Kalau seorang tu dia pergi satu negara tiga kali</w:t>
      </w:r>
    </w:p>
    <w:p>
      <w:r>
        <w:t>[03:38 - 03:44] Speaker D: dalam satu tiga kali dia punya visit. Tapi untuk yang sebenar ni mungkin unik ID dia untuk sekali je.</w:t>
      </w:r>
    </w:p>
    <w:p>
      <w:r>
        <w:t>[03:44 - 03:47] Speaker D: So untuk yang ketibaan ni more untuk statistik ni. Yang tu kena ikutkan kami punya trend.</w:t>
      </w:r>
    </w:p>
    <w:p>
      <w:r>
        <w:t>[03:47 - 03:48] Speaker C: Kami tak boleh kira macam tu.</w:t>
      </w:r>
    </w:p>
    <w:p>
      <w:r>
        <w:t>[03:48 - 03:50] Speaker D: Kalau dia tiga kali pun dia kena kira juga tiga kali.</w:t>
      </w:r>
    </w:p>
    <w:p>
      <w:r>
        <w:t>[03:50 - 03:53] Speaker C: Iaitu ada ah ni. Kena kira pergerakan tu. Ha. Pergerakan tu pergerakan yang bawah tu.</w:t>
      </w:r>
    </w:p>
    <w:p>
      <w:r>
        <w:t>[03:53 - 03:56] Speaker A: Okey. Betullah. Ataupun a frequent traveller.</w:t>
      </w:r>
    </w:p>
    <w:p>
      <w:r>
        <w:t>[03:56 - 03:58] Speaker B: Frequent traveller ada bawah tu.</w:t>
      </w:r>
    </w:p>
    <w:p>
      <w:r>
        <w:t>[03:58 - 04:01] Speaker B: Sebab frequent traveller ada dia punya report dia juga. Ha ada. Ada DMFTP tu.</w:t>
      </w:r>
    </w:p>
    <w:p>
      <w:r>
        <w:t>[04:04 - 04:06] Speaker A: Saya rasa macam tu lah.</w:t>
      </w:r>
    </w:p>
    <w:p>
      <w:r>
        <w:t>[04:06 - 04:12] Speaker D: Frequent traveller tu ID dia satu. Transaksi dia kira banyak kan? Ha macam tu. Betul kan?</w:t>
      </w:r>
    </w:p>
    <w:p>
      <w:r>
        <w:t>[04:12 - 04:16] Speaker A: Tapi transaksi tu adakah dikira sekali dengan ketibaan pemberlepas ataupun memang diasingkan?</w:t>
      </w:r>
    </w:p>
    <w:p>
      <w:r>
        <w:t>[04:16 - 04:18] Speaker D: Patutnya sekarang satu sekalilah.</w:t>
      </w:r>
    </w:p>
    <w:p>
      <w:r>
        <w:t>[04:18 - 04:23] Speaker C: Kalau yang berlepas dia tetap juga, tapi rasa dekat tempat sebenar membeza orang yang berlepas ataupun orang yang sedikit kurang berbanding dengan kita.</w:t>
      </w:r>
    </w:p>
    <w:p>
      <w:r>
        <w:t>[04:24 - 04:28] Speaker B: dia. Frequent traveller ni dikira juga. Kalau dia masuk, dia kira masuk ke? Dia kira dalam strategi ke?</w:t>
      </w:r>
    </w:p>
    <w:p>
      <w:r>
        <w:t>[04:28 - 04:29] Speaker D: kira ke kira kan? Okey okey. Ha dan dan saya ada sekali ah.</w:t>
      </w:r>
    </w:p>
    <w:p>
      <w:r>
        <w:t>[04:29 - 04:35] Speaker C: Yang atas tu untuk ketibaan tu kita nak kira pergerakan kan? Maksudnya kalau dia satu orang kalau dia masuk luar masuk luar macam hari tu dia akan skip dia kira 15 kan? Betul?</w:t>
      </w:r>
    </w:p>
    <w:p>
      <w:r>
        <w:t>[04:35 - 04:38] Speaker C: Mungkin yang pengembara sebenar ni sebenarnya dia orang dia seorang.</w:t>
      </w:r>
    </w:p>
    <w:p>
      <w:r>
        <w:t>[04:38 - 04:40] Speaker B: Unik ah. Walaupun dia masuk spenlet tapi dia keluar balik.</w:t>
      </w:r>
    </w:p>
    <w:p>
      <w:r>
        <w:t>[04:40 - 04:43] Speaker C: Kira. It's long as kita check kita dah kira 15 kan? Ha okey ah. Maksudnya yang yang berlepas sebenar ni aa dia kira yang orang tu seorang.</w:t>
      </w:r>
    </w:p>
    <w:p>
      <w:r>
        <w:t>[04:43 - 04:46] Speaker C: Mungkinlah kan? Saya pun tak tahulah untuk fikir macam mana. Kalau itu kan nama dalam field tu, dia ada profile pesawat tahu. Maybe dia ada relation dengan</w:t>
      </w:r>
    </w:p>
    <w:p>
      <w:r>
        <w:t>[04:46 - 04:50] Speaker C: APS kut rasanya. So ada pesawat tu. tu lah saya rasa dia macam dia compare dengan APS tu. Mana yang dia declare akan masuk. and mana yang actually kita dapat masuk.</w:t>
      </w:r>
    </w:p>
    <w:p>
      <w:r>
        <w:t>[04:51 - 04:53] Speaker A: Boleh tak?</w:t>
      </w:r>
    </w:p>
    <w:p>
      <w:r>
        <w:t>[04:53 - 04:57] Speaker D: Data APS ni kami akan dapat yang confirm ke saja. Yang booking yang cancel semua ni tak nak tahu lah.</w:t>
      </w:r>
    </w:p>
    <w:p>
      <w:r>
        <w:t>[04:57 - 05:00] Speaker C: Yang dia tak apa dia masuk masuk tapi tak lepas? Tak akan akan deny.</w:t>
      </w:r>
    </w:p>
    <w:p>
      <w:r>
        <w:t>[05:00 - 05:03] Speaker D: Data APS yang kami dapat adalah selepas 15 minit dia take off.</w:t>
      </w:r>
    </w:p>
    <w:p>
      <w:r>
        <w:t>[05:03 - 05:05] Speaker A: Okey. Yang betul-betul dalam pesawat saja.</w:t>
      </w:r>
    </w:p>
    <w:p>
      <w:r>
        <w:t>[05:05 - 05:07] Speaker C: Kalau yang dalam pesawat tu tak tak tak lepas masuk.</w:t>
      </w:r>
    </w:p>
    <w:p>
      <w:r>
        <w:t>[05:07 - 05:09] Speaker D: Kami tak ambil.</w:t>
      </w:r>
    </w:p>
    <w:p>
      <w:r>
        <w:t>[05:09 - 05:11] Speaker C: Tak ambil maksudnya dia tak Maksudnya saya ada dalam keba terbang kan.</w:t>
      </w:r>
    </w:p>
    <w:p>
      <w:r>
        <w:t>[05:11 - 05:13] Speaker D: Yang tertinggal flight, yang termis flight kami tak nak ambil.</w:t>
      </w:r>
    </w:p>
    <w:p>
      <w:r>
        <w:t>[05:13 - 05:15] Speaker C: Ya lah maksud okey. Okey. Okey, 15 minit tu selepas tu data tu kita dapat.</w:t>
      </w:r>
    </w:p>
    <w:p>
      <w:r>
        <w:t>[05:15 - 05:18] Speaker D: Jumlah dalam pesawat tu 100 orang. Okey.</w:t>
      </w:r>
    </w:p>
    <w:p>
      <w:r>
        <w:t>[05:19 - 05:21] Speaker C: Sampai di sini daripada 100 orang tu masuk hakim macam tu kut. 15 orang tu sangkut.</w:t>
      </w:r>
    </w:p>
    <w:p>
      <w:r>
        <w:t>[05:21 - 05:24] Speaker D: Ha operasi. Maksud dia macam tu kan hakim? A saya itu. Ha okey. Operasi dah buat tu operasi punyalah kiranya. Ha okey.</w:t>
      </w:r>
    </w:p>
    <w:p>
      <w:r>
        <w:t>[05:28 - 05:30] Speaker A: Dia akan jadi kalau orang tu tak masuk dia akan pergi NTL lah. Ha kan.</w:t>
      </w:r>
    </w:p>
    <w:p>
      <w:r>
        <w:t>[05:30 - 05:33] Speaker D: I mean report tu boleh je ada. Cuma dia akan jadi historical statistikal punya report lah.</w:t>
      </w:r>
    </w:p>
    <w:p>
      <w:r>
        <w:t>[05:34 - 05:38] Speaker A: Ha kalau nak ada juga boleh je kita keluarkan. Cuma dia tak ada lah bersifat on the spot. Dia jadi confuse sebab ayat tu. ketik apa sebenar.</w:t>
      </w:r>
    </w:p>
    <w:p>
      <w:r>
        <w:t>[05:38 - 05:40] Speaker B: Tu lah kita kena ini dulu kut. KIV dulu lah dua ni.</w:t>
      </w:r>
    </w:p>
    <w:p>
      <w:r>
        <w:t>[05:40 - 05:42] Speaker A: Ada sebelumnya itu ada penipuan ya?</w:t>
      </w:r>
    </w:p>
    <w:p>
      <w:r>
        <w:t>[05:46 - 05:50] Speaker C: Tapi dia ada buat tapi sebab enforcement dia ada buat macam tu. It's possible dia orang kira kesalahan tapi betul-betul orang juga.</w:t>
      </w:r>
    </w:p>
    <w:p>
      <w:r>
        <w:t>[05:50 - 05:52] Speaker B: Itu kesalahan?</w:t>
      </w:r>
    </w:p>
    <w:p>
      <w:r>
        <w:t>[05:52 - 05:54] Speaker C: Macam majikan, tiga kesalahan dia boleh</w:t>
      </w:r>
    </w:p>
    <w:p>
      <w:r>
        <w:t>[07:31 - 07:36] Speaker A: Kalau nak ada juga boleh je kita keluarkan.</w:t>
      </w:r>
    </w:p>
    <w:p>
      <w:r>
        <w:t>[07:36 - 07:39] Speaker A: Cuma dia tak adalah bersifat on the spot.</w:t>
      </w:r>
    </w:p>
    <w:p>
      <w:r>
        <w:t>[07:42 - 07:44] Speaker A: Dia jadi confuse, buat ayat tu.</w:t>
      </w:r>
    </w:p>
    <w:p>
      <w:r>
        <w:t>[07:44 - 07:46] Speaker A: Itulah, titik-titik apa yang sebenar.</w:t>
      </w:r>
    </w:p>
    <w:p>
      <w:r>
        <w:t>[07:46 - 07:49] Speaker B: Kita kita pilih ayat dulu kut.</w:t>
      </w:r>
    </w:p>
    <w:p>
      <w:r>
        <w:t>[07:49 - 07:51] Speaker B: Kita KIV dululah dua ni.</w:t>
      </w:r>
    </w:p>
    <w:p>
      <w:r>
        <w:t>[07:51 - 07:54] Speaker A: Tapi ada sebelumnya itu ada penipuan eh?</w:t>
      </w:r>
    </w:p>
    <w:p>
      <w:r>
        <w:t>[07:59 - 08:10] Speaker C: Tapi dia ada kira yang betul. Ha. Sebab yang pun dia ada buat macam tu. It's possible. Dia orang kira kesalahan tapi itu kira orang nilah.</w:t>
      </w:r>
    </w:p>
    <w:p>
      <w:r>
        <w:t>[08:10 - 08:19] Speaker C: Macam majikan, tiga kesalahan kan. Tapi dia punya statistik operasi dia, dia kata tangkapan a tiga, a tiga majikan, apa, tiga kesalahan tu, dia kira tiga. Tapi sebenarnya orang tu satu. Satulah kan. So dia orang ada dua statistiklah, berapa orang dan berapa kesalahan.</w:t>
      </w:r>
    </w:p>
    <w:p>
      <w:r>
        <w:t>[08:19 - 08:20] Speaker C: Ha macam tulah.</w:t>
      </w:r>
    </w:p>
    <w:p>
      <w:r>
        <w:t>[08:20 - 08:22] Speaker C: So mungkin yang ni.</w:t>
      </w:r>
    </w:p>
    <w:p>
      <w:r>
        <w:t>[08:22 - 08:23] Speaker A: Okey.</w:t>
      </w:r>
    </w:p>
    <w:p>
      <w:r>
        <w:t>[08:23 - 08:24] Speaker B: Okeylah, betullah.</w:t>
      </w:r>
    </w:p>
    <w:p>
      <w:r>
        <w:t>[08:24 - 08:37] Speaker A: Itu dari segi operasi. Kesalahan tu satu orang tu boleh melibatkan empat, lima enam kesalahan. Sebab denda dia tu berbeza. Kan? Sebab tu dia kita sebab dia letak statistik dia macam tu.</w:t>
      </w:r>
    </w:p>
    <w:p>
      <w:r>
        <w:t>[08:37 - 08:46] Speaker A: Sebab dia nak matching dengan denda atau keputusan daripada mahkamah tu atas dasar pada satu orang ni. Kan?</w:t>
      </w:r>
    </w:p>
    <w:p>
      <w:r>
        <w:t>[08:46 - 08:57] Speaker A: Lepas tu pula, satu majikan ni dia memiliki pekerja yang ramai. A setiap pekerja tu ada pula kesalahan-kesalahan yang lain. Ha sebab tu dia tak statistik dia macam tu.</w:t>
      </w:r>
    </w:p>
    <w:p>
      <w:r>
        <w:t>[08:57 - 09:10] Speaker A: Tapi kalau kita tengok di segi masuk, orang tu masuk, dia masuk seorang individu masuk ke Malaysia dengan tujuan pengembara ni, tujuan dia.</w:t>
      </w:r>
    </w:p>
    <w:p>
      <w:r>
        <w:t>[09:10 - 09:11] Speaker A: Ha.</w:t>
      </w:r>
    </w:p>
    <w:p>
      <w:r>
        <w:t>[09:11 - 09:11] Speaker B: Ya, sebab untuk visit kan.</w:t>
      </w:r>
    </w:p>
    <w:p>
      <w:r>
        <w:t>[09:11 - 09:25] Speaker C: Tapi kalau dari segi analisa kan. Saya rasa perlu juga kita kira kepala sebabnya a kita boleh cakap pergerakan ni 15 kali tapi dia belanja RM1 je. Kan. Sebab dia seorang kan. So tulah kan. Kita nak kira kepala tu kan. Kita tak nak kira dia masuk berapa kali macam tulah. Okey ada keperluan kira orang dengan kira gerakan.</w:t>
      </w:r>
    </w:p>
    <w:p>
      <w:r>
        <w:t>[09:25 - 09:32] Speaker C: So mungkin yang pengembara sebenar tu adalah sebenar.</w:t>
      </w:r>
    </w:p>
    <w:p>
      <w:r>
        <w:t>[09:32 - 09:33] Speaker B: Yang betul, maksud dia.</w:t>
      </w:r>
    </w:p>
    <w:p>
      <w:r>
        <w:t>[09:33 - 09:36] Speaker C: Kita boleh tengok. Okey, ID yang.</w:t>
      </w:r>
    </w:p>
    <w:p>
      <w:r>
        <w:t>[09:36 - 09:39] Speaker A: Genuine, genuine aa person tu berapa orang. Kan?</w:t>
      </w:r>
    </w:p>
    <w:p>
      <w:r>
        <w:t>[09:39 - 09:39] Speaker C: Unit ID?</w:t>
      </w:r>
    </w:p>
    <w:p>
      <w:r>
        <w:t>[09:40 - 09:43] Speaker B: Tu kan lupa pergi kepada ID.</w:t>
      </w:r>
    </w:p>
    <w:p>
      <w:r>
        <w:t>[09:43 - 09:47] Speaker C: Ha yalah. Sebab tu mungkin yang pengembara sebenar ni kita kira unit ID. Tapi yang ketibaan tu kita kira pergerakan dia.</w:t>
      </w:r>
    </w:p>
    <w:p>
      <w:r>
        <w:t>[09:47 - 09:49] Speaker A: Pergerakan dan transaksi.</w:t>
      </w:r>
    </w:p>
    <w:p>
      <w:r>
        <w:t>[09:49 - 09:58] Speaker B: Sebab dalam attribute yang membezakan pengembara sebenar dengan yang ni pun dia ada satu attribute a ID pengembara. That's why dia ada unit tu. Dia ID itulah kan, untuk akaun dia.</w:t>
      </w:r>
    </w:p>
    <w:p>
      <w:r>
        <w:t>[09:58 - 10:02] Speaker C: Okey, betul tak kalau kita. Tapi kalau dalam ID satu je.</w:t>
      </w:r>
    </w:p>
    <w:p>
      <w:r>
        <w:t>[10:02 - 10:02] Speaker B: Ha.</w:t>
      </w:r>
    </w:p>
    <w:p>
      <w:r>
        <w:t>[10:02 - 10:04] Speaker C: Ha, ID satulah, setiap hari.</w:t>
      </w:r>
    </w:p>
    <w:p>
      <w:r>
        <w:t>[10:04 - 10:04] Speaker B: Kira satu.</w:t>
      </w:r>
    </w:p>
    <w:p>
      <w:r>
        <w:t>[10:04 - 10:07] Speaker A: Tapi yang jenis tadi tak boleh pakai kat udara.</w:t>
      </w:r>
    </w:p>
    <w:p>
      <w:r>
        <w:t>[10:07 - 10:10] Speaker A: Sehari tak berapa dia buat 15 kali.</w:t>
      </w:r>
    </w:p>
    <w:p>
      <w:r>
        <w:t>[10:10 - 10:12] Speaker C: Yalah sikit-sikitlah. Cuma dia dapat kira dekat ni apa BSI pun semua lah kan.</w:t>
      </w:r>
    </w:p>
    <w:p>
      <w:r>
        <w:t>[10:12 - 10:13] Speaker A: Oh daratlah, darat.</w:t>
      </w:r>
    </w:p>
    <w:p>
      <w:r>
        <w:t>[10:13 - 10:15] Speaker B: Itu boleh darat semua. Itulah.</w:t>
      </w:r>
    </w:p>
    <w:p>
      <w:r>
        <w:t>[10:15 - 10:17] Speaker C: Kita tetapkan yang pengurusan benar tu sebagai macam tu boleh tak?</w:t>
      </w:r>
    </w:p>
    <w:p>
      <w:r>
        <w:t>[10:17 - 10:20] Speaker B: Ada ada keperluan nak tengok jumlah sebenar pelawat.</w:t>
      </w:r>
    </w:p>
    <w:p>
      <w:r>
        <w:t>[10:20 - 10:26] Speaker C: Ha tulah. Kalau dari segi segi kalau kita nak kira tolong ni ke apa juga, boleh juga.</w:t>
      </w:r>
    </w:p>
    <w:p>
      <w:r>
        <w:t>[10:26 - 10:29] Speaker B: Kalau nak kira dari segi ekonomi bolehlah.</w:t>
      </w:r>
    </w:p>
    <w:p>
      <w:r>
        <w:t>[10:29 - 10:31] Speaker C: Ha kan. Tapi kalau dia dari segi hantar statistik tak ada lah keperluan kan.</w:t>
      </w:r>
    </w:p>
    <w:p>
      <w:r>
        <w:t>[10:31 - 10:37] Speaker A: Dari segi ekonomi tengok 15 kali masuk pun tak belanja pun. Ha maksud dia macam tu. Betul.</w:t>
      </w:r>
    </w:p>
    <w:p>
      <w:r>
        <w:t>[10:37 - 10:41] Speaker A: Ada keperluan agensi lain tu adalah. Kan?</w:t>
      </w:r>
    </w:p>
    <w:p>
      <w:r>
        <w:t>[10:41 - 10:42] Speaker C: Ha. Browser ada keluar report tu.</w:t>
      </w:r>
    </w:p>
    <w:p>
      <w:r>
        <w:t>[10:42 - 10:43] Speaker B: Browser ada keluar.</w:t>
      </w:r>
    </w:p>
    <w:p>
      <w:r>
        <w:t>[10:43 - 10:44] Speaker C: Dia ada keluar report tak?</w:t>
      </w:r>
    </w:p>
    <w:p>
      <w:r>
        <w:t>[10:44 - 10:50] Speaker A: Kalau kita tengok yang sebenar yang kat URLS tu, dia dah kira tiba yang sebenar ni semua melalui udara saja.</w:t>
      </w:r>
    </w:p>
    <w:p>
      <w:r>
        <w:t>[10:50 - 10:54] Speaker A: Udara sajalah. Semua udara saja.</w:t>
      </w:r>
    </w:p>
    <w:p>
      <w:r>
        <w:t>[10:54 - 10:55] Speaker B: Dah pula dah.</w:t>
      </w:r>
    </w:p>
    <w:p>
      <w:r>
        <w:t>[10:58 - 11:01] Speaker A: Ha ni. Ha tu udara tu. Oh. Kita dah kelakarut.</w:t>
      </w:r>
    </w:p>
    <w:p>
      <w:r>
        <w:t>[11:01 - 11:04] Speaker B: Masuk Cik Zul lagi kelakarut.</w:t>
      </w:r>
    </w:p>
    <w:p>
      <w:r>
        <w:t>[11:04 - 11:12] Speaker A: Itu sebab saya cakap dia APS yang before punya. Dia tengok data APS dulu. Yang saya cakap awal tadilah. Yang yang mana yang sangkut tu.</w:t>
      </w:r>
    </w:p>
    <w:p>
      <w:r>
        <w:t>[11:12 - 11:12] Speaker B: Nak dikiralah.</w:t>
      </w:r>
    </w:p>
    <w:p>
      <w:r>
        <w:t>[11:12 - 11:15] Speaker C: Tapi ini terpaksa call Kak Nanda lah.</w:t>
      </w:r>
    </w:p>
    <w:p>
      <w:r>
        <w:t>[11:15 - 11:18] Speaker A: Tapi itulah, rasa macam kalau tak ada keperluan.</w:t>
      </w:r>
    </w:p>
    <w:p>
      <w:r>
        <w:t>[11:20 - 11:21] Speaker C: Dan sekarang kita tak nak.</w:t>
      </w:r>
    </w:p>
    <w:p>
      <w:r>
        <w:t>[11:21 - 11:25] Speaker C: Kalau kami dekat analisa kami boleh buat case specific sendiri a. Kan. Kita ada punya criteria kan.</w:t>
      </w:r>
    </w:p>
    <w:p>
      <w:r>
        <w:t>[11:25 - 11:29] Speaker C: Kalau tak ada dalam senarai pun kami boleh pilih.</w:t>
      </w:r>
    </w:p>
    <w:p>
      <w:r>
        <w:t>[11:31 - 11:33] Speaker B: Serahkan pada Datuk.</w:t>
      </w:r>
    </w:p>
    <w:p>
      <w:r>
        <w:t>[11:36 - 11:37] Speaker A: Kami, kami.</w:t>
      </w:r>
    </w:p>
    <w:p>
      <w:r>
        <w:t>[11:37 - 11:38] Speaker C: Sat lagi ni.</w:t>
      </w:r>
    </w:p>
    <w:p>
      <w:r>
        <w:t>[11:39 - 11:41] Speaker B: Tadi kita letak KIV dulu kan?</w:t>
      </w:r>
    </w:p>
    <w:p>
      <w:r>
        <w:t>[11:41 - 11:41] Speaker A: Ha.</w:t>
      </w:r>
    </w:p>
    <w:p>
      <w:r>
        <w:t>[11:41 - 11:43] Speaker B: So kita KIV dululah.</w:t>
      </w:r>
    </w:p>
    <w:p>
      <w:r>
        <w:t>[11:44 - 11:48] Speaker C: Sebab bila KIV satgi nanti nak kena review balik, yang pick. Ha.</w:t>
      </w:r>
    </w:p>
    <w:p>
      <w:r>
        <w:t>[11:48 - 11:51] Speaker A: Satgi mana tahu ilham baru datang, ha kita oh dia gugurlah. Ha okey boleh.</w:t>
      </w:r>
    </w:p>
    <w:p>
      <w:r>
        <w:t>[11:51 - 11:52] Speaker A: KIV lah.</w:t>
      </w:r>
    </w:p>
    <w:p>
      <w:r>
        <w:t>[11:52 - 11:52] Speaker C: KIV dululah.</w:t>
      </w:r>
    </w:p>
    <w:p>
      <w:r>
        <w:t>[11:53 - 11:55] Speaker B: Nak kena 93 ni. Ha tulah. Okey.</w:t>
      </w:r>
    </w:p>
    <w:p>
      <w:r>
        <w:t>[11:55 - 11:58] Speaker B: So next statistik pengembara yang bakal tiba.</w:t>
      </w:r>
    </w:p>
    <w:p>
      <w:r>
        <w:t>[12:01 - 12:02] Speaker A: Ha ni objektif.</w:t>
      </w:r>
    </w:p>
    <w:p>
      <w:r>
        <w:t>[12:03 - 12:06] Speaker B: Dia objektif untuk pengembara yang nak tiba.</w:t>
      </w:r>
    </w:p>
    <w:p>
      <w:r>
        <w:t>[12:09 - 12:11] Speaker C: Okeylah ni.</w:t>
      </w:r>
    </w:p>
    <w:p>
      <w:r>
        <w:t>[12:11 - 12:16] Speaker A: Jadi statistik pengembara yang bakal tiba tu memang data daripada APS lah.</w:t>
      </w:r>
    </w:p>
    <w:p>
      <w:r>
        <w:t>[12:16 - 12:19] Speaker B: Tujuan untuk pengunjuranlah. Boleh eh?</w:t>
      </w:r>
    </w:p>
    <w:p>
      <w:r>
        <w:t>[12:35 - 12:37] Speaker A: KPI membuat ni. Adakah ada sebarang KPI untuk pengembara yang bakal tiba?</w:t>
      </w:r>
    </w:p>
    <w:p>
      <w:r>
        <w:t>[12:43 - 12:44] Speaker B: Tak ada KPI kut.</w:t>
      </w:r>
    </w:p>
    <w:p>
      <w:r>
        <w:t>[12:44 - 12:45] Speaker C: Dia macam dia. Ha.</w:t>
      </w:r>
    </w:p>
    <w:p>
      <w:r>
        <w:t>[12:45 - 12:48] Speaker A: Yang masuk ni. Nak letak KPI.</w:t>
      </w:r>
    </w:p>
    <w:p>
      <w:r>
        <w:t>[12:48 - 12:51] Speaker B: Tengok kalau kita letak KPI tiba-tiba tak sampai, ha sudah. Tak sampai.</w:t>
      </w:r>
    </w:p>
    <w:p>
      <w:r>
        <w:t>[12:51 - 12:52] Speaker B: Mana nak cari pula?</w:t>
      </w:r>
    </w:p>
    <w:p>
      <w:r>
        <w:t>[12:52 - 12:55] Speaker A: So aa yang punya yang pelancongan tu dia tak letak kan.</w:t>
      </w:r>
    </w:p>
    <w:p>
      <w:r>
        <w:t>[12:57 - 12:59] Speaker C: Target dia. Target pelancong sangat besar kan.</w:t>
      </w:r>
    </w:p>
    <w:p>
      <w:r>
        <w:t>[12:59 - 13:07] Speaker B: Dia macam Motec kan. Dia target untuk kemas, bukan apa nak cakap, untuk kedatangan orang untuk melawat Malaysia tu ada 20 juta. Sebab tu sekarang dia kelam kabut.</w:t>
      </w:r>
    </w:p>
    <w:p>
      <w:r>
        <w:t>[13:07 - 13:08] Speaker B: Sebab KPI tinggi sangat.</w:t>
      </w:r>
    </w:p>
    <w:p>
      <w:r>
        <w:t>[13:08 - 13:11] Speaker C: Ada dataran kita kan. Tak ada kaitan.</w:t>
      </w:r>
    </w:p>
    <w:p>
      <w:r>
        <w:t>[13:11 - 13:14] Speaker B: Peranan tu Motec yang kena pastikan lah. Dia orang kena buat promosi.</w:t>
      </w:r>
    </w:p>
    <w:p>
      <w:r>
        <w:t>[13:14 - 13:17] Speaker A: Yalah dialah dia sebab dia kena letak KPI sebab dia tahun melawat Malaysia.</w:t>
      </w:r>
    </w:p>
    <w:p>
      <w:r>
        <w:t>[13:17 - 13:19] Speaker A: Betul. Mesti kena ada KPI dia.</w:t>
      </w:r>
    </w:p>
    <w:p>
      <w:r>
        <w:t>[13:19 - 13:21] Speaker B: Berapa orang nak melancong untuk hadir kan?</w:t>
      </w:r>
    </w:p>
    <w:p>
      <w:r>
        <w:t>[13:21 - 13:23] Speaker B: So nak hadir tu dia ada promosi apa semua.</w:t>
      </w:r>
    </w:p>
    <w:p>
      <w:r>
        <w:t>[13:23 - 13:27] Speaker A: Kalau gym tak ada untuk nak buat promosi untuk orang hadir. Masuk masuk masuk masuklah sebab kita kita freelancer aje. Hmm.</w:t>
      </w:r>
    </w:p>
    <w:p>
      <w:r>
        <w:t>[13:27 - 13:28] Speaker C: Tak kawal.</w:t>
      </w:r>
    </w:p>
    <w:p>
      <w:r>
        <w:t>[13:28 - 13:30] Speaker A: Tapi untuk more security. Okey.</w:t>
      </w:r>
    </w:p>
    <w:p>
      <w:r>
        <w:t>[13:30 - 13:35] Speaker B: A user department untuk statistik pengembara yang bakal tiba.</w:t>
      </w:r>
    </w:p>
    <w:p>
      <w:r>
        <w:t>[13:36 - 13:38] Speaker B: Siapakah user utama dia?</w:t>
      </w:r>
    </w:p>
    <w:p>
      <w:r>
        <w:t>[13:45 - 13:48] Speaker B: User dia sekarang bahagian keselamatan dan passport.</w:t>
      </w:r>
    </w:p>
    <w:p>
      <w:r>
        <w:t>[13:48 - 13:51] Speaker B: Sama yang macam atas tadi ke dalam, dalam letak apa ni AKPS tu.</w:t>
      </w:r>
    </w:p>
    <w:p>
      <w:r>
        <w:t>[13:52 - 13:53] Speaker C: Apa dah ada dah. So AKPS dah.</w:t>
      </w:r>
    </w:p>
    <w:p>
      <w:r>
        <w:t>[13:53 - 13:54] Speaker B: AKPS. Agensi kawalan.</w:t>
      </w:r>
    </w:p>
    <w:p>
      <w:r>
        <w:t>[13:55 - 14:02] Speaker B: Apa? Agensi kawalan dan perlindungan sempadan tu. Yes. Berlaku sebelum.</w:t>
      </w:r>
    </w:p>
    <w:p>
      <w:r>
        <w:t>[14:02 - 14:05] Speaker B: Buat masa nilah. Tak tahu mungkin ke depan tu hilang habis dah.</w:t>
      </w:r>
    </w:p>
    <w:p>
      <w:r>
        <w:t>[14:05 - 14:06] Speaker B: Okeylah.</w:t>
      </w:r>
    </w:p>
    <w:p>
      <w:r>
        <w:t>[14:06 - 14:07] Speaker C: Sebelum dan selepas dia tak cover.</w:t>
      </w:r>
    </w:p>
    <w:p>
      <w:r>
        <w:t>[14:09 - 14:11] Speaker B: So tambah ni ini semua kekal kan. Tambah AKPS. Nak AKPS. AKPS.</w:t>
      </w:r>
    </w:p>
    <w:p>
      <w:r>
        <w:t>[14:12 - 14:12] Speaker B: Guru besar.</w:t>
      </w:r>
    </w:p>
    <w:p>
      <w:r>
        <w:t>[14:16 - 14:16] Speaker C: Ha sudah.</w:t>
      </w:r>
    </w:p>
    <w:p>
      <w:r>
        <w:t>[14:18 - 14:21] Speaker B: Jadi berdasarkan unjuran ni.</w:t>
      </w:r>
    </w:p>
    <w:p>
      <w:r>
        <w:t>[14:25 - 14:30] Speaker B: Apakah a tindakan yang akan diambil? Kalau ada apa-apa tindakan atau apa just nak nak forecast a.</w:t>
      </w:r>
    </w:p>
    <w:p>
      <w:r>
        <w:t>[14:30 - 14:31] Speaker B: Tak ada apa-apa yang kita nak buat kan?</w:t>
      </w:r>
    </w:p>
    <w:p>
      <w:r>
        <w:t>[14:31 - 14:33] Speaker A: Kalau dia bukan data benarlah kan.</w:t>
      </w:r>
    </w:p>
    <w:p>
      <w:r>
        <w:t>[14:33 - 14:37] Speaker C: Sebab apa ada penambahan perancangan tentang kak pegawai.</w:t>
      </w:r>
    </w:p>
    <w:p>
      <w:r>
        <w:t>[14:37 - 14:41] Speaker A: Tapi sebelum selepas kita kan ada ayat.</w:t>
      </w:r>
    </w:p>
    <w:p>
      <w:r>
        <w:t>[14:41 - 14:45] Speaker B: Ambil tindakan untuk macam a allocate resource lah macam tu kan. ayat gitulah lebih kurang.</w:t>
      </w:r>
    </w:p>
    <w:p>
      <w:r>
        <w:t>[14:45 - 14:46] Speaker C: Banyak.</w:t>
      </w:r>
    </w:p>
    <w:p>
      <w:r>
        <w:t>[14:46 - 14:49] Speaker B: Nak nak kata tak ada, nak kata tak ada.</w:t>
      </w:r>
    </w:p>
    <w:p>
      <w:r>
        <w:t>[14:51 - 14:53] Speaker C: Untuk dari segi. Muda-muda ni depa ayat depa bagus.</w:t>
      </w:r>
    </w:p>
    <w:p>
      <w:r>
        <w:t>[15:02 - 15:03] Speaker A: dia bukan data sebenar kan.</w:t>
      </w:r>
    </w:p>
    <w:p>
      <w:r>
        <w:t>[15:05 - 15:10] Speaker B: atau ada penambahan nak merancang tentang hal pegawai.</w:t>
      </w:r>
    </w:p>
    <w:p>
      <w:r>
        <w:t>[15:11 - 15:17] Speaker A: Tapi sebelum selepas tu kan ada ayat ambil tindakan untuk macam allocate resource lah contoh ha.</w:t>
      </w:r>
    </w:p>
    <w:p>
      <w:r>
        <w:t>[15:18 - 15:19] Speaker A: ayat gitulah lebih kurang.</w:t>
      </w:r>
    </w:p>
    <w:p>
      <w:r>
        <w:t>[15:19 - 15:21] Speaker A: Nak nak kata tak nak kata tak keluar.</w:t>
      </w:r>
    </w:p>
    <w:p>
      <w:r>
        <w:t>[15:24 - 15:26] Speaker B: Untuk dari segi segi.</w:t>
      </w:r>
    </w:p>
    <w:p>
      <w:r>
        <w:t>[15:26 - 15:28] Speaker A: Budak-budak ni depa ayat depa bagus juga.</w:t>
      </w:r>
    </w:p>
    <w:p>
      <w:r>
        <w:t>[15:30 - 15:31] Speaker A: Sebab rosak sangat kan.</w:t>
      </w:r>
    </w:p>
    <w:p>
      <w:r>
        <w:t>[15:34 - 15:38] Speaker B: Dia dia maksudnya filter semua guna dengan data kerosakan.</w:t>
      </w:r>
    </w:p>
    <w:p>
      <w:r>
        <w:t>[15:39 - 15:43] Speaker B: Betul betul betul. buat suara tu. Sebab.</w:t>
      </w:r>
    </w:p>
    <w:p>
      <w:r>
        <w:t>[15:45 - 15:46] Speaker A: statistik.</w:t>
      </w:r>
    </w:p>
    <w:p>
      <w:r>
        <w:t>[15:47 - 15:48] Speaker A: Apa dia?.</w:t>
      </w:r>
    </w:p>
    <w:p>
      <w:r>
        <w:t>[15:48 - 15:50] Speaker A: Pengembara yang bakal tiba tu.</w:t>
      </w:r>
    </w:p>
    <w:p>
      <w:r>
        <w:t>[15:50 - 15:50] Speaker B: Okey.</w:t>
      </w:r>
    </w:p>
    <w:p>
      <w:r>
        <w:t>[15:51 - 15:53] Speaker A: Attact attact.</w:t>
      </w:r>
    </w:p>
    <w:p>
      <w:r>
        <w:t>[15:53 - 15:57] Speaker A: Dari masa tu apa dalam Buat pula. Data. data.</w:t>
      </w:r>
    </w:p>
    <w:p>
      <w:r>
        <w:t>[15:58 - 16:01] Speaker B: Data pengembara ni yang daripada database.</w:t>
      </w:r>
    </w:p>
    <w:p>
      <w:r>
        <w:t>[16:01 - 16:02] Speaker A: database.</w:t>
      </w:r>
    </w:p>
    <w:p>
      <w:r>
        <w:t>[16:06 - 16:09] Speaker B: Polisi.</w:t>
      </w:r>
    </w:p>
    <w:p>
      <w:r>
        <w:t>[16:13 - 16:14] Speaker A: Dapat tinggi.</w:t>
      </w:r>
    </w:p>
    <w:p>
      <w:r>
        <w:t>[16:14 - 16:16] Speaker B: Kat masa lalu.</w:t>
      </w:r>
    </w:p>
    <w:p>
      <w:r>
        <w:t>[16:16 - 16:17] Speaker A: Yalah nice to have.</w:t>
      </w:r>
    </w:p>
    <w:p>
      <w:r>
        <w:t>[16:17 - 16:22] Speaker A: Okey untuk untuk statistik pengembara bakal tiba dia must have should have atau nice to have.</w:t>
      </w:r>
    </w:p>
    <w:p>
      <w:r>
        <w:t>[16:24 - 16:26] Speaker B: Kalau must have yalah.</w:t>
      </w:r>
    </w:p>
    <w:p>
      <w:r>
        <w:t>[16:26 - 16:28] Speaker A: Okey must have itu wajib.</w:t>
      </w:r>
    </w:p>
    <w:p>
      <w:r>
        <w:t>[16:28 - 16:32] Speaker A: Yalah wajib eh. sunat. sunat.</w:t>
      </w:r>
    </w:p>
    <w:p>
      <w:r>
        <w:t>[16:32 - 16:34] Speaker A: macam tulah.</w:t>
      </w:r>
    </w:p>
    <w:p>
      <w:r>
        <w:t>[16:35 - 16:36] Speaker A: Bawah tu harus.</w:t>
      </w:r>
    </w:p>
    <w:p>
      <w:r>
        <w:t>[16:36 - 16:37] Speaker B: Bawah tu harus.</w:t>
      </w:r>
    </w:p>
    <w:p>
      <w:r>
        <w:t>[16:37 - 16:39] Speaker A: Nice to nice to.</w:t>
      </w:r>
    </w:p>
    <w:p>
      <w:r>
        <w:t>[16:39 - 16:41] Speaker B: kalau boleh. letak letak sunat.</w:t>
      </w:r>
    </w:p>
    <w:p>
      <w:r>
        <w:t>[16:41 - 16:45] Speaker A: Nice to have lah bolehlah. Nice to have lah. tak adalah kita nak tahu sangatlah.</w:t>
      </w:r>
    </w:p>
    <w:p>
      <w:r>
        <w:t>[16:48 - 16:50] Speaker B: pengembara yang bakal tiba monthly.</w:t>
      </w:r>
    </w:p>
    <w:p>
      <w:r>
        <w:t>[16:50 - 16:51] Speaker A: tak buat daily.</w:t>
      </w:r>
    </w:p>
    <w:p>
      <w:r>
        <w:t>[16:52 - 16:55] Speaker A: So frekuensi monthly to monthly monthly yearly.</w:t>
      </w:r>
    </w:p>
    <w:p>
      <w:r>
        <w:t>[16:55 - 16:56] Speaker A: Eh apa daily.</w:t>
      </w:r>
    </w:p>
    <w:p>
      <w:r>
        <w:t>[16:56 - 16:58] Speaker B: daily monthly kut.</w:t>
      </w:r>
    </w:p>
    <w:p>
      <w:r>
        <w:t>[16:58 - 17:01] Speaker A: Oh daily semualah daily daily daily daily.</w:t>
      </w:r>
    </w:p>
    <w:p>
      <w:r>
        <w:t>[17:01 - 17:01] Speaker B: Daily.</w:t>
      </w:r>
    </w:p>
    <w:p>
      <w:r>
        <w:t>[17:01 - 17:03] Speaker A: Daily weekly.</w:t>
      </w:r>
    </w:p>
    <w:p>
      <w:r>
        <w:t>[17:03 - 17:03] Speaker A: Semua.</w:t>
      </w:r>
    </w:p>
    <w:p>
      <w:r>
        <w:t>[17:07 - 17:07] Speaker A: calling.</w:t>
      </w:r>
    </w:p>
    <w:p>
      <w:r>
        <w:t>[17:10 - 17:14] Speaker B: Kalau daily boleh masuk dalam PI juga ke?.</w:t>
      </w:r>
    </w:p>
    <w:p>
      <w:r>
        <w:t>[17:15 - 17:16] Speaker A: Semalam saya.</w:t>
      </w:r>
    </w:p>
    <w:p>
      <w:r>
        <w:t>[17:17 - 17:18] Speaker B: Boleh kan PI kan?.</w:t>
      </w:r>
    </w:p>
    <w:p>
      <w:r>
        <w:t>[17:18 - 17:21] Speaker A: Dia dia dia month month dia monthly.</w:t>
      </w:r>
    </w:p>
    <w:p>
      <w:r>
        <w:t>[17:21 - 17:23] Speaker A: Monthly. Monthly boleh tapi a daily week ni kita recordkan dia dulu.</w:t>
      </w:r>
    </w:p>
    <w:p>
      <w:r>
        <w:t>[17:24 - 17:25] Speaker B: OPI tak boleh daily eh?.</w:t>
      </w:r>
    </w:p>
    <w:p>
      <w:r>
        <w:t>[17:26 - 17:30] Speaker A: Dia kurang dia boleh tapi kurang sesuai. Tak sesuai ah.</w:t>
      </w:r>
    </w:p>
    <w:p>
      <w:r>
        <w:t>[17:30 - 17:33] Speaker B: Sebab dia akan banyak banyak sangat dah nak. dah jadi banyak banyak benda.</w:t>
      </w:r>
    </w:p>
    <w:p>
      <w:r>
        <w:t>[17:33 - 17:35] Speaker A: Dah banyak sangat data point. dia jadi.</w:t>
      </w:r>
    </w:p>
    <w:p>
      <w:r>
        <w:t>[17:35 - 17:36] Speaker A: Nak nampak. Dia chocolate.</w:t>
      </w:r>
    </w:p>
    <w:p>
      <w:r>
        <w:t>[17:38 - 17:39] Speaker A: So kurang sesuai sikit.</w:t>
      </w:r>
    </w:p>
    <w:p>
      <w:r>
        <w:t>[17:40 - 17:42] Speaker B: Orang nak templating hari hari.</w:t>
      </w:r>
    </w:p>
    <w:p>
      <w:r>
        <w:t>[17:44 - 17:45] Speaker B: 31 hari tu.</w:t>
      </w:r>
    </w:p>
    <w:p>
      <w:r>
        <w:t>[17:48 - 17:49] Speaker B: Maksudnya.</w:t>
      </w:r>
    </w:p>
    <w:p>
      <w:r>
        <w:t>[17:49 - 17:50] Speaker A: lepastuan Nick. statistik.</w:t>
      </w:r>
    </w:p>
    <w:p>
      <w:r>
        <w:t>[17:52 - 17:53] Speaker A: Oh nampak.</w:t>
      </w:r>
    </w:p>
    <w:p>
      <w:r>
        <w:t>[17:55 - 17:58] Speaker B: Kalau boleh saya identify juga hasil tak report in mana yang perlu dibuang.</w:t>
      </w:r>
    </w:p>
    <w:p>
      <w:r>
        <w:t>[17:59 - 18:01] Speaker B: Kan datang.</w:t>
      </w:r>
    </w:p>
    <w:p>
      <w:r>
        <w:t>[18:01 - 18:02] Speaker A: dekat dashboard NICC.</w:t>
      </w:r>
    </w:p>
    <w:p>
      <w:r>
        <w:t>[18:04 - 18:05] Speaker B: Oh. Kalau adalah. Kalau tak ada tak apalah.</w:t>
      </w:r>
    </w:p>
    <w:p>
      <w:r>
        <w:t>[18:05 - 18:05] Speaker A: Okay.</w:t>
      </w:r>
    </w:p>
    <w:p>
      <w:r>
        <w:t>[18:06 - 18:11] Speaker B: Yang mana? Yang ada NICC? Yang nak yang nak display dekat NICC dia display di NICC tu. NICC di. Kalau ada. Tuan. Set kat situ. Tengok checklah. tengok banyak masuk sini.</w:t>
      </w:r>
    </w:p>
    <w:p>
      <w:r>
        <w:t>[18:11 - 18:13] Speaker B: Ya kan display kan. NICC kan.</w:t>
      </w:r>
    </w:p>
    <w:p>
      <w:r>
        <w:t>[18:13 - 18:15] Speaker B: Kalau kalau macam ketibaan tu dah mesti dah kena ada dekat NICC.</w:t>
      </w:r>
    </w:p>
    <w:p>
      <w:r>
        <w:t>[18:16 - 18:20] Speaker A: ICC saya. Hafiq, Hafiq.</w:t>
      </w:r>
    </w:p>
    <w:p>
      <w:r>
        <w:t>[18:20 - 18:20] Speaker B: tak report.</w:t>
      </w:r>
    </w:p>
    <w:p>
      <w:r>
        <w:t>[18:20 - 18:21] Speaker A: tu report.</w:t>
      </w:r>
    </w:p>
    <w:p>
      <w:r>
        <w:t>[18:22 - 18:26] Speaker B: Sikit lepas. dah lepas. Selepas ketibaan pengembara atau penatuk kita KB dulu kan?.</w:t>
      </w:r>
    </w:p>
    <w:p>
      <w:r>
        <w:t>[18:26 - 18:27] Speaker B: Okey. Selepas ada juga eh.</w:t>
      </w:r>
    </w:p>
    <w:p>
      <w:r>
        <w:t>[18:27 - 18:29] Speaker B: Analisis.</w:t>
      </w:r>
    </w:p>
    <w:p>
      <w:r>
        <w:t>[18:29 - 18:30] Speaker B: Ada NICC juga ke?.</w:t>
      </w:r>
    </w:p>
    <w:p>
      <w:r>
        <w:t>[18:31 - 18:31] Speaker A: lengkap.</w:t>
      </w:r>
    </w:p>
    <w:p>
      <w:r>
        <w:t>[18:32 - 18:32] Speaker A: Boleh.</w:t>
      </w:r>
    </w:p>
    <w:p>
      <w:r>
        <w:t>[18:33 - 18:33] Speaker A: Ada.</w:t>
      </w:r>
    </w:p>
    <w:p>
      <w:r>
        <w:t>[18:33 - 18:35] Speaker B: NICC memang nak tengok semua kan?.</w:t>
      </w:r>
    </w:p>
    <w:p>
      <w:r>
        <w:t>[18:38 - 18:41] Speaker A: Kita. Kita air. Kita statistik pengembara yang bakal tiba.</w:t>
      </w:r>
    </w:p>
    <w:p>
      <w:r>
        <w:t>[18:41 - 18:42] Speaker A: dah ada ICC.</w:t>
      </w:r>
    </w:p>
    <w:p>
      <w:r>
        <w:t>[18:42 - 18:44] Speaker B: Yang bakal tiba tu. Apa tu?</w:t>
      </w:r>
    </w:p>
    <w:p>
      <w:r>
        <w:t>[18:45 - 18:46] Speaker B: Ini kita letak antarabangsa.</w:t>
      </w:r>
    </w:p>
    <w:p>
      <w:r>
        <w:t>[18:46 - 18:48] Speaker B: statistik ketibaan antarabangsa.</w:t>
      </w:r>
    </w:p>
    <w:p>
      <w:r>
        <w:t>[18:48 - 18:51] Speaker A: Kita minta. objektif nak memantau. Tahu. berapa ramai.</w:t>
      </w:r>
    </w:p>
    <w:p>
      <w:r>
        <w:t>[18:53 - 18:56] Speaker B: So dia ada. kadang-kadang sampai cubaan.</w:t>
      </w:r>
    </w:p>
    <w:p>
      <w:r>
        <w:t>[18:57 - 19:00] Speaker B: macam ketibaan pelawat antarabangsa ke?.</w:t>
      </w:r>
    </w:p>
    <w:p>
      <w:r>
        <w:t>[19:00 - 19:01] Speaker A: Pengembara. Pengembara.</w:t>
      </w:r>
    </w:p>
    <w:p>
      <w:r>
        <w:t>[19:01 - 19:03] Speaker A: Pengembara. pengembara antarabangsa eh.</w:t>
      </w:r>
    </w:p>
    <w:p>
      <w:r>
        <w:t>[19:04 - 19:04] Speaker B: Okey.</w:t>
      </w:r>
    </w:p>
    <w:p>
      <w:r>
        <w:t>[19:05 - 19:07] Speaker B: KPI tak ada. Tak ada tak ada.lah.</w:t>
      </w:r>
    </w:p>
    <w:p>
      <w:r>
        <w:t>[19:09 - 19:11] Speaker B: Tak boleh kan KPI.</w:t>
      </w:r>
    </w:p>
    <w:p>
      <w:r>
        <w:t>[19:11 - 19:12] Speaker B: User department. kerap dia. Sama.</w:t>
      </w:r>
    </w:p>
    <w:p>
      <w:r>
        <w:t>[19:12 - 19:14] Speaker A: PPS. PPS.</w:t>
      </w:r>
    </w:p>
    <w:p>
      <w:r>
        <w:t>[19:15 - 19:16] Speaker B: Lepas tu letak kat air semua.</w:t>
      </w:r>
    </w:p>
    <w:p>
      <w:r>
        <w:t>[19:17 - 19:19] Speaker B: NICC tu dia bawah PPS eh?.</w:t>
      </w:r>
    </w:p>
    <w:p>
      <w:r>
        <w:t>[19:22 - 19:24] Speaker B: Departmen.</w:t>
      </w:r>
    </w:p>
    <w:p>
      <w:r>
        <w:t>[19:24 - 19:27] Speaker B: Oh NICC tu di depan?.</w:t>
      </w:r>
    </w:p>
    <w:p>
      <w:r>
        <w:t>[19:28 - 19:29] Speaker B: Dia. Sama ajalah. tak nanti kita tak PPS semua sekali. Okey.</w:t>
      </w:r>
    </w:p>
    <w:p>
      <w:r>
        <w:t>[19:30 - 19:32] Speaker B: letak apa yang nak.</w:t>
      </w:r>
    </w:p>
    <w:p>
      <w:r>
        <w:t>[19:32 - 19:33] Speaker A: PPS.</w:t>
      </w:r>
    </w:p>
    <w:p>
      <w:r>
        <w:t>[19:33 - 19:34] Speaker B: PPS air. PPS sekali. Sekali eh.</w:t>
      </w:r>
    </w:p>
    <w:p>
      <w:r>
        <w:t>[19:34 - 19:35] Speaker A: Sekali eh.</w:t>
      </w:r>
    </w:p>
    <w:p>
      <w:r>
        <w:t>[19:35 - 19:36] Speaker A: Sekali eh.</w:t>
      </w:r>
    </w:p>
    <w:p>
      <w:r>
        <w:t>[19:37 - 19:40] Speaker B: Hmm ketibaan antarabangsa so dia punya tujuan nak bantuan dari segi nilah ataupun ada lain sikit.</w:t>
      </w:r>
    </w:p>
    <w:p>
      <w:r>
        <w:t>[19:40 - 19:41] Speaker A: Boleh boleh.</w:t>
      </w:r>
    </w:p>
    <w:p>
      <w:r>
        <w:t>[19:41 - 19:42] Speaker A: Boleh. Boleh. Boleh.</w:t>
      </w:r>
    </w:p>
    <w:p>
      <w:r>
        <w:t>[19:42 - 19:45] Speaker B: yang allocate tu maksudnya a nak nak bagi kakitangan.</w:t>
      </w:r>
    </w:p>
    <w:p>
      <w:r>
        <w:t>[19:45 - 19:48] Speaker B: Mungkin kalau hari tu ramai pengembara kita lebihkan kakitangan. Lebihkan staff ah. Allocation.</w:t>
      </w:r>
    </w:p>
    <w:p>
      <w:r>
        <w:t>[19:48 - 19:49] Speaker B: Begitulah.</w:t>
      </w:r>
    </w:p>
    <w:p>
      <w:r>
        <w:t>[19:49 - 19:51] Speaker B: Itulah. Itulah video dialah. Okey.</w:t>
      </w:r>
    </w:p>
    <w:p>
      <w:r>
        <w:t>[19:52 - 19:54] Speaker B: Statistik ketibaan antarabangsa statistik ketibaan.</w:t>
      </w:r>
    </w:p>
    <w:p>
      <w:r>
        <w:t>[19:54 - 19:56] Speaker B: ketibaan antarabangsa tu kena tahu.</w:t>
      </w:r>
    </w:p>
    <w:p>
      <w:r>
        <w:t>[19:57 - 19:58] Speaker A: daripada negara manakah apa tu?</w:t>
      </w:r>
    </w:p>
    <w:p>
      <w:r>
        <w:t>[19:58 - 19:59] Speaker A: Ha.</w:t>
      </w:r>
    </w:p>
    <w:p>
      <w:r>
        <w:t>[19:59 - 20:01] Speaker B: Tu itu memang akan adalah. Memang akan ada.</w:t>
      </w:r>
    </w:p>
    <w:p>
      <w:r>
        <w:t>[20:01 - 20:05] Speaker B: Cuma yang ni apa berdasarkan. Oh yang tu memang. Ah tu semua akan ada dalam dashboard tapi kita nak tahu daripada semua paparan dashboard tu apa yang next step kita buat.</w:t>
      </w:r>
    </w:p>
    <w:p>
      <w:r>
        <w:t>[20:05 - 20:06] Speaker A: Ha.</w:t>
      </w:r>
    </w:p>
    <w:p>
      <w:r>
        <w:t>[20:07 - 20:10] Speaker A: Contoh yang ni daripada yang data yang kita kumpul tadi tu. Warga negara mana ke semua tu.</w:t>
      </w:r>
    </w:p>
    <w:p>
      <w:r>
        <w:t>[20:10 - 20:10] Speaker B: Ha right.</w:t>
      </w:r>
    </w:p>
    <w:p>
      <w:r>
        <w:t>[20:11 - 20:13] Speaker A: Result yang tulah. Kita nak tengok.</w:t>
      </w:r>
    </w:p>
    <w:p>
      <w:r>
        <w:t>[20:13 - 20:13] Speaker B: Ha nak step.</w:t>
      </w:r>
    </w:p>
    <w:p>
      <w:r>
        <w:t>[20:13 - 20:14] Speaker A: Contohnya negara mana paling banyak kan?.</w:t>
      </w:r>
    </w:p>
    <w:p>
      <w:r>
        <w:t>[20:14 - 20:15] Speaker B: Hmm.</w:t>
      </w:r>
    </w:p>
    <w:p>
      <w:r>
        <w:t>[20:15 - 20:18] Speaker A: Baru kita boleh buat analisa. Okey faham. Kan?.</w:t>
      </w:r>
    </w:p>
    <w:p>
      <w:r>
        <w:t>[20:18 - 20:19] Speaker B: faham.</w:t>
      </w:r>
    </w:p>
    <w:p>
      <w:r>
        <w:t>[20:19 - 20:21] Speaker B: So di hujung tu kita nak tahu negara mana yang mempunydi carta. Ha betul. Betul tak?.</w:t>
      </w:r>
    </w:p>
    <w:p>
      <w:r>
        <w:t>[20:21 - 20:23] Speaker A: Kita boleh masuk dekat situ.</w:t>
      </w:r>
    </w:p>
    <w:p>
      <w:r>
        <w:t>[20:23 - 20:25] Speaker A: Dekat. Tapi yang daripada negara mana yang carta paling atas. Ha.</w:t>
      </w:r>
    </w:p>
    <w:p>
      <w:r>
        <w:t>[20:25 - 20:27] Speaker B: Itu. Berdasarkan persen.</w:t>
      </w:r>
    </w:p>
    <w:p>
      <w:r>
        <w:t>[20:27 - 20:28] Speaker A: itu memang ada.</w:t>
      </w:r>
    </w:p>
    <w:p>
      <w:r>
        <w:t>[20:28 - 20:29] Speaker A: tu memang ada.</w:t>
      </w:r>
    </w:p>
    <w:p>
      <w:r>
        <w:t>[20:29 - 20:30] Speaker B: Tapi kalau ada apa-apa next step lah yang.</w:t>
      </w:r>
    </w:p>
    <w:p>
      <w:r>
        <w:t>[20:30 - 20:32] Speaker A: Daripada tu. apa tindakan? Kalau ada. Kalau tak ada just untuk pemantauan ha kita nyatakanlah. pemantauan ajalah.lah.</w:t>
      </w:r>
    </w:p>
    <w:p>
      <w:r>
        <w:t>[20:32 - 20:34] Speaker B: Okey. So pemantauan ya tak apa.</w:t>
      </w:r>
    </w:p>
    <w:p>
      <w:r>
        <w:t>[20:35 - 20:37] Speaker B: So input dia. samalah.</w:t>
      </w:r>
    </w:p>
    <w:p>
      <w:r>
        <w:t>[22:30 - 22:42] Speaker A: tak boleh masuk daripada. Tapi yang daripada tapi Negara mana yang catat paling atas. berdasarkan persen itu memang ada. itu memang ada. Tapi kalau ada apa-apa next step lah yang daripada tu apa tindakan kalau ada. Kalau tak ada just untuk pemantauan kita nyatakanlah pemantauan jelah.</w:t>
      </w:r>
    </w:p>
    <w:p>
      <w:r>
        <w:t>[22:42 - 22:44] Speaker B: Pemonitoran jelah.</w:t>
      </w:r>
    </w:p>
    <w:p>
      <w:r>
        <w:t>[22:44 - 22:45] Speaker A: Okey. So pemantauan tak apa.</w:t>
      </w:r>
    </w:p>
    <w:p>
      <w:r>
        <w:t>[22:48 - 22:50] Speaker A: So input dia samalah.</w:t>
      </w:r>
    </w:p>
    <w:p>
      <w:r>
        <w:t>[22:54 - 22:57] Speaker A: statistik ketibaan terbabit.</w:t>
      </w:r>
    </w:p>
    <w:p>
      <w:r>
        <w:t>[22:59 - 23:00] Speaker A: So frekuensi pun sama tu?</w:t>
      </w:r>
    </w:p>
    <w:p>
      <w:r>
        <w:t>[23:01 - 23:02] Speaker B: Ketibaan antarabangsa?</w:t>
      </w:r>
    </w:p>
    <w:p>
      <w:r>
        <w:t>[23:06 - 23:08] Speaker A: Dari segi priority ni</w:t>
      </w:r>
    </w:p>
    <w:p>
      <w:r>
        <w:t>[23:14 - 23:15] Speaker A: Ya ni wajib terus masuk.</w:t>
      </w:r>
    </w:p>
    <w:p>
      <w:r>
        <w:t>[23:18 - 23:22] Speaker A: Wajib, wajib.  Kita khabar wajib. wajib.</w:t>
      </w:r>
    </w:p>
    <w:p>
      <w:r>
        <w:t>[23:23 - 23:34] Speaker A: Untuk yang statistik ketibaan antarabangsa untuk Advance analitik adakah ada keperluan untuk forecast juga ketibaan antarabangsa. forecast untuk international arrival sahaja kan? So just international right.</w:t>
      </w:r>
    </w:p>
    <w:p>
      <w:r>
        <w:t>[23:35 - 23:36] Speaker B: Oh international sahaja?</w:t>
      </w:r>
    </w:p>
    <w:p>
      <w:r>
        <w:t>[23:36 - 23:36] Speaker A: Ya.</w:t>
      </w:r>
    </w:p>
    <w:p>
      <w:r>
        <w:t>[23:37 - 23:42] Speaker A: Kalau forecasting yang bawah untuk. Rasa.</w:t>
      </w:r>
    </w:p>
    <w:p>
      <w:r>
        <w:t>[23:42 - 23:47] Speaker B: So the region tak kiralah. The region tak tak termasuk. Atas international punya proses.</w:t>
      </w:r>
    </w:p>
    <w:p>
      <w:r>
        <w:t>[23:47 - 23:49] Speaker A: Tak yahlah kut.</w:t>
      </w:r>
    </w:p>
    <w:p>
      <w:r>
        <w:t>[23:49 - 23:51] Speaker A: Tak jap jap tak payah forecast agak.</w:t>
      </w:r>
    </w:p>
    <w:p>
      <w:r>
        <w:t>[23:52 - 23:53] Speaker A: Tak forecastting.</w:t>
      </w:r>
    </w:p>
    <w:p>
      <w:r>
        <w:t>[23:53 - 23:54] Speaker B: Tak payahlah.</w:t>
      </w:r>
    </w:p>
    <w:p>
      <w:r>
        <w:t>[23:54 - 23:56] Speaker A: Sebab yang tu tak nak ke?</w:t>
      </w:r>
    </w:p>
    <w:p>
      <w:r>
        <w:t>[23:56 - 23:57] Speaker B: forecasting? Ada forecasting?</w:t>
      </w:r>
    </w:p>
    <w:p>
      <w:r>
        <w:t>[23:57 - 23:58] Speaker A: Boleh aje.</w:t>
      </w:r>
    </w:p>
    <w:p>
      <w:r>
        <w:t>[24:01 - 24:13] Speaker A: Boleh. Tak kalau buat tadi berapa buat ya. Ada apa.</w:t>
      </w:r>
    </w:p>
    <w:p>
      <w:r>
        <w:t>[24:13 - 24:14] Speaker B: Apa?</w:t>
      </w:r>
    </w:p>
    <w:p>
      <w:r>
        <w:t>[24:14 - 24:15] Speaker A: Saya ingat saya silap.</w:t>
      </w:r>
    </w:p>
    <w:p>
      <w:r>
        <w:t>[24:16 - 24:20] Speaker A: Okey tak. So ini ada keperluan untuk dipaparkan di NICC? Ketibaan antarabangsa.</w:t>
      </w:r>
    </w:p>
    <w:p>
      <w:r>
        <w:t>[24:20 - 24:20] Speaker B: Kenapa?</w:t>
      </w:r>
    </w:p>
    <w:p>
      <w:r>
        <w:t>[24:20 - 24:20] Speaker A: Ada.</w:t>
      </w:r>
    </w:p>
    <w:p>
      <w:r>
        <w:t>[24:20 - 24:22] Speaker B: Tengok.</w:t>
      </w:r>
    </w:p>
    <w:p>
      <w:r>
        <w:t>[24:26 - 24:29] Speaker A: statistik ketibaan KBC.</w:t>
      </w:r>
    </w:p>
    <w:p>
      <w:r>
        <w:t>[24:29 - 24:31] Speaker A: statistik ketibaan di KBC.</w:t>
      </w:r>
    </w:p>
    <w:p>
      <w:r>
        <w:t>[24:31 - 24:31] Speaker B: Dia.</w:t>
      </w:r>
    </w:p>
    <w:p>
      <w:r>
        <w:t>[24:31 - 24:33] Speaker A: KBC ni.</w:t>
      </w:r>
    </w:p>
    <w:p>
      <w:r>
        <w:t>[24:33 - 24:35] Speaker A: KBC ni kan?</w:t>
      </w:r>
    </w:p>
    <w:p>
      <w:r>
        <w:t>[24:35 - 24:37] Speaker B: Complex Ibu Pejabat Cukai eh.</w:t>
      </w:r>
    </w:p>
    <w:p>
      <w:r>
        <w:t>[24:37 - 24:45] Speaker A: Dia ada di Padang Besar, Bukit, Pekan Ulu saja. Ada tiga tempat ni. Oh ketiga a. Dan. Bau-bau ni pun.</w:t>
      </w:r>
    </w:p>
    <w:p>
      <w:r>
        <w:t>[24:45 - 24:48] Speaker A: Macam nak tutup dah. Ada dah buat paper untuk tutupkan KBC ni.</w:t>
      </w:r>
    </w:p>
    <w:p>
      <w:r>
        <w:t>[24:58 - 25:02] Speaker A: Kalau tak ada keperluan kita boleh remove. Jadi kalau dia keperluan. Saya rasa tak.</w:t>
      </w:r>
    </w:p>
    <w:p>
      <w:r>
        <w:t>[25:02 - 25:07] Speaker A: Tapi rasa tak perlu. tak perlu. Tak perlu jadi kita buat biasa ya kan?</w:t>
      </w:r>
    </w:p>
    <w:p>
      <w:r>
        <w:t>[25:07 - 25:11] Speaker A: Buat dia tak ada kita nak spesifik kepada dia. Kalau pergi pun alah. Tak ada orang pun.</w:t>
      </w:r>
    </w:p>
    <w:p>
      <w:r>
        <w:t>[25:11 - 25:12] Speaker B: Ha betul.</w:t>
      </w:r>
    </w:p>
    <w:p>
      <w:r>
        <w:t>[25:14 - 25:16] Speaker A: Terima kasih. dia pun ada section ada section dia kan?</w:t>
      </w:r>
    </w:p>
    <w:p>
      <w:r>
        <w:t>[25:19 - 25:20] Speaker B: Lepas.</w:t>
      </w:r>
    </w:p>
    <w:p>
      <w:r>
        <w:t>[25:20 - 25:24] Speaker A: Jab section KBC tu rasanya banyak pun dekat Bukit Kayu Hitam aje. Ha.</w:t>
      </w:r>
    </w:p>
    <w:p>
      <w:r>
        <w:t>[25:24 - 25:24] Speaker B: Betul tak?</w:t>
      </w:r>
    </w:p>
    <w:p>
      <w:r>
        <w:t>[25:24 - 25:28] Speaker A: Kena tengok balik kan dekat tempat lain tu tak ada sebab Bukit Kayu Hitam tu.</w:t>
      </w:r>
    </w:p>
    <w:p>
      <w:r>
        <w:t>[25:28 - 25:30] Speaker A: Dia pakai IC keluar.</w:t>
      </w:r>
    </w:p>
    <w:p>
      <w:r>
        <w:t>[25:30 - 25:34] Speaker A: Lepas si pemeriksaan tu kan. Itu pun rasanya akan dicadangkan untuk tutup. Mesti tu.</w:t>
      </w:r>
    </w:p>
    <w:p>
      <w:r>
        <w:t>[25:36 - 25:43] Speaker B: Alright. Maksud biasa. Itu special. Kita gugurkanlah nanti kalau ada biar buat. Alah sehari dua orang tiga orang a.</w:t>
      </w:r>
    </w:p>
    <w:p>
      <w:r>
        <w:t>[25:43 - 25:43] Speaker A: Ya. Tapi.</w:t>
      </w:r>
    </w:p>
    <w:p>
      <w:r>
        <w:t>[25:43 - 25:51] Speaker B: Saya rasa so better kekalkan supaya ada dashboard kita boleh nampak yang trend dia tengah menurun. Mungkin ada orang akan boleh buat. Kalau tutup tak ada trenditure punya. HA.</w:t>
      </w:r>
    </w:p>
    <w:p>
      <w:r>
        <w:t>[25:51 - 25:52] Speaker A: Okeylah.</w:t>
      </w:r>
    </w:p>
    <w:p>
      <w:r>
        <w:t>[25:56 - 25:57] Speaker B: Rasa penting dulu.</w:t>
      </w:r>
    </w:p>
    <w:p>
      <w:r>
        <w:t>[25:57 - 25:58] Speaker A: Okey remain dulu.</w:t>
      </w:r>
    </w:p>
    <w:p>
      <w:r>
        <w:t>[26:02 - 26:05] Speaker A: So saya saya tulis juga. Bukan ramai buat masuk biasa ya. Oh bukan masalah.</w:t>
      </w:r>
    </w:p>
    <w:p>
      <w:r>
        <w:t>[26:23 - 26:24] Speaker A: So buat yang bawah.</w:t>
      </w:r>
    </w:p>
    <w:p>
      <w:r>
        <w:t>[26:24 - 26:25] Speaker B: Reality jelah.</w:t>
      </w:r>
    </w:p>
    <w:p>
      <w:r>
        <w:t>[26:25 - 26:27] Speaker A: Okey Fiji ni mana ada.</w:t>
      </w:r>
    </w:p>
    <w:p>
      <w:r>
        <w:t>[26:29 - 26:30] Speaker A: KPI KBC.</w:t>
      </w:r>
    </w:p>
    <w:p>
      <w:r>
        <w:t>[26:31 - 26:32] Speaker A: Ada ya? Ada ya? Ada tak ada?</w:t>
      </w:r>
    </w:p>
    <w:p>
      <w:r>
        <w:t>[26:32 - 26:34] Speaker B: Yang ah. Dari segi user. Siapa yang akan tengok statistik ni.</w:t>
      </w:r>
    </w:p>
    <w:p>
      <w:r>
        <w:t>[26:34 - 26:37] Speaker A: Statistik ketibaan di KBC. Sama ya? AKP.</w:t>
      </w:r>
    </w:p>
    <w:p>
      <w:r>
        <w:t>[26:37 - 26:39] Speaker A: Dia tengok itu memang nilah.</w:t>
      </w:r>
    </w:p>
    <w:p>
      <w:r>
        <w:t>[26:39 - 26:39] Speaker B: Itu memang kalau kita masuk AKP.</w:t>
      </w:r>
    </w:p>
    <w:p>
      <w:r>
        <w:t>[26:39 - 26:40] Speaker A: Akp dia.</w:t>
      </w:r>
    </w:p>
    <w:p>
      <w:r>
        <w:t>[26:43 - 26:47] Speaker A: Tu adakah dia untuk tujuan pemantauan sahaja?</w:t>
      </w:r>
    </w:p>
    <w:p>
      <w:r>
        <w:t>[26:47 - 26:48] Speaker B: Pemantauan. Pemantauan. Pemantauan.</w:t>
      </w:r>
    </w:p>
    <w:p>
      <w:r>
        <w:t>[26:48 - 26:52] Speaker A: Okey. Data panjang ada. Tapi yang tak ada. Pemantauan buku tak pasti ya. Cuma ada.</w:t>
      </w:r>
    </w:p>
    <w:p>
      <w:r>
        <w:t>[26:52 - 26:52] Speaker B: Hmm.</w:t>
      </w:r>
    </w:p>
    <w:p>
      <w:r>
        <w:t>[26:52 - 26:55] Speaker A: KBC KBC KBC.</w:t>
      </w:r>
    </w:p>
    <w:p>
      <w:r>
        <w:t>[26:55 - 26:58] Speaker A: Nice. So frekuensi pun saya buat samalah. priority ni.</w:t>
      </w:r>
    </w:p>
    <w:p>
      <w:r>
        <w:t>[26:58 - 26:59] Speaker B: Sama review.</w:t>
      </w:r>
    </w:p>
    <w:p>
      <w:r>
        <w:t>[26:59 - 27:00] Speaker A: Prioriti tu harus kan?</w:t>
      </w:r>
    </w:p>
    <w:p>
      <w:r>
        <w:t>[27:02 - 27:02] Speaker A: betul?</w:t>
      </w:r>
    </w:p>
    <w:p>
      <w:r>
        <w:t>[27:02 - 27:04] Speaker B: Harus. Tak payah wajib ya.</w:t>
      </w:r>
    </w:p>
    <w:p>
      <w:r>
        <w:t>[27:04 - 27:04] Speaker A: ya.</w:t>
      </w:r>
    </w:p>
    <w:p>
      <w:r>
        <w:t>[27:04 - 27:05] Speaker B: Harus. Harus.</w:t>
      </w:r>
    </w:p>
    <w:p>
      <w:r>
        <w:t>[27:05 - 27:06] Speaker A: Boleh. apa ba apa.</w:t>
      </w:r>
    </w:p>
    <w:p>
      <w:r>
        <w:t>[27:07 - 27:10] Speaker A: Eee. Nas tu. Nas tu have nas tu have boleh.</w:t>
      </w:r>
    </w:p>
    <w:p>
      <w:r>
        <w:t>[27:10 - 27:12] Speaker A: Kita tak ada keperluan.</w:t>
      </w:r>
    </w:p>
    <w:p>
      <w:r>
        <w:t>[27:13 - 27:14] Speaker B: Okey. Next to have boleh bro.</w:t>
      </w:r>
    </w:p>
    <w:p>
      <w:r>
        <w:t>[27:14 - 27:14] Speaker A: Next to have.</w:t>
      </w:r>
    </w:p>
    <w:p>
      <w:r>
        <w:t>[27:14 - 27:15] Speaker B: Done.</w:t>
      </w:r>
    </w:p>
    <w:p>
      <w:r>
        <w:t>[27:15 - 27:15] Speaker A: Ya.</w:t>
      </w:r>
    </w:p>
    <w:p>
      <w:r>
        <w:t>[27:15 - 27:16] Speaker B: Boleh nice to have. Boleh.</w:t>
      </w:r>
    </w:p>
    <w:p>
      <w:r>
        <w:t>[27:16 - 27:17] Speaker A: Nak buah eh. Nice to have. Boleh.  Kita tak ada keperluan sangat kan?</w:t>
      </w:r>
    </w:p>
    <w:p>
      <w:r>
        <w:t>[27:20 - 27:21] Speaker B: Nak see.</w:t>
      </w:r>
    </w:p>
    <w:p>
      <w:r>
        <w:t>[27:22 - 27:23] Speaker A: For casting. Ketibaan. Tak payah.</w:t>
      </w:r>
    </w:p>
    <w:p>
      <w:r>
        <w:t>[27:23 - 27:24] Speaker B: Kalau dapat sikit okey jugak.</w:t>
      </w:r>
    </w:p>
    <w:p>
      <w:r>
        <w:t>[27:25 - 27:26] Speaker A: NICC memang tak ada keperluan ah.</w:t>
      </w:r>
    </w:p>
    <w:p>
      <w:r>
        <w:t>[27:26 - 27:27] Speaker B: NICC perlu tak?</w:t>
      </w:r>
    </w:p>
    <w:p>
      <w:r>
        <w:t>[27:27 - 27:28] Speaker A: Patutnya hantar.</w:t>
      </w:r>
    </w:p>
    <w:p>
      <w:r>
        <w:t>[27:29 - 27:30] Speaker A: Tak perlu. Tak perulah.</w:t>
      </w:r>
    </w:p>
    <w:p>
      <w:r>
        <w:t>[27:30 - 27:30] Speaker B: Tak perlu.</w:t>
      </w:r>
    </w:p>
    <w:p>
      <w:r>
        <w:t>[27:31 - 27:31] Speaker A: Oke.</w:t>
      </w:r>
    </w:p>
    <w:p>
      <w:r>
        <w:t>[27:43 - 27:47] Speaker A: statistik ketibaan Labuan domestik dengan statistik pelepas Labuan.</w:t>
      </w:r>
    </w:p>
    <w:p>
      <w:r>
        <w:t>[27:47 - 27:47] Speaker B: Labuan domestik.</w:t>
      </w:r>
    </w:p>
    <w:p>
      <w:r>
        <w:t>[27:47 - 27:50] Speaker A: Tapi kalau sebab benda yang sama. Atas benda yang dekat atas ajelah.</w:t>
      </w:r>
    </w:p>
    <w:p>
      <w:r>
        <w:t>[27:57 - 28:01] Speaker A: Untuk kat dah keluarlah. Yalah kalau dia pakai benda yang sama.</w:t>
      </w:r>
    </w:p>
    <w:p>
      <w:r>
        <w:t>[28:01 - 28:03] Speaker B: So benda nak labuan itu aje.</w:t>
      </w:r>
    </w:p>
    <w:p>
      <w:r>
        <w:t>[28:03 - 28:04] Speaker A: Labuan. Labuan tak payah.</w:t>
      </w:r>
    </w:p>
    <w:p>
      <w:r>
        <w:t>[28:07 - 28:08] Speaker B: Ha. Labuan tak ada sama.</w:t>
      </w:r>
    </w:p>
    <w:p>
      <w:r>
        <w:t>[28:08 - 28:12] Speaker A: Maksud, maksud puan, dia tak perlu ke macam mana?</w:t>
      </w:r>
    </w:p>
    <w:p>
      <w:r>
        <w:t>[28:12 - 28:13] Speaker B: Dia perlu.</w:t>
      </w:r>
    </w:p>
    <w:p>
      <w:r>
        <w:t>[28:13 - 28:13] Speaker A: Cuma. Benda yang sama. benda yang samalah.</w:t>
      </w:r>
    </w:p>
    <w:p>
      <w:r>
        <w:t>[28:14 - 28:18] Speaker A: proses ayam dia yang samalah. Barang ni dia spesifik pada Labuan. Tapi ada sebab dia ada kawasan FZ.</w:t>
      </w:r>
    </w:p>
    <w:p>
      <w:r>
        <w:t>[28:20 - 28:22] Speaker B: kalau ikut perangi Muhammad.</w:t>
      </w:r>
    </w:p>
    <w:p>
      <w:r>
        <w:t>[28:22 - 28:25] Speaker A: ketibaan Labuan. Tak.</w:t>
      </w:r>
    </w:p>
    <w:p>
      <w:r>
        <w:t>[30:03 - 30:06] Speaker A: Masuk maksud Puan dia tak perlu ke macam mana?</w:t>
      </w:r>
    </w:p>
    <w:p>
      <w:r>
        <w:t>[30:07 - 30:10] Speaker B: Dia perlu cuma benda yang sama.</w:t>
      </w:r>
    </w:p>
    <w:p>
      <w:r>
        <w:t>[30:10 - 30:11] Speaker A: Benda yang sama.</w:t>
      </w:r>
    </w:p>
    <w:p>
      <w:r>
        <w:t>[30:11 - 30:12] Speaker A: Oh suami.</w:t>
      </w:r>
    </w:p>
    <w:p>
      <w:r>
        <w:t>[30:12 - 30:14] Speaker B: Sebab proses ayam dia samalah.</w:t>
      </w:r>
    </w:p>
    <w:p>
      <w:r>
        <w:t>[30:17 - 30:20] Speaker B: Oh yang ni dia spesifik kepada Labuan.</w:t>
      </w:r>
    </w:p>
    <w:p>
      <w:r>
        <w:t>[30:20 - 30:23] Speaker A: Dia spesifik ada sebab tak? Sebab sebab apa dia ada kawasan.</w:t>
      </w:r>
    </w:p>
    <w:p>
      <w:r>
        <w:t>[30:24 - 30:27] Speaker B: Dah kalau ikut berat ni, ketibaan Labuan.</w:t>
      </w:r>
    </w:p>
    <w:p>
      <w:r>
        <w:t>[30:33 - 30:34] Speaker A: Betul tak?</w:t>
      </w:r>
    </w:p>
    <w:p>
      <w:r>
        <w:t>[30:34 - 30:37] Speaker B: Kemasukan dia akan sekatlah.</w:t>
      </w:r>
    </w:p>
    <w:p>
      <w:r>
        <w:t>[30:37 - 30:40] Speaker B: Domestik luar.</w:t>
      </w:r>
    </w:p>
    <w:p>
      <w:r>
        <w:t>[30:45 - 30:50] Speaker B: Ketibaan dari serah Haji dia dapat okey PPI.PPI saya rasa tak ada.</w:t>
      </w:r>
    </w:p>
    <w:p>
      <w:r>
        <w:t>[31:03 - 31:04] Speaker A: Ah.</w:t>
      </w:r>
    </w:p>
    <w:p>
      <w:r>
        <w:t>[31:04 - 31:06] Speaker A: Sekarang banyak pula kes hilang.</w:t>
      </w:r>
    </w:p>
    <w:p>
      <w:r>
        <w:t>[31:07 - 31:12] Speaker B: Untuk aa statistik ketibaan Labuan domestik user user dia sama. Sama.</w:t>
      </w:r>
    </w:p>
    <w:p>
      <w:r>
        <w:t>[31:12 - 31:13] Speaker A: Sama ya.</w:t>
      </w:r>
    </w:p>
    <w:p>
      <w:r>
        <w:t>[31:13 - 31:17] Speaker B: Aa dia dikaji kes hilang ini, aa proses.</w:t>
      </w:r>
    </w:p>
    <w:p>
      <w:r>
        <w:t>[31:21 - 31:25] Speaker B: Dia akan untuk proses dia tujuan dia memang pemantauan saja. Ada tak ada kegunaan lain.</w:t>
      </w:r>
    </w:p>
    <w:p>
      <w:r>
        <w:t>[31:25 - 31:26] Speaker A: Ya.</w:t>
      </w:r>
    </w:p>
    <w:p>
      <w:r>
        <w:t>[31:27 - 31:29] Speaker B: Kau ada? Ada untuk statistik kan?</w:t>
      </w:r>
    </w:p>
    <w:p>
      <w:r>
        <w:t>[31:29 - 31:33] Speaker B: Kalau ada nak untuk untuk kita nak buat statistik.</w:t>
      </w:r>
    </w:p>
    <w:p>
      <w:r>
        <w:t>[31:34 - 31:36] Speaker B: Ketibaan Labuan.</w:t>
      </w:r>
    </w:p>
    <w:p>
      <w:r>
        <w:t>[31:36 - 31:37] Speaker B: Kita nak buat pemantauan saja.</w:t>
      </w:r>
    </w:p>
    <w:p>
      <w:r>
        <w:t>[31:40 - 31:41] Speaker A: kejap eh.</w:t>
      </w:r>
    </w:p>
    <w:p>
      <w:r>
        <w:t>[31:46 - 31:48] Speaker B: ketibaan dia keluar untuk mesti.</w:t>
      </w:r>
    </w:p>
    <w:p>
      <w:r>
        <w:t>[32:00 - 32:04] Speaker A: Apa ketibaan untuk yang ketibaan Labuan domestik ada apa-apa tindakan ke berdasarkan statistik?</w:t>
      </w:r>
    </w:p>
    <w:p>
      <w:r>
        <w:t>[32:09 - 32:12] Speaker B: Yang akan dia pemantauan sajalah. pemantauan sebab sebab Labuan tu dah di sekarang ni dia federal.</w:t>
      </w:r>
    </w:p>
    <w:p>
      <w:r>
        <w:t>[32:12 - 32:13] Speaker A: Oh dah federal.</w:t>
      </w:r>
    </w:p>
    <w:p>
      <w:r>
        <w:t>[32:13 - 32:15] Speaker B: Federal. Dia cuma federal kalau kita masuk sana pun tak ada pemeriksaan pun.</w:t>
      </w:r>
    </w:p>
    <w:p>
      <w:r>
        <w:t>[32:21 - 32:24] Speaker B: So ini Sabah dengan Sarawak pun masuk Labuan dia orang tak check kan?</w:t>
      </w:r>
    </w:p>
    <w:p>
      <w:r>
        <w:t>[32:25 - 32:26] Speaker A: Ada tak?</w:t>
      </w:r>
    </w:p>
    <w:p>
      <w:r>
        <w:t>[32:27 - 32:27] Speaker B: Domestik kan?</w:t>
      </w:r>
    </w:p>
    <w:p>
      <w:r>
        <w:t>[32:29 - 32:31] Speaker B: Labuan pergi ke ni Sarawak ke Labuan.</w:t>
      </w:r>
    </w:p>
    <w:p>
      <w:r>
        <w:t>[32:31 - 32:31] Speaker B: Labuan.</w:t>
      </w:r>
    </w:p>
    <w:p>
      <w:r>
        <w:t>[32:31 - 32:32] Speaker A: Ha?</w:t>
      </w:r>
    </w:p>
    <w:p>
      <w:r>
        <w:t>[32:32 - 32:32] Speaker B: Sekarang kan naik.</w:t>
      </w:r>
    </w:p>
    <w:p>
      <w:r>
        <w:t>[32:32 - 32:34] Speaker A: Kejap kejap Sabah ke Labuan.</w:t>
      </w:r>
    </w:p>
    <w:p>
      <w:r>
        <w:t>[32:34 - 32:36] Speaker A: Sarawak ke Labuan? Tak ada check kan? Sabah ke Labuan. Check eh?</w:t>
      </w:r>
    </w:p>
    <w:p>
      <w:r>
        <w:t>[32:38 - 32:40] Speaker B: Tapi dekat pelabuhan check. Labuan check, dekat airport pun check. Ada kaunter domestik dekat bawah.</w:t>
      </w:r>
    </w:p>
    <w:p>
      <w:r>
        <w:t>[32:43 - 32:43] Speaker A: Check eh?</w:t>
      </w:r>
    </w:p>
    <w:p>
      <w:r>
        <w:t>[32:46 - 32:49] Speaker B: Masa saya visit bulan satu hari tu.</w:t>
      </w:r>
    </w:p>
    <w:p>
      <w:r>
        <w:t>[32:52 - 32:56] Speaker B: Kita nak tengok balik polisi tu kan masa zaman Tun Zali buat itu.</w:t>
      </w:r>
    </w:p>
    <w:p>
      <w:r>
        <w:t>[32:56 - 32:58] Speaker B: Dia orang nak habiskan benda tu kan.</w:t>
      </w:r>
    </w:p>
    <w:p>
      <w:r>
        <w:t>[32:58 - 33:03] Speaker B: Tapi tak tahulah dia punya haluju tu macam mana nak. Sebab Sabah dengan Sarawak dah minta untuk buat.</w:t>
      </w:r>
    </w:p>
    <w:p>
      <w:r>
        <w:t>[33:03 - 33:08] Speaker B: Tapi kalau buat ke Sabah aa kena check. aa kira semua juga. Kita kira semua dia punya.</w:t>
      </w:r>
    </w:p>
    <w:p>
      <w:r>
        <w:t>[33:09 - 33:11] Speaker B: Semanjung ke Labuan tak boleh check.</w:t>
      </w:r>
    </w:p>
    <w:p>
      <w:r>
        <w:t>[33:11 - 33:11] Speaker A: Check kan?</w:t>
      </w:r>
    </w:p>
    <w:p>
      <w:r>
        <w:t>[33:12 - 33:14] Speaker B: Ha sekarang kita check.</w:t>
      </w:r>
    </w:p>
    <w:p>
      <w:r>
        <w:t>[33:16 - 33:19] Speaker B: Macam lalu aje. Sekarang kita check.</w:t>
      </w:r>
    </w:p>
    <w:p>
      <w:r>
        <w:t>[33:19 - 33:21] Speaker B: Sebelum cakap tu yang memang dalam tahun kita juga.</w:t>
      </w:r>
    </w:p>
    <w:p>
      <w:r>
        <w:t>[33:21 - 33:23] Speaker B: Dia lalu aje.</w:t>
      </w:r>
    </w:p>
    <w:p>
      <w:r>
        <w:t>[33:23 - 33:25] Speaker B: Dia tak ada bagi slip.</w:t>
      </w:r>
    </w:p>
    <w:p>
      <w:r>
        <w:t>[33:26 - 33:27] Speaker B: 114 tak ada.</w:t>
      </w:r>
    </w:p>
    <w:p>
      <w:r>
        <w:t>[33:27 - 33:29] Speaker B: Kalau dulu 114 sekarang tak ada.</w:t>
      </w:r>
    </w:p>
    <w:p>
      <w:r>
        <w:t>[33:31 - 33:34] Speaker B: Kita rekodlah gerakan. Aa kalau perasan.</w:t>
      </w:r>
    </w:p>
    <w:p>
      <w:r>
        <w:t>[33:38 - 33:43] Speaker B: Aaa hotel ni gak aa macam Labuan ni aa ni Sabah Sarawak pun ada check juga kan dia orang punya sendiri yang berlaku semua.</w:t>
      </w:r>
    </w:p>
    <w:p>
      <w:r>
        <w:t>[33:43 - 33:46] Speaker B: So, sebenarnya yang yang overall tadi seluruh negara tu kan?</w:t>
      </w:r>
    </w:p>
    <w:p>
      <w:r>
        <w:t>[33:47 - 33:47] Speaker A: Labuan.</w:t>
      </w:r>
    </w:p>
    <w:p>
      <w:r>
        <w:t>[33:47 - 33:51] Speaker B: Aa, Labuan boleh masuk Sabah Sarawak pun tak masuk dalam tu. Then kita pakailah yang benda yang samalah sebab kita ikut negeri kat atas tu kan. So, maknanya sebenarnya tak ada dapat 95.</w:t>
      </w:r>
    </w:p>
    <w:p>
      <w:r>
        <w:t>[33:51 - 33:55] Speaker B: Sebab yang ni enam negeri dia enam untuk Labuan ni saja sebenarnya enam untuk keseluruhan.</w:t>
      </w:r>
    </w:p>
    <w:p>
      <w:r>
        <w:t>[33:55 - 33:55] Speaker A: Aa kan?</w:t>
      </w:r>
    </w:p>
    <w:p>
      <w:r>
        <w:t>[33:57 - 33:58] Speaker A: Dia kurang lagi.</w:t>
      </w:r>
    </w:p>
    <w:p>
      <w:r>
        <w:t>[34:00 - 34:01] Speaker A: Labuan tak perlu dah ni.</w:t>
      </w:r>
    </w:p>
    <w:p>
      <w:r>
        <w:t>[34:01 - 34:01] Speaker A: Oh.</w:t>
      </w:r>
    </w:p>
    <w:p>
      <w:r>
        <w:t>[34:03 - 34:05] Speaker B: So, maknanya you all nak buat catatan tu kan?</w:t>
      </w:r>
    </w:p>
    <w:p>
      <w:r>
        <w:t>[34:05 - 34:05] Speaker A: Aa.</w:t>
      </w:r>
    </w:p>
    <w:p>
      <w:r>
        <w:t>[34:05 - 34:07] Speaker B: Aa. Sebab dia dia pakai benda yang sama tu.</w:t>
      </w:r>
    </w:p>
    <w:p>
      <w:r>
        <w:t>[34:07 - 34:11] Speaker B: So, sebab nanti kita akan groupkan berdasarkan down tapi masuk buat.</w:t>
      </w:r>
    </w:p>
    <w:p>
      <w:r>
        <w:t>[34:13 - 34:15] Speaker B: Bila buat dashboard, dashboard nanti kami akan groupkan balik ikut use cases.</w:t>
      </w:r>
    </w:p>
    <w:p>
      <w:r>
        <w:t>[34:18 - 34:19] Speaker B: So, ini include. Maksud saya tak payahlah kita discuss kut.</w:t>
      </w:r>
    </w:p>
    <w:p>
      <w:r>
        <w:t>[34:19 - 34:21] Speaker B: kalau nak sebut satu-satu.</w:t>
      </w:r>
    </w:p>
    <w:p>
      <w:r>
        <w:t>[34:21 - 34:21] Speaker A: Okey.</w:t>
      </w:r>
    </w:p>
    <w:p>
      <w:r>
        <w:t>[34:21 - 34:23] Speaker B: So kalau kalau dia sama. Mungkin mungkin ada perbezaan sikit.</w:t>
      </w:r>
    </w:p>
    <w:p>
      <w:r>
        <w:t>[34:23 - 34:26] Speaker B: So, kalau tak ada perbezaan kita kita skip jelah.</w:t>
      </w:r>
    </w:p>
    <w:p>
      <w:r>
        <w:t>[34:26 - 34:27] Speaker B: Sama Sabah dengan Sarawak punya semua sama.</w:t>
      </w:r>
    </w:p>
    <w:p>
      <w:r>
        <w:t>[34:27 - 34:29] Speaker B: So kalau benda sama kita boleh skip jugalah kan.</w:t>
      </w:r>
    </w:p>
    <w:p>
      <w:r>
        <w:t>[34:33 - 34:36] Speaker B: So, Labuan ni dia punya prioriti. Prioriti untuk statistik di Labuan.</w:t>
      </w:r>
    </w:p>
    <w:p>
      <w:r>
        <w:t>[34:37 - 34:43] Speaker A: Eee, mungkin yang dekat pengguna ni. G Labuan, Kan?</w:t>
      </w:r>
    </w:p>
    <w:p>
      <w:r>
        <w:t>[34:43 - 34:44] Speaker A: Betul?</w:t>
      </w:r>
    </w:p>
    <w:p>
      <w:r>
        <w:t>[34:47 - 34:51] Speaker A: Tak apalah. Macam ni pengguna dia tu semua pakai kan tapi tambah ada fokuskan ada tambah bahawa kita kalau Labuan bawah, kita rasa sendiri.</w:t>
      </w:r>
    </w:p>
    <w:p>
      <w:r>
        <w:t>[34:52 - 34:52] Speaker A: Okay.</w:t>
      </w:r>
    </w:p>
    <w:p>
      <w:r>
        <w:t>[35:19 - 35:24] Speaker A: statistik. Statistik pun yang macam tak juga. Memang dia akan fokus sikit dia dekat sini pula.</w:t>
      </w:r>
    </w:p>
    <w:p>
      <w:r>
        <w:t>[35:24 - 35:25] Speaker A: Oh fokus sikit boleh nak filter kan.</w:t>
      </w:r>
    </w:p>
    <w:p>
      <w:r>
        <w:t>[35:28 - 35:30] Speaker A: So, dia nak ada benda brief tu kalau untuk kita masuk tiba dengan pelepas memang kena tengok.</w:t>
      </w:r>
    </w:p>
    <w:p>
      <w:r>
        <w:t>[35:46 - 35:48] Speaker B: NICC untuk aa di Labuan.</w:t>
      </w:r>
    </w:p>
    <w:p>
      <w:r>
        <w:t>[35:48 - 35:52] Speaker B: Statistik ini perlu untuk di NICC statistik. statistik ketibaan dan aa berlepas dari Labuan domestik.</w:t>
      </w:r>
    </w:p>
    <w:p>
      <w:r>
        <w:t>[35:57 - 35:58] Speaker B: NICC tak tengok tu.</w:t>
      </w:r>
    </w:p>
    <w:p>
      <w:r>
        <w:t>[35:58 - 36:00] Speaker B: Dia tengok semua dah apa benda?</w:t>
      </w:r>
    </w:p>
    <w:p>
      <w:r>
        <w:t>[36:00 - 36:01] Speaker B: Perlu lah.</w:t>
      </w:r>
    </w:p>
    <w:p>
      <w:r>
        <w:t>[36:03 - 36:04] Speaker B: So perlu lah.</w:t>
      </w:r>
    </w:p>
    <w:p>
      <w:r>
        <w:t>[36:07 - 36:08] Speaker B: Labuan saja ada berapa enam?</w:t>
      </w:r>
    </w:p>
    <w:p>
      <w:r>
        <w:t>[36:08 - 36:08] Speaker A: Ha?</w:t>
      </w:r>
    </w:p>
    <w:p>
      <w:r>
        <w:t>[36:08 - 36:11] Speaker B: Enam statistik dalam Labuan saja.</w:t>
      </w:r>
    </w:p>
    <w:p>
      <w:r>
        <w:t>[36:11 - 36:12] Speaker B: Yang ini dapat bahawa seingat lima enam statistik pasal Sarawak saja.</w:t>
      </w:r>
    </w:p>
    <w:p>
      <w:r>
        <w:t>[36:13 - 36:14] Speaker A: Oh itu ah. Kau Labuan.</w:t>
      </w:r>
    </w:p>
    <w:p>
      <w:r>
        <w:t>[36:15 - 36:16] Speaker A: Pasal pelamboi aje.</w:t>
      </w:r>
    </w:p>
    <w:p>
      <w:r>
        <w:t>[36:19 - 36:20] Speaker A: Boleh masuk pula.</w:t>
      </w:r>
    </w:p>
    <w:p>
      <w:r>
        <w:t>[36:20 - 36:24] Speaker A: Aa Labuan masak Sarawak dia punya.</w:t>
      </w:r>
    </w:p>
    <w:p>
      <w:r>
        <w:t>[36:26 - 36:27] Speaker A: nya kawan-kawan ni untuk dekat dekat sikit dia punya. Oh.</w:t>
      </w:r>
    </w:p>
    <w:p>
      <w:r>
        <w:t>[36:28 - 36:29] Speaker B: Oke untuk aa statistik.</w:t>
      </w:r>
    </w:p>
    <w:p>
      <w:r>
        <w:t>[36:29 - 36:33] Speaker B: Statistik tidak dibenarkan keluar daripada Labuan pun ada.</w:t>
      </w:r>
    </w:p>
    <w:p>
      <w:r>
        <w:t>[36:33 - 36:34] Speaker A: Ada eh? Yang dia keluar daripada.</w:t>
      </w:r>
    </w:p>
    <w:p>
      <w:r>
        <w:t>[36:34 - 36:34] Speaker A: Ha.</w:t>
      </w:r>
    </w:p>
    <w:p>
      <w:r>
        <w:t>[36:34 - 36:35] Speaker A: Yang ni ada?</w:t>
      </w:r>
    </w:p>
    <w:p>
      <w:r>
        <w:t>[36:35 - 36:37] Speaker B: untuk ke pintu, kan boleh daripada Sabah ke Labuan.</w:t>
      </w:r>
    </w:p>
    <w:p>
      <w:r>
        <w:t>[36:37 - 36:37] Speaker A: Ha?</w:t>
      </w:r>
    </w:p>
    <w:p>
      <w:r>
        <w:t>[36:37 - 36:40] Speaker B: Tapi nak keluar daripada Labuan, Semenanjung dia tak boleh. Tak boleh benarkan keluar daripada. Oh sampai buat statistik.</w:t>
      </w:r>
    </w:p>
    <w:p>
      <w:r>
        <w:t>[37:32 - 37:35] Speaker A: dia orang asing ke?</w:t>
      </w:r>
    </w:p>
    <w:p>
      <w:r>
        <w:t>[37:35 - 37:37] Speaker B: nak saya pasarkan kat dia sikit.</w:t>
      </w:r>
    </w:p>
    <w:p>
      <w:r>
        <w:t>[37:38 - 37:40] Speaker A: Maksudnya kawan-kawan ni nak buat dekat dia sikit ler.</w:t>
      </w:r>
    </w:p>
    <w:p>
      <w:r>
        <w:t>[37:40 - 37:40] Speaker B: Oh.</w:t>
      </w:r>
    </w:p>
    <w:p>
      <w:r>
        <w:t>[37:41 - 37:55] Speaker A: Okey, untuk statistic tidak dibenarkan keluar daripada Labuan pun ada. Apa dia? Ada. Nak? Tak tahu keluar. untuk intersin. Ha? Intersin kan boleh daripada Sabah ke Labuan.Cuma nak keluar daripada Labuan tu Semenanjung dia tak boleh.</w:t>
      </w:r>
    </w:p>
    <w:p>
      <w:r>
        <w:t>[37:55 - 37:58] Speaker B: Tak dibenarkan keluar daripada. Oh, sampai buat.</w:t>
      </w:r>
    </w:p>
    <w:p>
      <w:r>
        <w:t>[38:00 - 38:00] Speaker A: Statistic.</w:t>
      </w:r>
    </w:p>
    <w:p>
      <w:r>
        <w:t>[38:04 - 38:08] Speaker B: Oh, saya rasa menteri kat Sabah kena tanya kut dia ada berubat.</w:t>
      </w:r>
    </w:p>
    <w:p>
      <w:r>
        <w:t>[38:14 - 38:15] Speaker A: Objection.</w:t>
      </w:r>
    </w:p>
    <w:p>
      <w:r>
        <w:t>[38:16 - 38:17] Speaker B: Mungkin objectif nak merekod.</w:t>
      </w:r>
    </w:p>
    <w:p>
      <w:r>
        <w:t>[38:17 - 38:19] Speaker A: Jenuh kita fikir objectif eh.</w:t>
      </w:r>
    </w:p>
    <w:p>
      <w:r>
        <w:t>[38:19 - 38:21] Speaker B: Kita pula nak fikir. oh.</w:t>
      </w:r>
    </w:p>
    <w:p>
      <w:r>
        <w:t>[38:23 - 38:24] Speaker A: Ni lucu dah.</w:t>
      </w:r>
    </w:p>
    <w:p>
      <w:r>
        <w:t>[38:27 - 38:31] Speaker B: Tapi kalau Dan kita kena kena fikir dulu. Obkektif kitalah. Siapa nak tengok lah.</w:t>
      </w:r>
    </w:p>
    <w:p>
      <w:r>
        <w:t>[38:31 - 38:32] Speaker A: Tadi dua kali setahun lah.</w:t>
      </w:r>
    </w:p>
    <w:p>
      <w:r>
        <w:t>[38:32 - 38:34] Speaker B: Kena fikir objektif.</w:t>
      </w:r>
    </w:p>
    <w:p>
      <w:r>
        <w:t>[38:35 - 38:37] Speaker A: KPI memang aa tak ada ah.Tak ada pun.</w:t>
      </w:r>
    </w:p>
    <w:p>
      <w:r>
        <w:t>[38:37 - 38:38] Speaker B: Ya, ni.</w:t>
      </w:r>
    </w:p>
    <w:p>
      <w:r>
        <w:t>[38:38 - 38:40] Speaker A: Apa salah kita buh KPI?</w:t>
      </w:r>
    </w:p>
    <w:p>
      <w:r>
        <w:t>[38:44 - 38:46] Speaker B: Tapi statistik.</w:t>
      </w:r>
    </w:p>
    <w:p>
      <w:r>
        <w:t>[38:46 - 38:53] Speaker A: Tidak dibenarkan keluar daripada Labuan. Untuk pemantau. Statistik ni untuk pemantauan sahaja.</w:t>
      </w:r>
    </w:p>
    <w:p>
      <w:r>
        <w:t>[38:53 - 38:55] Speaker B: Dia kena install benda apa ni?</w:t>
      </w:r>
    </w:p>
    <w:p>
      <w:r>
        <w:t>[38:55 - 39:02] Speaker A: Kalau di lokasi dia macam report. Itu kena ke LAE kan? Manalah kau? Bukan tak?</w:t>
      </w:r>
    </w:p>
    <w:p>
      <w:r>
        <w:t>[39:02 - 39:09] Speaker B: So yang input data source frequency ni saya rasa saksama je. So priority. Saksama je. Priority? Priority tu letak kat bawah sekali. Nice run.</w:t>
      </w:r>
    </w:p>
    <w:p>
      <w:r>
        <w:t>[39:09 - 39:10] Speaker A: Ha tu. Nice run.</w:t>
      </w:r>
    </w:p>
    <w:p>
      <w:r>
        <w:t>[39:10 - 39:11] Speaker B: Putih tu. Yang putih tu.</w:t>
      </w:r>
    </w:p>
    <w:p>
      <w:r>
        <w:t>[39:11 - 39:12] Speaker A: Ha.</w:t>
      </w:r>
    </w:p>
    <w:p>
      <w:r>
        <w:t>[39:12 - 39:13] Speaker B: Yang ni letak dah. advanced analytics aa ada ke?</w:t>
      </w:r>
    </w:p>
    <w:p>
      <w:r>
        <w:t>[39:16 - 39:16] Speaker A: Tak ada dah.</w:t>
      </w:r>
    </w:p>
    <w:p>
      <w:r>
        <w:t>[39:17 - 39:20] Speaker B: Ni, ICC ICC memang. Maksud ICC pun tak mau tengok cerita tak mau tengok ni.</w:t>
      </w:r>
    </w:p>
    <w:p>
      <w:r>
        <w:t>[39:23 - 39:24] Speaker A: Ha statistic.</w:t>
      </w:r>
    </w:p>
    <w:p>
      <w:r>
        <w:t>[39:24 - 39:25] Speaker B: Ketibaan ini. Ha yang tu kena.</w:t>
      </w:r>
    </w:p>
    <w:p>
      <w:r>
        <w:t>[39:26 - 39:27] Speaker A: Ini apa objektif dia?</w:t>
      </w:r>
    </w:p>
    <w:p>
      <w:r>
        <w:t>[39:28 - 39:29] Speaker B: Bukan objektif untuk laporan ni.</w:t>
      </w:r>
    </w:p>
    <w:p>
      <w:r>
        <w:t>[39:29 - 39:40] Speaker A: Dia objektif dia kalau ketibaan ni dengan SPC ni kebanyakan. Kebanyakkan untuk orang warganegara Malaysia yang kehilangan pasport tu. so kita akan buat satu pemantauan ataupun.</w:t>
      </w:r>
    </w:p>
    <w:p>
      <w:r>
        <w:t>[39:42 - 39:43] Speaker B: Apa itu kertas.</w:t>
      </w:r>
    </w:p>
    <w:p>
      <w:r>
        <w:t>[39:43 - 39:47] Speaker A: Ha, wujudkan kertas siasatan kertas tu semua tu. Jadi maksud dia tujuan kita untuk siasatan lah.</w:t>
      </w:r>
    </w:p>
    <w:p>
      <w:r>
        <w:t>[39:53 - 39:55] Speaker A: Pemantauan, siasatan.</w:t>
      </w:r>
    </w:p>
    <w:p>
      <w:r>
        <w:t>[39:58 - 39:59] Speaker B: Siasatan. siapa yang nak masuk dengan SPC ni?</w:t>
      </w:r>
    </w:p>
    <w:p>
      <w:r>
        <w:t>[39:59 - 40:02] Speaker A: Kalau hilang pasport lagi, apa lagi yang pakai SPC ni?</w:t>
      </w:r>
    </w:p>
    <w:p>
      <w:r>
        <w:t>[40:02 - 40:03] Speaker B: Selalunya yang hilang pasport ya.</w:t>
      </w:r>
    </w:p>
    <w:p>
      <w:r>
        <w:t>[40:03 - 40:04] Speaker A: SPC ni dia menggantikan pasport balik.</w:t>
      </w:r>
    </w:p>
    <w:p>
      <w:r>
        <w:t>[40:04 - 40:05] Speaker B: Itu ajalah.</w:t>
      </w:r>
    </w:p>
    <w:p>
      <w:r>
        <w:t>[40:05 - 40:07] Speaker A: Yang orang yang tak pakai SPC ni.</w:t>
      </w:r>
    </w:p>
    <w:p>
      <w:r>
        <w:t>[40:07 - 40:12] Speaker B: Ha, bukan kata hilang pasport. Contohnya kita pergi luar negara, kita buat perkara tak baik. Okey sila.</w:t>
      </w:r>
    </w:p>
    <w:p>
      <w:r>
        <w:t>[40:12 - 40:16] Speaker A: Lakukan kinayah ke apa ke, tahan. Pasport dia akan kena tahan. So kita aa kalau deporti tu kita akan balik dengan aa SPC.</w:t>
      </w:r>
    </w:p>
    <w:p>
      <w:r>
        <w:t>[40:16 - 40:17] Speaker B: Deport balik.</w:t>
      </w:r>
    </w:p>
    <w:p>
      <w:r>
        <w:t>[40:17 - 40:20] Speaker A: Dekat SPC tu dia memang ada catitan-catitan dia. Dia ada kod-kod dia. A, B, C.</w:t>
      </w:r>
    </w:p>
    <w:p>
      <w:r>
        <w:t>[40:20 - 40:20] Speaker B: Kod-kod dia.</w:t>
      </w:r>
    </w:p>
    <w:p>
      <w:r>
        <w:t>[40:20 - 40:21] Speaker A: C biasanya. Ha macam tu.</w:t>
      </w:r>
    </w:p>
    <w:p>
      <w:r>
        <w:t>[40:21 - 40:22] Speaker B: Dan hanya warganegara ajalah ke?</w:t>
      </w:r>
    </w:p>
    <w:p>
      <w:r>
        <w:t>[40:22 - 40:23] Speaker A: Yang akan masuk dalam view. Aa SPC.</w:t>
      </w:r>
    </w:p>
    <w:p>
      <w:r>
        <w:t>[40:23 - 40:24] Speaker B: Warganegara.</w:t>
      </w:r>
    </w:p>
    <w:p>
      <w:r>
        <w:t>[40:24 - 40:25] Speaker A: Warganegara Malaysia ajalah.</w:t>
      </w:r>
    </w:p>
    <w:p>
      <w:r>
        <w:t>[40:25 - 40:29] Speaker B: Mungkin dia kalau ada spesial-spesial case ah yang kita bagi, kelahiran luar negara. Aa yang kita bagi SPC ni. spesial-spesial case macam case, case aa.</w:t>
      </w:r>
    </w:p>
    <w:p>
      <w:r>
        <w:t>[40:29 - 40:32] Speaker A: Perang ni, perang. Oh, perang. Contohnya macam Palestin pun semua tu. tapi benda tu di bawah program. Ha.</w:t>
      </w:r>
    </w:p>
    <w:p>
      <w:r>
        <w:t>[40:32 - 40:35] Speaker B: Yang kebanyakan dia orang Malaysialah. Yang tu tolak tepi lah. Yang tu program, bila kita nak ambil orang Palestin masuk sini dia tak ada dokumen.</w:t>
      </w:r>
    </w:p>
    <w:p>
      <w:r>
        <w:t>[40:36 - 40:38] Speaker A: So, kita akan bagi SPC lah untuk perjalanan.</w:t>
      </w:r>
    </w:p>
    <w:p>
      <w:r>
        <w:t>[40:38 - 40:38] Speaker B: SPC jugalah.</w:t>
      </w:r>
    </w:p>
    <w:p>
      <w:r>
        <w:t>[40:38 - 40:39] Speaker A: Untuk perjalanan.</w:t>
      </w:r>
    </w:p>
    <w:p>
      <w:r>
        <w:t>[40:39 - 40:44] Speaker B: Yang itu benda yang orang kata apa jarang-jarang berlaku ah. Ha, spesial. Nak pantau kemasukkan aa orang yang tak ada pasport.</w:t>
      </w:r>
    </w:p>
    <w:p>
      <w:r>
        <w:t>[40:44 - 40:46] Speaker A: Orang yang tak ada pasport. Full report.</w:t>
      </w:r>
    </w:p>
    <w:p>
      <w:r>
        <w:t>[40:46 - 40:47] Speaker B: Sakit dekat telinga awak ni.</w:t>
      </w:r>
    </w:p>
    <w:p>
      <w:r>
        <w:t>[40:47 - 40:47] Speaker A: Senang.</w:t>
      </w:r>
    </w:p>
    <w:p>
      <w:r>
        <w:t>[40:47 - 40:48] Speaker B: Senang. tak apa.</w:t>
      </w:r>
    </w:p>
    <w:p>
      <w:r>
        <w:t>[40:48 - 40:49] Speaker A: Aa KPI aa untuk untuk SPC dia tiada KPI lah kan? Tak ada.</w:t>
      </w:r>
    </w:p>
    <w:p>
      <w:r>
        <w:t>[40:49 - 40:49] Speaker B: Aa tak ada.</w:t>
      </w:r>
    </w:p>
    <w:p>
      <w:r>
        <w:t>[40:50 - 40:50] Speaker A: So, users.</w:t>
      </w:r>
    </w:p>
    <w:p>
      <w:r>
        <w:t>[40:52 - 40:55] Speaker A: Sabah atau tapi keluarkan dari Labuan. Alright.</w:t>
      </w:r>
    </w:p>
    <w:p>
      <w:r>
        <w:t>[41:02 - 41:04] Speaker B: KKPS ada, ada juga? Ada, ada juga.</w:t>
      </w:r>
    </w:p>
    <w:p>
      <w:r>
        <w:t>[41:04 - 41:05] Speaker A: Kena buat siasatan.</w:t>
      </w:r>
    </w:p>
    <w:p>
      <w:r>
        <w:t>[41:05 - 41:07] Speaker B: Dia tak tahu cukup sikit ni.</w:t>
      </w:r>
    </w:p>
    <w:p>
      <w:r>
        <w:t>[41:08 - 41:09] Speaker A: Proses aa pemantauan dan siasatan.</w:t>
      </w:r>
    </w:p>
    <w:p>
      <w:r>
        <w:t>[41:18 - 41:20] Speaker B: untuk kita semua.</w:t>
      </w:r>
    </w:p>
    <w:p>
      <w:r>
        <w:t>[41:20 - 41:21] Speaker A: Alright, sorry.</w:t>
      </w:r>
    </w:p>
    <w:p>
      <w:r>
        <w:t>[41:22 - 41:23] Speaker B: Untuk untuk statistic ni dia akan dipantau harian, mingguan semua.</w:t>
      </w:r>
    </w:p>
    <w:p>
      <w:r>
        <w:t>[41:25 - 41:25] Speaker A: SPC.</w:t>
      </w:r>
    </w:p>
    <w:p>
      <w:r>
        <w:t>[41:25 - 41:30] Speaker B: Tapi ikut macam tulah kan. Okey, tapi ni kat ni ni. SPC ni bukan yang.</w:t>
      </w:r>
    </w:p>
    <w:p>
      <w:r>
        <w:t>[41:31 - 41:32] Speaker A: Bukanya benda yang.</w:t>
      </w:r>
    </w:p>
    <w:p>
      <w:r>
        <w:t>[41:32 - 41:35] Speaker B: Dia jarang-jarang. Jarang-jarang benda ni tak ada. Ha yang macam tu. Ha.</w:t>
      </w:r>
    </w:p>
    <w:p>
      <w:r>
        <w:t>[41:35 - 41:36] Speaker A: Dia sebulan tu ada. Cuma ha.</w:t>
      </w:r>
    </w:p>
    <w:p>
      <w:r>
        <w:t>[41:36 - 41:38] Speaker B: Harian tu. Lebih kepada bulanan, tahunan macam tulah.</w:t>
      </w:r>
    </w:p>
    <w:p>
      <w:r>
        <w:t>[41:40 - 41:41] Speaker A: Kalau mingguan boleh kut. Sebab tapi mingguan tu boleh aa mingguan. Mingguan tu boleh.</w:t>
      </w:r>
    </w:p>
    <w:p>
      <w:r>
        <w:t>[41:41 - 41:43] Speaker B: Mungkin dalam tempoh minggu ni serampau ramai.</w:t>
      </w:r>
    </w:p>
    <w:p>
      <w:r>
        <w:t>[41:43 - 41:44] Speaker A: Minggu ni takkan ada macam ni.</w:t>
      </w:r>
    </w:p>
    <w:p>
      <w:r>
        <w:t>[41:44 - 41:47] Speaker B: Okey, so aa dari segi priority untuk statistik SPC lebih kepada kita lah.</w:t>
      </w:r>
    </w:p>
    <w:p>
      <w:r>
        <w:t>[41:49 - 41:49] Speaker A: Lepas tu, yang nombor dua tu apa?</w:t>
      </w:r>
    </w:p>
    <w:p>
      <w:r>
        <w:t>[41:49 - 41:50] Speaker B: Shoot hat.</w:t>
      </w:r>
    </w:p>
    <w:p>
      <w:r>
        <w:t>[41:50 - 41:51] Speaker A: Shoot hat. Tengah-tengah ah.</w:t>
      </w:r>
    </w:p>
    <w:p>
      <w:r>
        <w:t>[41:51 - 41:51] Speaker B: Sunat, sunat.</w:t>
      </w:r>
    </w:p>
    <w:p>
      <w:r>
        <w:t>[41:51 - 41:53] Speaker A: Sunat, sunat, sunat.</w:t>
      </w:r>
    </w:p>
    <w:p>
      <w:r>
        <w:t>[41:55 - 41:56] Speaker B: Adakah ada apa-apa keperluan data analytics untuk forecast? Hmm, tengok.</w:t>
      </w:r>
    </w:p>
    <w:p>
      <w:r>
        <w:t>[41:56 - 41:57] Speaker A: Tak iyalah. Normallah. Tak ada.</w:t>
      </w:r>
    </w:p>
    <w:p>
      <w:r>
        <w:t>[41:57 - 41:58] Speaker B: NI NIICC? Tak yah ah.</w:t>
      </w:r>
    </w:p>
    <w:p>
      <w:r>
        <w:t>[41:58 - 41:59] Speaker A: Tak yah. Tak yah juga. Spezial sedikit ya.</w:t>
      </w:r>
    </w:p>
    <w:p>
      <w:r>
        <w:t>[42:01 - 42:03] Speaker B: So ni.</w:t>
      </w:r>
    </w:p>
    <w:p>
      <w:r>
        <w:t>[42:03 - 42:03] Speaker A: Senyum.</w:t>
      </w:r>
    </w:p>
    <w:p>
      <w:r>
        <w:t>[42:03 - 42:05] Speaker B: Ni semua kerjasama je. Pendatang baru ditolak masuk.</w:t>
      </w:r>
    </w:p>
    <w:p>
      <w:r>
        <w:t>[42:05 - 42:06] Speaker A: Pendatang asing ditolak masuk.</w:t>
      </w:r>
    </w:p>
    <w:p>
      <w:r>
        <w:t>[42:07 - 42:08] Speaker B: Ah, kaya dia B ditambah D. Tambah. D ditambah D.</w:t>
      </w:r>
    </w:p>
    <w:p>
      <w:r>
        <w:t>[42:08 - 42:09] Speaker A: Tambah kad.</w:t>
      </w:r>
    </w:p>
    <w:p>
      <w:r>
        <w:t>[42:09 - 42:09] Speaker B: Dia tambah asing. Ah, mampus kita tu.</w:t>
      </w:r>
    </w:p>
    <w:p>
      <w:r>
        <w:t>[42:11 - 42:13] Speaker A: Nampak tu, dia tolak masuk.</w:t>
      </w:r>
    </w:p>
    <w:p>
      <w:r>
        <w:t>[42:13 - 42:14] Speaker B: Tapi dia punya attribute tu lain-lain kan?</w:t>
      </w:r>
    </w:p>
    <w:p>
      <w:r>
        <w:t>[42:14 - 42:15] Speaker A: Statistik tolak kemasukkan.</w:t>
      </w:r>
    </w:p>
    <w:p>
      <w:r>
        <w:t>[42:15 - 42:15] Speaker B: Itu lah. Tambah tolak kemasukkan. Sepatutnya sama.</w:t>
      </w:r>
    </w:p>
    <w:p>
      <w:r>
        <w:t>[42:15 - 42:16] Speaker A: Ditolak kemasukkan.</w:t>
      </w:r>
    </w:p>
    <w:p>
      <w:r>
        <w:t>[42:16 - 42:17] Speaker B: 13, 14 tu apa beza?</w:t>
      </w:r>
    </w:p>
    <w:p>
      <w:r>
        <w:t>[42:21 - 42:23] Speaker A: Kemasukkan.</w:t>
      </w:r>
    </w:p>
    <w:p>
      <w:r>
        <w:t>[42:23 - 42:24] Speaker B: Digaduh tu dia tolak.</w:t>
      </w:r>
    </w:p>
    <w:p>
      <w:r>
        <w:t>[42:24 - 42:25] Speaker A: Dia kena tolak masuk.</w:t>
      </w:r>
    </w:p>
    <w:p>
      <w:r>
        <w:t>[42:26 - 42:27] Speaker B: Yang dia tolak masuk siapa?</w:t>
      </w:r>
    </w:p>
    <w:p>
      <w:r>
        <w:t>[42:27 - 42:28] Speaker A: Siapa yang kena tolak? Ha tu nombor 13. Yang nombor 14 dicatat pula, statistik pengembaraan tolak masuk. Ha nampak. Nampak dia tolak datang daripada.</w:t>
      </w:r>
    </w:p>
    <w:p>
      <w:r>
        <w:t>[42:28 - 42:29] Speaker B: Pengembara. Yang 13 tolak siapa? Bawah tu.</w:t>
      </w:r>
    </w:p>
    <w:p>
      <w:r>
        <w:t>[42:29 - 42:30] Speaker A: Orang asing pula. Asing. Statistik pengembaraan asing yang ditolak masuk. Oh, tadi pengembaraan mana? Ha?</w:t>
      </w:r>
    </w:p>
    <w:p>
      <w:r>
        <w:t>[42:32 - 42:33] Speaker B: Yang tak.</w:t>
      </w:r>
    </w:p>
    <w:p>
      <w:r>
        <w:t>[42:33 - 42:35] Speaker A: Adakah pengembara warganegara warganegara Malaysia. Pengembara yang ditolak kemasukkan. Malaysia pun nak boleh tolak.</w:t>
      </w:r>
    </w:p>
    <w:p>
      <w:r>
        <w:t>[42:39 - 42:40] Speaker B: Kalau awak Sabah Sarawak, masuk sini boleh pula kan.</w:t>
      </w:r>
    </w:p>
    <w:p>
      <w:r>
        <w:t>[42:40 - 42:41] Speaker A: Nasib baik ada kebijakan.</w:t>
      </w:r>
    </w:p>
    <w:p>
      <w:r>
        <w:t>[45:01 - 45:06] Speaker A: Aku mahu marah. Hak 13 ni tolak siapa? Eh bawah tu.</w:t>
      </w:r>
    </w:p>
    <w:p>
      <w:r>
        <w:t>[45:06 - 45:07] Speaker A: Orang asing pula. Asing.</w:t>
      </w:r>
    </w:p>
    <w:p>
      <w:r>
        <w:t>[45:07 - 45:10] Speaker A: Satistik pengembaraan asing yang ditolak masuk.</w:t>
      </w:r>
    </w:p>
    <w:p>
      <w:r>
        <w:t>[45:10 - 45:11] Speaker A: Oh tadi pengembaraan mana?</w:t>
      </w:r>
    </w:p>
    <w:p>
      <w:r>
        <w:t>[45:14 - 45:18] Speaker A: Adakah pengembaraan warganegara? Warganegara.</w:t>
      </w:r>
    </w:p>
    <w:p>
      <w:r>
        <w:t>[45:18 - 45:21] Speaker A: Pengembaraan yang ditolak kemasukan. Malaysia pun dah boleh tolak.</w:t>
      </w:r>
    </w:p>
    <w:p>
      <w:r>
        <w:t>[45:24 - 45:27] Speaker B: Kalau orang Sabah Sarawak masuk Malaysia pun boleh.</w:t>
      </w:r>
    </w:p>
    <w:p>
      <w:r>
        <w:t>[45:27 - 45:28] Speaker A: Nasib baik ada kebijaksanaan.</w:t>
      </w:r>
    </w:p>
    <w:p>
      <w:r>
        <w:t>[45:30 - 45:30] Speaker B: Ha.</w:t>
      </w:r>
    </w:p>
    <w:p>
      <w:r>
        <w:t>[45:34 - 45:36] Speaker A: Mungkin 13 untuk inilah, Sabah Sarawak tu.</w:t>
      </w:r>
    </w:p>
    <w:p>
      <w:r>
        <w:t>[45:37 - 45:43] Speaker A: Tak berlaku benda tulah. Sebab naming dia so general sangat so nampak benda yang sama. Kalau benda yang sama warganegara ni mesti perlu dapat peluang.</w:t>
      </w:r>
    </w:p>
    <w:p>
      <w:r>
        <w:t>[45:46 - 45:47] Speaker B: Saya rasa 13 sajalah.</w:t>
      </w:r>
    </w:p>
    <w:p>
      <w:r>
        <w:t>[45:48 - 45:50] Speaker A: 13 tu dalam tu boleh buat warganegara, boleh buat warga negara asing.</w:t>
      </w:r>
    </w:p>
    <w:p>
      <w:r>
        <w:t>[45:50 - 45:51] Speaker B: Ha, betul.</w:t>
      </w:r>
    </w:p>
    <w:p>
      <w:r>
        <w:t>[45:51 - 45:53] Speaker A: Tapi dia bezakan dari segi atas MPM.</w:t>
      </w:r>
    </w:p>
    <w:p>
      <w:r>
        <w:t>[45:53 - 45:54] Speaker B: Tapi mod tu kena adalah, MPM tulah.</w:t>
      </w:r>
    </w:p>
    <w:p>
      <w:r>
        <w:t>[45:55 - 45:57] Speaker B: MPM.</w:t>
      </w:r>
    </w:p>
    <w:p>
      <w:r>
        <w:t>[45:57 - 46:00] Speaker A: Tengok tengok tengok.</w:t>
      </w:r>
    </w:p>
    <w:p>
      <w:r>
        <w:t>[46:00 - 46:04] Speaker A: Tapi kerana Sabah Sarawak pun kalau orang asing pun tetap MPM juga.</w:t>
      </w:r>
    </w:p>
    <w:p>
      <w:r>
        <w:t>[46:04 - 46:08] Speaker A: Cuma Sabah Sarawak ni ada pada orang berpenanjung yang tak boleh masuk Sabah dan Sarawak.</w:t>
      </w:r>
    </w:p>
    <w:p>
      <w:r>
        <w:t>[46:08 - 46:10] Speaker A: Itu saja. Eh?</w:t>
      </w:r>
    </w:p>
    <w:p>
      <w:r>
        <w:t>[46:10 - 46:15] Speaker A: Orang Semenanjung tu dengan Sabah Sarawak.</w:t>
      </w:r>
    </w:p>
    <w:p>
      <w:r>
        <w:t>[46:15 - 46:16] Speaker B: Eh, ada? Ada kena MPM? Ada. Mmm.</w:t>
      </w:r>
    </w:p>
    <w:p>
      <w:r>
        <w:t>[46:16 - 46:18] Speaker A: Orang Malaysia kena MPM.</w:t>
      </w:r>
    </w:p>
    <w:p>
      <w:r>
        <w:t>[46:18 - 46:22] Speaker B: Malaysia MPM pun boleh juga. Ah. Malaysia kena MPM kat Malaysia.</w:t>
      </w:r>
    </w:p>
    <w:p>
      <w:r>
        <w:t>[46:23 - 46:24] Speaker A: Takutlah.</w:t>
      </w:r>
    </w:p>
    <w:p>
      <w:r>
        <w:t>[46:24 - 46:29] Speaker B: Betul. Imigration polisi dekat, MPM kita pun kita tak boleh masuk, masuk Sabah.</w:t>
      </w:r>
    </w:p>
    <w:p>
      <w:r>
        <w:t>[46:29 - 46:32] Speaker B: Dia kawal imigration sendiri kan, Sabah Sarawak kan, ada hak imigration kan.</w:t>
      </w:r>
    </w:p>
    <w:p>
      <w:r>
        <w:t>[46:32 - 46:34] Speaker A: Contohnya terdekat, MPM dulu tak boleh masuk Sabah.</w:t>
      </w:r>
    </w:p>
    <w:p>
      <w:r>
        <w:t>[46:34 - 46:35] Speaker B: Sekarang dah bolehlah.</w:t>
      </w:r>
    </w:p>
    <w:p>
      <w:r>
        <w:t>[46:35 - 46:37] Speaker A: Dia boleh masuk sebab. Kalau dah keluar BM, dia tak boleh masuk balik.</w:t>
      </w:r>
    </w:p>
    <w:p>
      <w:r>
        <w:t>[46:38 - 46:39] Speaker A: Tu orang Sabah.</w:t>
      </w:r>
    </w:p>
    <w:p>
      <w:r>
        <w:t>[46:39 - 46:43] Speaker B: Ha. Nama dia terkenal dengan MPM. Mmm.</w:t>
      </w:r>
    </w:p>
    <w:p>
      <w:r>
        <w:t>[46:43 - 46:45] Speaker A: So, so yang 13 ni nak KIV dulu ke? deal dengan.</w:t>
      </w:r>
    </w:p>
    <w:p>
      <w:r>
        <w:t>[46:45 - 46:48] Speaker B: Dia deal dengan keputusan.</w:t>
      </w:r>
    </w:p>
    <w:p>
      <w:r>
        <w:t>[46:48 - 46:50] Speaker A: Dia jadi apa kalau 13 statistik penolakan masuk?</w:t>
      </w:r>
    </w:p>
    <w:p>
      <w:r>
        <w:t>[46:50 - 46:52] Speaker B: Betullah, statistik penolakan masuk. So macam Hakim kata tadi yang air tadi.</w:t>
      </w:r>
    </w:p>
    <w:p>
      <w:r>
        <w:t>[46:52 - 46:53] Speaker B: IC besar.</w:t>
      </w:r>
    </w:p>
    <w:p>
      <w:r>
        <w:t>[46:53 - 46:57] Speaker B: Dalam tu warganegara asing, Malaysia apa semua, benda kita buat yang satu ni jelah.</w:t>
      </w:r>
    </w:p>
    <w:p>
      <w:r>
        <w:t>[46:57 - 47:00] Speaker A: Boleh jadi dia tak SL tapi 13 tu maksudnya macam mana keputusan MPM?</w:t>
      </w:r>
    </w:p>
    <w:p>
      <w:r>
        <w:t>[47:00 - 47:01] Speaker B: Ha itulah bawah tu. Ha boleh.</w:t>
      </w:r>
    </w:p>
    <w:p>
      <w:r>
        <w:t>[47:01 - 47:04] Speaker B: Statistik pengembaraan yang ditolak kemasukan. Ha.</w:t>
      </w:r>
    </w:p>
    <w:p>
      <w:r>
        <w:t>[47:04 - 47:06] Speaker A: Maksudnya Semua yang ditolak kemasukan ini ada ada MPM.</w:t>
      </w:r>
    </w:p>
    <w:p>
      <w:r>
        <w:t>[47:06 - 47:11] Speaker B: Dia rasa kena kalau orang Semenanjung tu dalam 10 ni akan jadi ini punyalah. Oh memang Sabah Sarawak ni.</w:t>
      </w:r>
    </w:p>
    <w:p>
      <w:r>
        <w:t>[47:11 - 47:13] Speaker A: Sebab dia tak bagi kita masuk MPM.</w:t>
      </w:r>
    </w:p>
    <w:p>
      <w:r>
        <w:t>[47:13 - 47:15] Speaker B: Rupanya dia menjadi dekat Sabah. Ha tak ada.</w:t>
      </w:r>
    </w:p>
    <w:p>
      <w:r>
        <w:t>[47:15 - 47:16] Speaker B: Tak ada.</w:t>
      </w:r>
    </w:p>
    <w:p>
      <w:r>
        <w:t xml:space="preserve">[47:16 - 47:21] Speaker B: ni macam ni saja kita macam mana ni. Sarawak dia boleh kita tak boleh. </w:t>
      </w:r>
    </w:p>
    <w:p>
      <w:r>
        <w:t>[47:21 - 47:23] Speaker A: Ni membuang, membuang dah buang.</w:t>
      </w:r>
    </w:p>
    <w:p>
      <w:r>
        <w:t>[47:23 - 47:25] Speaker A: 10 orang lagi. Tak jap jap jap. Belum.</w:t>
      </w:r>
    </w:p>
    <w:p>
      <w:r>
        <w:t>[47:25 - 47:26] Speaker B: Tak kisah ambil.</w:t>
      </w:r>
    </w:p>
    <w:p>
      <w:r>
        <w:t>[47:26 - 47:27] Speaker A: Laju sangat.</w:t>
      </w:r>
    </w:p>
    <w:p>
      <w:r>
        <w:t>[47:27 - 47:30] Speaker A: Belum buang lagi. Kala dalam dekat sini macam MPM ni saja ada satu, dua.</w:t>
      </w:r>
    </w:p>
    <w:p>
      <w:r>
        <w:t>[47:32 - 47:36] Speaker A: Tiga, empat. Sabah Sarawak lepas tu a wargasing yang yang dia share selepas dapat MPM.</w:t>
      </w:r>
    </w:p>
    <w:p>
      <w:r>
        <w:t>[47:36 - 47:39] Speaker A: Wargasing yang diterima selepas dapat MPM kan?</w:t>
      </w:r>
    </w:p>
    <w:p>
      <w:r>
        <w:t>[47:39 - 47:40] Speaker B: Betul baik, betul baik.</w:t>
      </w:r>
    </w:p>
    <w:p>
      <w:r>
        <w:t>[47:40 - 47:43] Speaker A: Tak susah tak? Kan ni saya saya ada susun. Kan.</w:t>
      </w:r>
    </w:p>
    <w:p>
      <w:r>
        <w:t>[47:43 - 47:45] Speaker B: Kenapa tak boleh keluarkan semua ini, batal MPM.</w:t>
      </w:r>
    </w:p>
    <w:p>
      <w:r>
        <w:t>[47:45 - 47:48] Speaker A: Ah betullah. Boleh tak groupkan untuk satu saja kan?</w:t>
      </w:r>
    </w:p>
    <w:p>
      <w:r>
        <w:t>[47:48 - 47:52] Speaker B: Dalam. Jadi bersabutlah nampak. Dalam MPM tu kita macam tambah dia punya attribute dia. Tu saja kan?</w:t>
      </w:r>
    </w:p>
    <w:p>
      <w:r>
        <w:t>[47:52 - 47:54] Speaker B: Kalau kita nak apa-apa kena filter. Ha filter aje.</w:t>
      </w:r>
    </w:p>
    <w:p>
      <w:r>
        <w:t>[47:54 - 47:59] Speaker B: Ha nampak tersusun sikitlah daripada pada dashboard dia, spesifik spesifik spesifik, nak Sabah satu, Sarawak satu, nampak satu. Oh banyak kan.</w:t>
      </w:r>
    </w:p>
    <w:p>
      <w:r>
        <w:t>[47:59 - 48:00] Speaker B: Jenuh orang yang nak buat tu.</w:t>
      </w:r>
    </w:p>
    <w:p>
      <w:r>
        <w:t>[48:00 - 48:02] Speaker B: Tiba-tiba orang nak. Habis, habis.</w:t>
      </w:r>
    </w:p>
    <w:p>
      <w:r>
        <w:t>[48:03 - 48:04] Speaker B: Dia orang nak tak? Hmm.</w:t>
      </w:r>
    </w:p>
    <w:p>
      <w:r>
        <w:t>[48:04 - 48:10] Speaker A: Sabah Sarawak dia akan membezakan yang dekat Semenanjung punya keadaan kan. So, benda tu sebab dia alasan menolak masuk so, betul ke?</w:t>
      </w:r>
    </w:p>
    <w:p>
      <w:r>
        <w:t>[48:10 - 48:12] Speaker B: Yang kita nak simpan kan.</w:t>
      </w:r>
    </w:p>
    <w:p>
      <w:r>
        <w:t>[48:12 - 48:13] Speaker A: Oh tak apalah, ah okeylah.</w:t>
      </w:r>
    </w:p>
    <w:p>
      <w:r>
        <w:t>[48:13 - 48:14] Speaker B: Tak cadangan. Sama saja.</w:t>
      </w:r>
    </w:p>
    <w:p>
      <w:r>
        <w:t>[48:17 - 48:19] Speaker A: Borderline ikut eh. Siap tengoklah. Siap SSH so.</w:t>
      </w:r>
    </w:p>
    <w:p>
      <w:r>
        <w:t>[48:23 - 48:25] Speaker A: So kita, kita buat dia jadi Satu use case ah. Ha, betul.</w:t>
      </w:r>
    </w:p>
    <w:p>
      <w:r>
        <w:t>[48:25 - 48:30] Speaker A: So, objektif. Objektif yang statistik penolakan masuk Jap. Bukan objektif.</w:t>
      </w:r>
    </w:p>
    <w:p>
      <w:r>
        <w:t>[48:33 - 48:35] Speaker A: Merikodkan. Ha merikodkan jumlah.</w:t>
      </w:r>
    </w:p>
    <w:p>
      <w:r>
        <w:t>[48:35 - 48:36] Speaker A: Penolakan masuk.</w:t>
      </w:r>
    </w:p>
    <w:p>
      <w:r>
        <w:t>[48:36 - 48:37] Speaker A: Bukan merikod. Memantau.</w:t>
      </w:r>
    </w:p>
    <w:p>
      <w:r>
        <w:t>[48:37 - 48:39] Speaker B: Merikod kan nice? Ha merikod.</w:t>
      </w:r>
    </w:p>
    <w:p>
      <w:r>
        <w:t>[48:39 - 48:40] Speaker A: Memantau.</w:t>
      </w:r>
    </w:p>
    <w:p>
      <w:r>
        <w:t>[48:40 - 48:42] Speaker B: Memantau. Memantau.</w:t>
      </w:r>
    </w:p>
    <w:p>
      <w:r>
        <w:t>[48:42 - 48:44] Speaker A: Bujuk budak.</w:t>
      </w:r>
    </w:p>
    <w:p>
      <w:r>
        <w:t>[48:44 - 48:48] Speaker A: KPI, ah saya rasa tak ada. User department sama. Ada apa-apa tambahan?</w:t>
      </w:r>
    </w:p>
    <w:p>
      <w:r>
        <w:t>[48:48 - 48:50] Speaker B: Ha tak ada sudah.</w:t>
      </w:r>
    </w:p>
    <w:p>
      <w:r>
        <w:t>[48:50 - 48:54] Speaker A: Statistik penolakan masuk ada apa-apa tindakan yang akan diambil berdasarkan statistik ni?</w:t>
      </w:r>
    </w:p>
    <w:p>
      <w:r>
        <w:t>[48:54 - 48:58] Speaker A: Ataupun untuk pemantauan? Untuk pemantauan, ha pemantauan. Pemantauan dah ada result kan.</w:t>
      </w:r>
    </w:p>
    <w:p>
      <w:r>
        <w:t>[48:58 - 49:01] Speaker A: Kita ada result. Input ah sama, data source pun daripada nice, tak ada integrasi apa-apa.</w:t>
      </w:r>
    </w:p>
    <w:p>
      <w:r>
        <w:t>[49:01 - 49:04] Speaker A: Basic frequency ah untuk hantar daily ah kan. Statistik penolakan masuk.</w:t>
      </w:r>
    </w:p>
    <w:p>
      <w:r>
        <w:t>[49:07 - 49:08] Speaker A: Dan ah priority dia?</w:t>
      </w:r>
    </w:p>
    <w:p>
      <w:r>
        <w:t>[49:11 - 49:13] Speaker A: Wajib. Wajib penolakan.</w:t>
      </w:r>
    </w:p>
    <w:p>
      <w:r>
        <w:t>[49:13 - 49:13] Speaker B: Wajib should masalah.</w:t>
      </w:r>
    </w:p>
    <w:p>
      <w:r>
        <w:t>[49:13 - 49:16] Speaker A: Ah data analytics tak. Forecasting juga, buat. Penolakan masuk macam tak perlu.</w:t>
      </w:r>
    </w:p>
    <w:p>
      <w:r>
        <w:t>[49:16 - 49:21] Speaker B: Kita boleh nak tengok figure itu aje kan? Figure statistik penolakan masuk. Trend. Ah DN ICC?</w:t>
      </w:r>
    </w:p>
    <w:p>
      <w:r>
        <w:t>[49:21 - 49:26] Speaker A: DN ICC dah tu nak apa? memang ada keperluan. DN ICC.</w:t>
      </w:r>
    </w:p>
    <w:p>
      <w:r>
        <w:t>[49:26 - 49:28] Speaker B: So pula a maksud a apa ini ah?</w:t>
      </w:r>
    </w:p>
    <w:p>
      <w:r>
        <w:t>[49:28 - 49:30] Speaker A: Attribute tu kita boleh edit tak? Boleh ini.</w:t>
      </w:r>
    </w:p>
    <w:p>
      <w:r>
        <w:t>[49:30 - 49:31] Speaker A: Attribute kalau ada nak tambah boleh atau kut potongnya mood.</w:t>
      </w:r>
    </w:p>
    <w:p>
      <w:r>
        <w:t>[49:34 - 49:35] Speaker A: Oh tambah mood.</w:t>
      </w:r>
    </w:p>
    <w:p>
      <w:r>
        <w:t>[49:35 - 49:43] Speaker A: Ah mood ni sekarang apa? Mood dia stand untuk pintu masuk laut, udara and apa tu? Udara darat, darat kan? Mood.</w:t>
      </w:r>
    </w:p>
    <w:p>
      <w:r>
        <w:t>[49:43 - 49:48] Speaker A: Mod untuk warganegara tindakan tindakan buang kan? Tindakan atas dia kan? Eh tindakan, eh tak ya, tak ya.</w:t>
      </w:r>
    </w:p>
    <w:p>
      <w:r>
        <w:t>[49:48 - 49:53] Speaker A: Tindakan tak ya. Ah tindakan dari apa? Tindakan ke atas Ray Shah tu kan. Tindakan Jap, betul. Okey.</w:t>
      </w:r>
    </w:p>
    <w:p>
      <w:r>
        <w:t>[49:53 - 49:55] Speaker A: Tindakan tu perbuatan kan? Ha perbuatan kan.</w:t>
      </w:r>
    </w:p>
    <w:p>
      <w:r>
        <w:t>[49:55 - 50:00] Speaker B: Tindakan ke ke atas. ke ke atas yang diambil ni yang mana yang perlu dibuat kan? Ke atas Ray Shah.</w:t>
      </w:r>
    </w:p>
    <w:p>
      <w:r>
        <w:t>[50:01 - 50:04] Speaker A: Tindakan tu adalah perbuatanlah. Ha perbuatan sudah. Betul tindakan yang action gitu. Actionlah.</w:t>
      </w:r>
    </w:p>
    <w:p>
      <w:r>
        <w:t>[50:04 - 50:07] Speaker B: Action yang diambil oleh a perbuatan kitalah.</w:t>
      </w:r>
    </w:p>
    <w:p>
      <w:r>
        <w:t>[50:07 - 50:08] Speaker A: Ha betul.</w:t>
      </w:r>
    </w:p>
    <w:p>
      <w:r>
        <w:t>[50:08 - 50:09] Speaker B: Eh jap.</w:t>
      </w:r>
    </w:p>
    <w:p>
      <w:r>
        <w:t>[50:09 - 50:11] Speaker A: Tindakan. buat macam mana?</w:t>
      </w:r>
    </w:p>
    <w:p>
      <w:r>
        <w:t>[50:11 - 50:14] Speaker B: Terlalu perbuatan. Kita kena buatlah benda tu kan.</w:t>
      </w:r>
    </w:p>
    <w:p>
      <w:r>
        <w:t>[50:14 - 50:15] Speaker A: Betul? Tak salahlah perbuatan. Ni kita kena dah ambil.</w:t>
      </w:r>
    </w:p>
    <w:p>
      <w:r>
        <w:t>[50:15 - 50:16] Speaker A: Ha betullah.</w:t>
      </w:r>
    </w:p>
    <w:p>
      <w:r>
        <w:t>[52:31 - 52:36] Speaker A: tindakan tu adalah perbuatanlah.</w:t>
      </w:r>
    </w:p>
    <w:p>
      <w:r>
        <w:t>[52:36 - 52:36] Speaker B: Ha perbuatan dia sebenarnya.</w:t>
      </w:r>
    </w:p>
    <w:p>
      <w:r>
        <w:t>[52:37 - 52:40] Speaker A: Betul tindakan yang</w:t>
      </w:r>
    </w:p>
    <w:p>
      <w:r>
        <w:t>[52:39 - 52:41] Speaker B: Action gitu.</w:t>
      </w:r>
    </w:p>
    <w:p>
      <w:r>
        <w:t>[52:40 - 52:42] Speaker A: Action lah. Action yang diambil oleh</w:t>
      </w:r>
    </w:p>
    <w:p>
      <w:r>
        <w:t>[52:42 - 52:43] Speaker B: Action tu tindakan Y.</w:t>
      </w:r>
    </w:p>
    <w:p>
      <w:r>
        <w:t>[52:43 - 52:44] Speaker A: Pegawai ambil terambil.</w:t>
      </w:r>
    </w:p>
    <w:p>
      <w:r>
        <w:t>[52:44 - 52:45] Speaker B: Itu perbuatan kitalah.</w:t>
      </w:r>
    </w:p>
    <w:p>
      <w:r>
        <w:t>[52:46 - 52:47] Speaker A: Betul?</w:t>
      </w:r>
    </w:p>
    <w:p>
      <w:r>
        <w:t>[52:47 - 52:48] Speaker B: Eh jap.</w:t>
      </w:r>
    </w:p>
    <w:p>
      <w:r>
        <w:t>[52:48 - 52:51] Speaker A: Tindakan</w:t>
      </w:r>
    </w:p>
    <w:p>
      <w:r>
        <w:t>[52:51 - 52:52] Speaker B: Berbuatan macam mana sahabat?</w:t>
      </w:r>
    </w:p>
    <w:p>
      <w:r>
        <w:t>[52:53 - 52:53] Speaker A: Tak boleh perbuatan.</w:t>
      </w:r>
    </w:p>
    <w:p>
      <w:r>
        <w:t>[52:55 - 52:57] Speaker B: Perbuatan. Kita kena buatlah benda tu kan.</w:t>
      </w:r>
    </w:p>
    <w:p>
      <w:r>
        <w:t>[52:58 - 52:59] Speaker A: Betul. Tak salah ke perbuatan?</w:t>
      </w:r>
    </w:p>
    <w:p>
      <w:r>
        <w:t>[52:59 - 53:01] Speaker B: Ni tindakan dah diambil.</w:t>
      </w:r>
    </w:p>
    <w:p>
      <w:r>
        <w:t>[53:02 - 53:02] Speaker A: Ah betullah.</w:t>
      </w:r>
    </w:p>
    <w:p>
      <w:r>
        <w:t>[53:02 - 53:04] Speaker B: Tindakan apa yang kita kena buat?</w:t>
      </w:r>
    </w:p>
    <w:p>
      <w:r>
        <w:t>[53:04 - 53:06] Speaker A: Tindakan apa yang baru nak kena buat tak?</w:t>
      </w:r>
    </w:p>
    <w:p>
      <w:r>
        <w:t>[53:06 - 53:08] Speaker B: Apa yang dah diambil? Tindakan apa yang dah diambil terhadap dia?</w:t>
      </w:r>
    </w:p>
    <w:p>
      <w:r>
        <w:t>[53:16 - 53:18] Speaker A: Oh, dia tak ada dia tak ada specify.</w:t>
      </w:r>
    </w:p>
    <w:p>
      <w:r>
        <w:t>[53:20 - 53:20] Speaker B: Dia tak apa?</w:t>
      </w:r>
    </w:p>
    <w:p>
      <w:r>
        <w:t>[53:20 - 53:22] Speaker A: Untuk yang 14 kita</w:t>
      </w:r>
    </w:p>
    <w:p>
      <w:r>
        <w:t>[53:23 - 53:25] Speaker B: Dia kalau dia sama, kita boleh ah skip dulu.</w:t>
      </w:r>
    </w:p>
    <w:p>
      <w:r>
        <w:t>[53:27 - 53:27] Speaker A: Boleh?</w:t>
      </w:r>
    </w:p>
    <w:p>
      <w:r>
        <w:t>[53:27 - 53:30] Speaker B: Dia semua sama kan tuan?</w:t>
      </w:r>
    </w:p>
    <w:p>
      <w:r>
        <w:t>[53:30 - 53:30] Speaker C: Ada statistik tolak kemasukan.</w:t>
      </w:r>
    </w:p>
    <w:p>
      <w:r>
        <w:t>[53:33 - 53:35] Speaker B: Statistik tolak kemasukan. Sama. Dia tak ada apa-apa</w:t>
      </w:r>
    </w:p>
    <w:p>
      <w:r>
        <w:t>[53:36 - 53:37] Speaker A: Perubahan?</w:t>
      </w:r>
    </w:p>
    <w:p>
      <w:r>
        <w:t>[53:37 - 53:38] Speaker B: Yang sikit pun dia tak ada.</w:t>
      </w:r>
    </w:p>
    <w:p>
      <w:r>
        <w:t>[53:38 - 53:39] Speaker A: Mungkin ada?</w:t>
      </w:r>
    </w:p>
    <w:p>
      <w:r>
        <w:t>[53:39 - 53:40] Speaker B: Tak ada.</w:t>
      </w:r>
    </w:p>
    <w:p>
      <w:r>
        <w:t>[53:40 - 53:49] Speaker C: Dalam dalam dalam URS tu pasal dia lain. Yang nombor 13 tu tajuk dia Statistik Pelawat asing yang ditolak kemasukan. Pada yang nombor 14 tu Statistik pelawat yang ditolak kemasukan ke Sabah dan Sarawak.</w:t>
      </w:r>
    </w:p>
    <w:p>
      <w:r>
        <w:t>[53:50 - 53:51] Speaker B: Adalah nampak beza sikit?</w:t>
      </w:r>
    </w:p>
    <w:p>
      <w:r>
        <w:t>[53:51 - 53:53] Speaker A: Kalau macam tu ada bezalah.</w:t>
      </w:r>
    </w:p>
    <w:p>
      <w:r>
        <w:t>[53:53 - 53:55] Speaker B: Tapi kalau yang ayat tu tak ada beza tu.</w:t>
      </w:r>
    </w:p>
    <w:p>
      <w:r>
        <w:t>[53:55 - 53:58] Speaker C: Kalau saya tak takut Sabah, Sarawak tu tak bawah bawah tu.</w:t>
      </w:r>
    </w:p>
    <w:p>
      <w:r>
        <w:t>[53:58 - 54:01] Speaker A: Ah ada ada. Sabah Sarawak ada tu bawah.</w:t>
      </w:r>
    </w:p>
    <w:p>
      <w:r>
        <w:t>[54:01 - 54:01] Speaker B: ada itu?</w:t>
      </w:r>
    </w:p>
    <w:p>
      <w:r>
        <w:t>[54:02 - 54:02] Speaker C: Okey Sabah dan Sarawak.</w:t>
      </w:r>
    </w:p>
    <w:p>
      <w:r>
        <w:t>[54:02 - 54:04] Speaker A: Sabah.</w:t>
      </w:r>
    </w:p>
    <w:p>
      <w:r>
        <w:t>[54:04 - 54:06] Speaker B: Maksud dia sama ajalah.</w:t>
      </w:r>
    </w:p>
    <w:p>
      <w:r>
        <w:t>[54:06 - 54:06] Speaker C: Nama sama kan?</w:t>
      </w:r>
    </w:p>
    <w:p>
      <w:r>
        <w:t>[54:07 - 54:09] Speaker A: Tu apa yang yang membezakan nombor 14 tu?</w:t>
      </w:r>
    </w:p>
    <w:p>
      <w:r>
        <w:t>[54:12 - 54:12] Speaker B: Tolak.</w:t>
      </w:r>
    </w:p>
    <w:p>
      <w:r>
        <w:t>[54:12 - 54:13] Speaker A: Siapa boleh bagi jawapan?</w:t>
      </w:r>
    </w:p>
    <w:p>
      <w:r>
        <w:t>[54:17 - 54:19] Speaker B: Samalah beza dia. bagi 10 rial.</w:t>
      </w:r>
    </w:p>
    <w:p>
      <w:r>
        <w:t>[54:19 - 54:21] Speaker C: Kalau kalau beza bagi baju untuk?</w:t>
      </w:r>
    </w:p>
    <w:p>
      <w:r>
        <w:t>[54:21 - 54:22] Speaker A: Beza dia status MPM tu tuan.</w:t>
      </w:r>
    </w:p>
    <w:p>
      <w:r>
        <w:t>[54:22 - 54:24] Speaker B: Tak tahu apa benda maksud dia.</w:t>
      </w:r>
    </w:p>
    <w:p>
      <w:r>
        <w:t>[54:24 - 54:25] Speaker A: Status MPM tu apa?</w:t>
      </w:r>
    </w:p>
    <w:p>
      <w:r>
        <w:t>[54:26 - 54:26] Speaker B: Kat atribut tu?</w:t>
      </w:r>
    </w:p>
    <w:p>
      <w:r>
        <w:t>[54:26 - 54:28] Speaker C: Biasalah biasalah biasa. Dia dia dapat</w:t>
      </w:r>
    </w:p>
    <w:p>
      <w:r>
        <w:t>[54:29 - 54:32] Speaker A: Notis penolakan masuk ataupun tak?</w:t>
      </w:r>
    </w:p>
    <w:p>
      <w:r>
        <w:t>[54:32 - 54:34] Speaker B: Eh eh. Memang kalau MPM memang dapatlah kan. dapat.</w:t>
      </w:r>
    </w:p>
    <w:p>
      <w:r>
        <w:t>[54:34 - 54:37] Speaker C: Maksudnya kita kena ambil that attribute lah. Nak nak define dia sebagai ditorak kemasukan.</w:t>
      </w:r>
    </w:p>
    <w:p>
      <w:r>
        <w:t>[54:39 - 54:42] Speaker A: Oh maksud dia status MPM tu dah dikeluarkan notis tapi dibatalkan.</w:t>
      </w:r>
    </w:p>
    <w:p>
      <w:r>
        <w:t>[54:44 - 54:44] Speaker B: Macam tu kut?</w:t>
      </w:r>
    </w:p>
    <w:p>
      <w:r>
        <w:t>[54:45 - 54:47] Speaker A: Tak tahu. Ada yang kita keluarkan notis tapi terselang beberapa minit.</w:t>
      </w:r>
    </w:p>
    <w:p>
      <w:r>
        <w:t>[54:48 - 54:52] Speaker B: Dia telah menerima wahyu sekejap sekejap kan. MPA tu akan dibatalkan.</w:t>
      </w:r>
    </w:p>
    <w:p>
      <w:r>
        <w:t>[54:52 - 54:54] Speaker A: Betul betul betul MPM tu.</w:t>
      </w:r>
    </w:p>
    <w:p>
      <w:r>
        <w:t>[54:54 - 54:55] Speaker B: Itu yang jadi status MPM lah tu.</w:t>
      </w:r>
    </w:p>
    <w:p>
      <w:r>
        <w:t>[54:55 - 54:57] Speaker A: Batal MPM ada bawah tu tu. Batal MPM batalkan MPM.</w:t>
      </w:r>
    </w:p>
    <w:p>
      <w:r>
        <w:t>[54:57 - 55:01] Speaker B: Tapi kita ada ada satu tu kategori yang kita batalkan MPM tu.</w:t>
      </w:r>
    </w:p>
    <w:p>
      <w:r>
        <w:t>[55:01 - 55:02] Speaker C: Yelah. Ha tapi tu ada juga.</w:t>
      </w:r>
    </w:p>
    <w:p>
      <w:r>
        <w:t>[55:03 - 55:08] Speaker D: Dalam statistik yang batalkan tu dia bawah statistik pelaras asing yang dibenarkan masuk setelah MPM.</w:t>
      </w:r>
    </w:p>
    <w:p>
      <w:r>
        <w:t>[55:08 - 55:10] Speaker B: MPM itu ada itu ada statistik dia.</w:t>
      </w:r>
    </w:p>
    <w:p>
      <w:r>
        <w:t>[55:10 - 55:10] Speaker A: Betul.</w:t>
      </w:r>
    </w:p>
    <w:p>
      <w:r>
        <w:t>[55:10 - 55:13] Speaker B: Itu ada statistik dia kan? Ah tapi kalau kat situ ada statistik tu, kalau ada status MPM ni bagi filter je.</w:t>
      </w:r>
    </w:p>
    <w:p>
      <w:r>
        <w:t>[55:13 - 55:14] Speaker C: Betul kan? Ha report dia tak tak percaya juga.</w:t>
      </w:r>
    </w:p>
    <w:p>
      <w:r>
        <w:t>[55:14 - 55:15] Speaker B: Boleh.</w:t>
      </w:r>
    </w:p>
    <w:p>
      <w:r>
        <w:t>[55:15 - 55:18] Speaker A: Tak berdiri betul nombor 14 tu. Nombor 13 sudah cover semua dah sebenarnya. Filter dia ni.</w:t>
      </w:r>
    </w:p>
    <w:p>
      <w:r>
        <w:t>[55:18 - 55:20] Speaker B: Yang kita nak Sabah Sarawak ke itu filter.</w:t>
      </w:r>
    </w:p>
    <w:p>
      <w:r>
        <w:t>[55:20 - 55:22] Speaker A: Nanti kita filter benda tu. Faham tak? Dekat nombor 13 tu kan?</w:t>
      </w:r>
    </w:p>
    <w:p>
      <w:r>
        <w:t>[55:22 - 55:30] Speaker B: Sebab kalau macam status MPM tu kalau kata MPM tu dibatalkan, contohlah status dia dia keluar batal. So dekat data tu kita boleh filter aje benda tu.</w:t>
      </w:r>
    </w:p>
    <w:p>
      <w:r>
        <w:t>[55:30 - 55:35] Speaker A: Kita nak yang batal dan yang tak batal. So statistik untuk yang MPM dibatalkan tu tak perlulah kan.</w:t>
      </w:r>
    </w:p>
    <w:p>
      <w:r>
        <w:t>[55:36 - 55:37] Speaker B: Ikut pemahamanlah. Macam tulah.</w:t>
      </w:r>
    </w:p>
    <w:p>
      <w:r>
        <w:t>[55:37 - 55:40] Speaker C: Kalau dia batal, boleh tak keluarkan status a maklumat penjamin dia?</w:t>
      </w:r>
    </w:p>
    <w:p>
      <w:r>
        <w:t>[55:40 - 55:42] Speaker B: Kan kalau kita batal MPM ni memang maklum penjamin dia kan.</w:t>
      </w:r>
    </w:p>
    <w:p>
      <w:r>
        <w:t>[55:43 - 55:44] Speaker A: Hmm hmm betul response dia.</w:t>
      </w:r>
    </w:p>
    <w:p>
      <w:r>
        <w:t>[55:44 - 55:47] Speaker B: Maklumat penjamin takkan kita nak buat statistik juga?</w:t>
      </w:r>
    </w:p>
    <w:p>
      <w:r>
        <w:t>[55:48 - 55:50] Speaker C: Penjamin tu masuk statistik?</w:t>
      </w:r>
    </w:p>
    <w:p>
      <w:r>
        <w:t>[55:51 - 55:52] Speaker A: Boleh buat profiling. Kita boleh buat profiling.</w:t>
      </w:r>
    </w:p>
    <w:p>
      <w:r>
        <w:t>[55:52 - 55:53] Speaker B: Profiling okeylah buat.</w:t>
      </w:r>
    </w:p>
    <w:p>
      <w:r>
        <w:t>[55:53 - 55:56] Speaker A: Tak apalah nak tahu. Nak tahu siapa penjamin dia?</w:t>
      </w:r>
    </w:p>
    <w:p>
      <w:r>
        <w:t>[55:59 - 56:01] Speaker B: Kalau dah tahu apa nak buat?</w:t>
      </w:r>
    </w:p>
    <w:p>
      <w:r>
        <w:t>[56:02 - 56:04] Speaker A: Dia dah tahu penjamin.</w:t>
      </w:r>
    </w:p>
    <w:p>
      <w:r>
        <w:t>[56:04 - 56:06] Speaker B: Cari rumah cari penjamin. Cari wahyu pun biasa.</w:t>
      </w:r>
    </w:p>
    <w:p>
      <w:r>
        <w:t>[56:07 - 56:08] Speaker A: Tak ada benda lain pun wahyu aje.</w:t>
      </w:r>
    </w:p>
    <w:p>
      <w:r>
        <w:t>[56:12 - 56:13] Speaker B: Hmm skiplah.</w:t>
      </w:r>
    </w:p>
    <w:p>
      <w:r>
        <w:t>[56:13 - 56:14] Speaker A: 14 tu. 14 15 tu rasa macam.</w:t>
      </w:r>
    </w:p>
    <w:p>
      <w:r>
        <w:t>[56:14 - 56:14] Speaker B: Tak perlulah kut.</w:t>
      </w:r>
    </w:p>
    <w:p>
      <w:r>
        <w:t>[56:15 - 56:17] Speaker A: So betul ada ada batal. 14 tu Sabah dengan</w:t>
      </w:r>
    </w:p>
    <w:p>
      <w:r>
        <w:t>[56:17 - 56:17] Speaker B: 13.</w:t>
      </w:r>
    </w:p>
    <w:p>
      <w:r>
        <w:t>[56:18 - 56:19] Speaker A: 14 15. Tapi sama dia. 13 itu ada sama yang</w:t>
      </w:r>
    </w:p>
    <w:p>
      <w:r>
        <w:t>[56:19 - 56:24] Speaker C: yang yang apa nama ni? Dalam dalam URS ni yang saya nampak kebezakan tu dari segi nama ajalah.</w:t>
      </w:r>
    </w:p>
    <w:p>
      <w:r>
        <w:t>[56:24 - 56:28] Speaker A: Dia dia yang atas tu statistik pelawat yang ditolak masuk kan? Yang bawah tu statistik pelawat asing yang ditolak masuk.</w:t>
      </w:r>
    </w:p>
    <w:p>
      <w:r>
        <w:t>[56:28 - 56:30] Speaker B: Maksudnya dia nak bezakan pelawat seluruh aje pelawat asing. Pelawat seluruh aje dah.</w:t>
      </w:r>
    </w:p>
    <w:p>
      <w:r>
        <w:t>[56:30 - 56:30] Speaker C: Betul betul.</w:t>
      </w:r>
    </w:p>
    <w:p>
      <w:r>
        <w:t>[56:30 - 56:32] Speaker B: Itu cuma yang saya nak sedia.</w:t>
      </w:r>
    </w:p>
    <w:p>
      <w:r>
        <w:t>[56:32 - 56:40] Speaker D: Tajuk tajuk tu nombor 14 tu tajuk lagi sesuai kut daripada nombor 13 punya tajuk. Nama dia nama tajuk.</w:t>
      </w:r>
    </w:p>
    <w:p>
      <w:r>
        <w:t>[56:40 - 56:42] Speaker A: Nak namakan nombor statistik 13 14.</w:t>
      </w:r>
    </w:p>
    <w:p>
      <w:r>
        <w:t>[56:42 - 56:44] Speaker D: Sebab 14 tu detail. Tapi nombor 13 tu punya nama tu nak pakai nama macam tu ke? Ringkas sangat ke ataupun?</w:t>
      </w:r>
    </w:p>
    <w:p>
      <w:r>
        <w:t>[56:44 - 56:45] Speaker B: Oh report name tu. Report name tu.</w:t>
      </w:r>
    </w:p>
    <w:p>
      <w:r>
        <w:t>[56:46 - 56:47] Speaker A: Penolakan masuk. Ha nak pakai Kita tengok orang Malaysia ni macam mana?</w:t>
      </w:r>
    </w:p>
    <w:p>
      <w:r>
        <w:t>[56:50 - 56:53] Speaker B: Kita tengok orang Malaysia ni macam mana? Dia suka ayat panjang ke ayat pendek.</w:t>
      </w:r>
    </w:p>
    <w:p>
      <w:r>
        <w:t>[56:55 - 56:57] Speaker A: Kita tanya orang yang tak biasa dengan ni kan.</w:t>
      </w:r>
    </w:p>
    <w:p>
      <w:r>
        <w:t>[56:57 - 56:59] Speaker B: Dengan orang komputer kan? Dia suka ayat pendek kan?</w:t>
      </w:r>
    </w:p>
    <w:p>
      <w:r>
        <w:t>[57:00 - 57:02] Speaker C: Cuba kalau kalau ikut yang lain-lain punya tajuk kan.</w:t>
      </w:r>
    </w:p>
    <w:p>
      <w:r>
        <w:t>[57:02 - 57:05] Speaker A: Dia dia orang banyak pakai pengembara yang ditolak masuk. Bawah tu pelawat asing ditolak masuk kan?</w:t>
      </w:r>
    </w:p>
    <w:p>
      <w:r>
        <w:t>[57:05 - 57:06] Speaker B: Betul baik.</w:t>
      </w:r>
    </w:p>
    <w:p>
      <w:r>
        <w:t>[57:06 - 57:10] Speaker A: Kalau kita buat sensitif pengembara yang ditolak masuk, dia akan ada benda-benda lagi yang akan ditanya.</w:t>
      </w:r>
    </w:p>
    <w:p>
      <w:r>
        <w:t>[57:10 - 57:14] Speaker B: Kalau sensitif menolakan masuk di dalam sensitif menolakan masuk tu ada benda-benda yang yang kita nak filter tu kan.</w:t>
      </w:r>
    </w:p>
    <w:p>
      <w:r>
        <w:t>[57:14 - 57:14] Speaker A: Lebih handsome lah.</w:t>
      </w:r>
    </w:p>
    <w:p>
      <w:r>
        <w:t>[57:14 - 57:16] Speaker B: Jadi yang besar tu menolakan masuk.</w:t>
      </w:r>
    </w:p>
    <w:p>
      <w:r>
        <w:t>[57:16 - 57:18] Speaker A: Yang kita nak filter tu ada dalam tu. Kan? Kalau kita buat statistik pengembara ni.</w:t>
      </w:r>
    </w:p>
    <w:p>
      <w:r>
        <w:t>[57:18 - 57:19] Speaker B: Ah dia jadi bukan dia besar.</w:t>
      </w:r>
    </w:p>
    <w:p>
      <w:r>
        <w:t>[57:19 - 57:20] Speaker C: Besar.</w:t>
      </w:r>
    </w:p>
    <w:p>
      <w:r>
        <w:t>[57:20 - 57:24] Speaker B: Sebab dia ada dia dia boleh sub sub lagi. Heh.</w:t>
      </w:r>
    </w:p>
    <w:p>
      <w:r>
        <w:t>[57:24 - 57:25] Speaker C: Okeylah. So kalau macam tu tukar tukarlah.</w:t>
      </w:r>
    </w:p>
    <w:p>
      <w:r>
        <w:t>[57:26 - 57:28] Speaker B: Maksudnya yang nombor 15 tu tukar tak penakan masuk. Tukar pengembarang asing yang ditolak.</w:t>
      </w:r>
    </w:p>
    <w:p>
      <w:r>
        <w:t>[57:30 - 57:31] Speaker A: Sekali ikan dialah. Dengan 13 tu.</w:t>
      </w:r>
    </w:p>
    <w:p>
      <w:r>
        <w:t>[57:32 - 57:33] Speaker B: Dia sekali dengan 13 tu lah. Sekali dengan 13. Yang 15 semua buang. Ha.</w:t>
      </w:r>
    </w:p>
    <w:p>
      <w:r>
        <w:t>[57:33 - 57:35] Speaker A: Ha sekali.</w:t>
      </w:r>
    </w:p>
    <w:p>
      <w:r>
        <w:t>[57:35 - 57:35] Speaker B: Dia pun sama dia. Bawah maksud yang sama. Ha. Bawah maksud yang sama.</w:t>
      </w:r>
    </w:p>
    <w:p>
      <w:r>
        <w:t>[57:37 - 57:37] Speaker A: Siapa nak bantah?</w:t>
      </w:r>
    </w:p>
    <w:p>
      <w:r>
        <w:t>[57:38 - 57:38] Speaker B: Tak ada tak ada.</w:t>
      </w:r>
    </w:p>
    <w:p>
      <w:r>
        <w:t>[57:40 - 57:41] Speaker A: Okey so kita remove yang ni. 14 tu akan diisi pada 13 sebab nombor 15 dah dibatalkan tu saja.</w:t>
      </w:r>
    </w:p>
    <w:p>
      <w:r>
        <w:t>[57:42 - 57:44] Speaker B: Tak sama ah. Sama ah.</w:t>
      </w:r>
    </w:p>
    <w:p>
      <w:r>
        <w:t>[57:44 - 57:45] Speaker A: Tak sama betul tu. Dia tak sama.</w:t>
      </w:r>
    </w:p>
    <w:p>
      <w:r>
        <w:t>[57:45 - 57:47] Speaker B: Attribute tu ha sebab tu tanya tadi.</w:t>
      </w:r>
    </w:p>
    <w:p>
      <w:r>
        <w:t>[57:47 - 57:47] Speaker A: Okey.</w:t>
      </w:r>
    </w:p>
    <w:p>
      <w:r>
        <w:t>[57:50 - 57:52] Speaker B: Status MPM tu nak kalau beza jenis perjalanan.</w:t>
      </w:r>
    </w:p>
    <w:p>
      <w:r>
        <w:t>[57:52 - 57:54] Speaker A: Ada jenis perjalanan kat bawah tu.</w:t>
      </w:r>
    </w:p>
    <w:p>
      <w:r>
        <w:t>[57:54 - 57:57] Speaker B: Jenis perjalanan tu sama ada domestik ah betullah asing dah.</w:t>
      </w:r>
    </w:p>
    <w:p>
      <w:r>
        <w:t>[57:57 - 57:57] Speaker A: Kan?</w:t>
      </w:r>
    </w:p>
    <w:p>
      <w:r>
        <w:t>[57:57 - 57:59] Speaker B: Saya rasa. Biasanya pecahan dia itulah.</w:t>
      </w:r>
    </w:p>
    <w:p>
      <w:r>
        <w:t>[58:00 - 58:00] Speaker A: Jenis macam tu.</w:t>
      </w:r>
    </w:p>
    <w:p>
      <w:r>
        <w:t>[58:00 - 58:01] Speaker B: Tengok tadi.</w:t>
      </w:r>
    </w:p>
    <w:p>
      <w:r>
        <w:t>[58:01 - 58:05] Speaker A: Kalau dalam 14 tu ada filter status MPM kan?</w:t>
      </w:r>
    </w:p>
    <w:p>
      <w:r>
        <w:t>[58:05 - 58:06] Speaker B: Tambah dia.</w:t>
      </w:r>
    </w:p>
    <w:p>
      <w:r>
        <w:t>[58:06 - 58:11] Speaker A: Yang dekat sana tu tak ada. Bilah umur. Boleh negara jenis pas.</w:t>
      </w:r>
    </w:p>
    <w:p>
      <w:r>
        <w:t>[58:11 - 58:12] Speaker B: Kena mesh balik.</w:t>
      </w:r>
    </w:p>
    <w:p>
      <w:r>
        <w:t>[58:12 - 58:14] Speaker A: Kalau ikutkan semua yang alasan kan masuk tapi kalau satu satu tu boleh masukkan dalam nombor 13 tu. Itu tak?</w:t>
      </w:r>
    </w:p>
    <w:p>
      <w:r>
        <w:t>[58:14 - 58:14] Speaker B: Ah sebab memang. Penjelahaan pembebasan tu.</w:t>
      </w:r>
    </w:p>
    <w:p>
      <w:r>
        <w:t>[58:16 - 58:17] Speaker A: Betul tak? Pun boleh masukkan dalam. Yang ada alasan. Alasan kan?</w:t>
      </w:r>
    </w:p>
    <w:p>
      <w:r>
        <w:t>[58:17 - 58:18] Speaker B: Ya yang tak ada kat dekat dekat kat tu masukkan dalam.</w:t>
      </w:r>
    </w:p>
    <w:p>
      <w:r>
        <w:t>[58:19 - 58:19] Speaker A: Ha kan?</w:t>
      </w:r>
    </w:p>
    <w:p>
      <w:r>
        <w:t>[60:01 - 60:14] Speaker A: Yang dekat sana tu tak ada. Bula umur. balik. Kalau ikutkan semua yang. Alasan buat akan masuk. Tapi kalau satu. Satu tu boleh masukkan dalam nombor 13 tu. dengan. Pastu apa lagi yang tak ada.</w:t>
      </w:r>
    </w:p>
    <w:p>
      <w:r>
        <w:t>[60:14 - 60:23] Speaker B: pelepasan. Pun boleh masukkan dalam. Ni ada alasan yang itulah alasan. Kan. Yang tak ada dekat dekat dekat tu apa yang dia buat termasuk dalam. Ha kan.</w:t>
      </w:r>
    </w:p>
    <w:p>
      <w:r>
        <w:t>[60:25 - 60:34] Speaker A: Macam ni saya nak masuk dengan. Saya rasa ini CPM tu. Jenis sekejap. Dulu dia orang asyik-asyik sebab ini tu.</w:t>
      </w:r>
    </w:p>
    <w:p>
      <w:r>
        <w:t>[60:34 - 60:47] Speaker A: Satu aje. marah dia. Okey so kita. So yang lain ni kita boleh usahawan Sarawak tu pun dia nak separate report ke tak? Nak dia orang ada dia punya. Kan dia perlu ada separate report. sendiri. Sebab Sabah Sarawak dia ada sendiri.</w:t>
      </w:r>
    </w:p>
    <w:p>
      <w:r>
        <w:t>[60:47 - 60:49] Speaker B: Faham.</w:t>
      </w:r>
    </w:p>
    <w:p>
      <w:r>
        <w:t>[60:49 - 60:52] Speaker A: Mungkin juga kim pun salah seorang.</w:t>
      </w:r>
    </w:p>
    <w:p>
      <w:r>
        <w:t>[60:52 - 60:54] Speaker B: Tak pernah sampai lagi.</w:t>
      </w:r>
    </w:p>
    <w:p>
      <w:r>
        <w:t>[60:54 - 60:56] Speaker A: Ha pasal Tak tahu lagi. Tak tahu lagi kenapa.</w:t>
      </w:r>
    </w:p>
    <w:p>
      <w:r>
        <w:t>[60:56 - 60:58] Speaker B: Sabah Sarawak.</w:t>
      </w:r>
    </w:p>
    <w:p>
      <w:r>
        <w:t>[60:58 - 61:00] Speaker A: Cuba pergi tengok.</w:t>
      </w:r>
    </w:p>
    <w:p>
      <w:r>
        <w:t>[61:00 - 61:07] Speaker B: Tapi kalau ikutkan dia pakai apa? A template yang samalah dengan yang tadi. Ya. Cuma takut dia dia punya view, dia tak nak orang tengok ke kan ha.</w:t>
      </w:r>
    </w:p>
    <w:p>
      <w:r>
        <w:t>[61:07 - 61:10] Speaker A: Tapi betul dia.</w:t>
      </w:r>
    </w:p>
    <w:p>
      <w:r>
        <w:t>[61:10 - 61:15] Speaker B: Kalau you orang. Macam kita SS, kita tak ada semak. Kalau dia tak bagi pun.</w:t>
      </w:r>
    </w:p>
    <w:p>
      <w:r>
        <w:t>[61:15 - 61:17] Speaker A: That's why kita separatekan dulu.</w:t>
      </w:r>
    </w:p>
    <w:p>
      <w:r>
        <w:t>[61:17 - 61:18] Speaker B: Dia orang minta separate.</w:t>
      </w:r>
    </w:p>
    <w:p>
      <w:r>
        <w:t>[61:18 - 61:23] Speaker A: Macam kita nak minta semak kita ni SS pun kita tak dapat.</w:t>
      </w:r>
    </w:p>
    <w:p>
      <w:r>
        <w:t>[61:23 - 61:34] Speaker B: So maknanya nanti dalam penolakan masuk yang besar tu, yang boleh tengok semua sekali ialah orang yang top-top sajalah. Yang ada authority. Tapi kalau apa kalau Ketua Pengarah ke, maybe Bahagian Kawalan Semenanjung.</w:t>
      </w:r>
    </w:p>
    <w:p>
      <w:r>
        <w:t>[61:34 - 61:37] Speaker B: Maybe tak boleh tengoklah Sabah Sarawak punya.</w:t>
      </w:r>
    </w:p>
    <w:p>
      <w:r>
        <w:t>[61:37 - 61:39] Speaker A: Kalau dia tak benarkan. Kalau dia tak benarkan.</w:t>
      </w:r>
    </w:p>
    <w:p>
      <w:r>
        <w:t>[61:39 - 61:44] Speaker B: Tapi ni boleh tengoklah. Boleh juga tengok. Dia tak boleh tengok SS tu ya kan. Betul tak.</w:t>
      </w:r>
    </w:p>
    <w:p>
      <w:r>
        <w:t>[61:44 - 61:46] Speaker A: Oh.</w:t>
      </w:r>
    </w:p>
    <w:p>
      <w:r>
        <w:t>[61:46 - 61:49] Speaker B: Tapi kalau statistik ni bolehlah. figure kan. Takkan yang tu pun tak boleh.</w:t>
      </w:r>
    </w:p>
    <w:p>
      <w:r>
        <w:t>[61:49 - 61:51] Speaker A: figure aje kan. That's okay.</w:t>
      </w:r>
    </w:p>
    <w:p>
      <w:r>
        <w:t>[61:51 - 61:52] Speaker B: okay.</w:t>
      </w:r>
    </w:p>
    <w:p>
      <w:r>
        <w:t>[61:52 - 62:00] Speaker A: bolehlah. Tapi list kita tak boleh tengok. faham. Cuma yang tak bagi juga. ada masalah. Kacau pun. list tu itulah.</w:t>
      </w:r>
    </w:p>
    <w:p>
      <w:r>
        <w:t>[62:00 - 62:07] Speaker B: SL. A SL kan. Maknanya terus keselamatan kan. Bukan SB. Itu tak apalah yang dia kita tengoklah. Statistik. So ini boleh. So ini boleh buat statistik.</w:t>
      </w:r>
    </w:p>
    <w:p>
      <w:r>
        <w:t>[62:07 - 62:08] Speaker A: filter ajelah.</w:t>
      </w:r>
    </w:p>
    <w:p>
      <w:r>
        <w:t>[62:08 - 62:09] Speaker B: Alright.</w:t>
      </w:r>
    </w:p>
    <w:p>
      <w:r>
        <w:t>[62:09 - 62:12] Speaker A: Statistik warganegara asing yang diusir.</w:t>
      </w:r>
    </w:p>
    <w:p>
      <w:r>
        <w:t>[62:12 - 62:15] Speaker B: Setelah NTL dikeluarkan.</w:t>
      </w:r>
    </w:p>
    <w:p>
      <w:r>
        <w:t>[62:15 - 62:18] Speaker A: telah NTL dikeluarkan. Baik. tengok sekejap ni baik.</w:t>
      </w:r>
    </w:p>
    <w:p>
      <w:r>
        <w:t>[62:18 - 62:21] Speaker B: Statistik warganegara asing yang diusir telah NTL dikeluarkan tu dekat.</w:t>
      </w:r>
    </w:p>
    <w:p>
      <w:r>
        <w:t>[62:21 - 62:23] Speaker A: Dekat apa? dokumen tu apa? atas pada dia?</w:t>
      </w:r>
    </w:p>
    <w:p>
      <w:r>
        <w:t>[62:23 - 62:25] Speaker B: Apa cerita dia?</w:t>
      </w:r>
    </w:p>
    <w:p>
      <w:r>
        <w:t>[62:25 - 62:30] Speaker A: Oh ni. Adalah tu tu cakap nanti ni. Oh dia beza dia mana yang keluar, mana yang masuk balik.</w:t>
      </w:r>
    </w:p>
    <w:p>
      <w:r>
        <w:t>[62:30 - 62:33] Speaker B: Tadi yang dekat URM ni dia tulis MPM. ni so ingatlah kan.</w:t>
      </w:r>
    </w:p>
    <w:p>
      <w:r>
        <w:t>[62:33 - 62:34] Speaker A: Ha.</w:t>
      </w:r>
    </w:p>
    <w:p>
      <w:r>
        <w:t>[62:34 - 62:35] Speaker B: Ni memang BI lah.</w:t>
      </w:r>
    </w:p>
    <w:p>
      <w:r>
        <w:t>[62:35 - 62:36] Speaker A: Oh.</w:t>
      </w:r>
    </w:p>
    <w:p>
      <w:r>
        <w:t>[62:36 - 62:38] Speaker B: selalu keliru sebab dia ingat satu MPM, satu NTL guna yang lain.</w:t>
      </w:r>
    </w:p>
    <w:p>
      <w:r>
        <w:t>[62:38 - 62:45] Speaker A: Tak tu dia tulis statistik warganegara asing yang diusir setelah NTL dikeluarkan. Ha statistik warganegara asing yang diusir setelah NTL dikeluarkan.</w:t>
      </w:r>
    </w:p>
    <w:p>
      <w:r>
        <w:t>[62:45 - 62:48] Speaker B: Maknanya dengan MPM. Ha. Dia berkenaan dengan jumlah warganegara asing yang diusir setelah MPM dikeluarkan.</w:t>
      </w:r>
    </w:p>
    <w:p>
      <w:r>
        <w:t>[62:48 - 62:56] Speaker A: Tapi yang ni kita ambil yang daripada Excel tadi yang saya tunjuk awal-awal, kita ambil yang belah kanan. Belah kanan dia guna MPM. Yang yang lama dia guna. Yang baru. Yang baru.</w:t>
      </w:r>
    </w:p>
    <w:p>
      <w:r>
        <w:t>[62:56 - 62:58] Speaker B: Oh ni memang kita ambil yang baru.</w:t>
      </w:r>
    </w:p>
    <w:p>
      <w:r>
        <w:t>[62:58 - 63:01] Speaker A: Yang baru MPM kan? A yang baru NTL. NTL.</w:t>
      </w:r>
    </w:p>
    <w:p>
      <w:r>
        <w:t>[63:02 - 63:03] Speaker B: TL tu orang putih.</w:t>
      </w:r>
    </w:p>
    <w:p>
      <w:r>
        <w:t>[63:04 - 63:04] Speaker A: Tapi tak pandai orang putih ni.</w:t>
      </w:r>
    </w:p>
    <w:p>
      <w:r>
        <w:t>[63:05 - 63:13] Speaker B: Tak tu tak apa orang putih orang putih Melayu ni tak apa ni. Statistik warganegara asing yang yang diusir setelah NTL dikeluarkan.</w:t>
      </w:r>
    </w:p>
    <w:p>
      <w:r>
        <w:t>[63:13 - 63:17] Speaker A: Kalau dia dah bagi notice NTL, lepas tu dia orang a suruh baliklah naik trend tu.</w:t>
      </w:r>
    </w:p>
    <w:p>
      <w:r>
        <w:t>[63:17 - 63:21] Speaker B: Yang confirm yang confirm yang confirm plain lah. Tapi dia nak nak buat. Tapi kalau NTL tu siapa masa siapa lagi yang masih dekat HL. Loading law.</w:t>
      </w:r>
    </w:p>
    <w:p>
      <w:r>
        <w:t>[63:22 - 63:29] Speaker A: ataupun sebab dia ada dua ni. Dia orang Dia orang ni dikeluarkan MPM. Lepas tu sama ada dia balik atau dia dia dibenarkan masuk pula. dia batal MPM tu.</w:t>
      </w:r>
    </w:p>
    <w:p>
      <w:r>
        <w:t>[63:29 - 63:31] Speaker B: Ha itu kalau dibenarkan masuk. itulah pembatalan NTL tu dibatalkan.</w:t>
      </w:r>
    </w:p>
    <w:p>
      <w:r>
        <w:t>[63:31 - 63:35] Speaker A: Ada dekat tadi tu. Batal tu masuklah. Kan. Jadi dia akan jadi record masuk. Jadi takut apa tuan. A.</w:t>
      </w:r>
    </w:p>
    <w:p>
      <w:r>
        <w:t>[63:35 - 63:40] Speaker B: Di NTL tapi flight dia the next three days baru balik. Dia dah ada ni.</w:t>
      </w:r>
    </w:p>
    <w:p>
      <w:r>
        <w:t>[63:40 - 63:43] Speaker A: Memang macam tu.</w:t>
      </w:r>
    </w:p>
    <w:p>
      <w:r>
        <w:t>[63:43 - 63:50] Speaker A: Saya panggil masa generate generate. Yang ni, yang ni apa usir kan? Yang ni dibenarkan masuk kan. punya penerangan dia macam tu aje. Kan.</w:t>
      </w:r>
    </w:p>
    <w:p>
      <w:r>
        <w:t>[63:50 - 63:53] Speaker B: Jumlah warganegara asing yang diusir telah dikeluarkan. Haah yang bawah tu masuk panjang sikit. Tulis.</w:t>
      </w:r>
    </w:p>
    <w:p>
      <w:r>
        <w:t>[64:04 - 64:06] Speaker A: Apa baik? Take long lah tu.</w:t>
      </w:r>
    </w:p>
    <w:p>
      <w:r>
        <w:t>[64:06 - 64:10] Speaker B: boleh lari jap nak tengok.</w:t>
      </w:r>
    </w:p>
    <w:p>
      <w:r>
        <w:t>[64:10 - 64:10] Speaker A: Baik betul betul betul.</w:t>
      </w:r>
    </w:p>
    <w:p>
      <w:r>
        <w:t>[64:10 - 64:11] Speaker B: Ada.</w:t>
      </w:r>
    </w:p>
    <w:p>
      <w:r>
        <w:t>[64:11 - 64:13] Speaker A: Ini masuk dengan di laut tadi.</w:t>
      </w:r>
    </w:p>
    <w:p>
      <w:r>
        <w:t>[64:13 - 64:14] Speaker B: Siapa ni?</w:t>
      </w:r>
    </w:p>
    <w:p>
      <w:r>
        <w:t>[64:14 - 64:21] Speaker A: Ini apa nama tu? URS dalam kan? Saya ada bagi dekat saya buka depan. Ada kan depan. Tak tak yang ni a ni apa punnya yang yang a wood wood. Tadi ada Encik Hawood tadi. Hawood tadi.</w:t>
      </w:r>
    </w:p>
    <w:p>
      <w:r>
        <w:t>[64:21 - 64:25] Speaker B: Oh. Wood Wood. Dalam ni dalam.</w:t>
      </w:r>
    </w:p>
    <w:p>
      <w:r>
        <w:t>[64:25 - 64:27] Speaker A: Sekarang ni digunakan masuk. Yang ni Yang masuk tu penerangan dia.</w:t>
      </w:r>
    </w:p>
    <w:p>
      <w:r>
        <w:t>[64:27 - 64:29] Speaker B: Tak dia Dalam apa tu?</w:t>
      </w:r>
    </w:p>
    <w:p>
      <w:r>
        <w:t>[64:29 - 64:31] Speaker A: Dua gelak.</w:t>
      </w:r>
    </w:p>
    <w:p>
      <w:r>
        <w:t>[64:31 - 64:32] Speaker B: Dua dokumen.</w:t>
      </w:r>
    </w:p>
    <w:p>
      <w:r>
        <w:t>[64:35 - 64:36] Speaker A: Itu block profile 2022 berkaitan.</w:t>
      </w:r>
    </w:p>
    <w:p>
      <w:r>
        <w:t>[64:36 - 64:37] Speaker B: Saya nak masukkan lokasi.</w:t>
      </w:r>
    </w:p>
    <w:p>
      <w:r>
        <w:t>[64:37 - 64:37] Speaker A: Oh dokumen dokumen.</w:t>
      </w:r>
    </w:p>
    <w:p>
      <w:r>
        <w:t>[64:37 - 64:39] Speaker B: Buka sini cepat.</w:t>
      </w:r>
    </w:p>
    <w:p>
      <w:r>
        <w:t>[64:39 - 64:42] Speaker A: Ha betul ha tu tepi tepi. Ha tu. Ha ni yang ni ha.</w:t>
      </w:r>
    </w:p>
    <w:p>
      <w:r>
        <w:t>[64:42 - 64:43] Speaker B: Tapi yang mana. Saya MPA di bawah.</w:t>
      </w:r>
    </w:p>
    <w:p>
      <w:r>
        <w:t>[64:43 - 64:45] Speaker A: yang orang apa tu.</w:t>
      </w:r>
    </w:p>
    <w:p>
      <w:r>
        <w:t>[64:45 - 64:48] Speaker B: Ini ini ini macam dia bawa masuk setelah MPM tu dibatalkan kan.</w:t>
      </w:r>
    </w:p>
    <w:p>
      <w:r>
        <w:t>[64:48 - 64:51] Speaker A: Ha tulah tapi dia tak sebut dibatal.</w:t>
      </w:r>
    </w:p>
    <w:p>
      <w:r>
        <w:t>[64:51 - 64:52] Speaker B: Itu dia betul. Lepas tu saya ada profile perayu kan.</w:t>
      </w:r>
    </w:p>
    <w:p>
      <w:r>
        <w:t>[64:52 - 64:56] Speaker A: Ya tak maksud dia kalau kita nak batalkan MPA tu mestilah ada proses tu dia.</w:t>
      </w:r>
    </w:p>
    <w:p>
      <w:r>
        <w:t>[64:56 - 64:58] Speaker B: Proses dia tu masa terini kan tapi baru kita batalkan statistik warganegara asing yang dibenarkan masuk setelah batal MPA.</w:t>
      </w:r>
    </w:p>
    <w:p>
      <w:r>
        <w:t>[64:58 - 65:02] Speaker A: Kes rayuan rayuan terusir. So tajuk dia tu patut tulis itu batal NTL lah kan. Batal MPM lah sepatutnya. Ha sepatutnya gitulah. dibenarkan masuk setelah MPM dibatalkan.</w:t>
      </w:r>
    </w:p>
    <w:p>
      <w:r>
        <w:t>[65:02 - 65:07] Speaker B: Ha sepatutnya gitu hah. statistic yang batal-batal MPM tu. Rayuan pembatalan MPM tu. Itu betul lah. statistic tu okey lah.</w:t>
      </w:r>
    </w:p>
    <w:p>
      <w:r>
        <w:t>[65:07 - 65:09] Speaker A: Ha. So kita tukar tajuk ah.</w:t>
      </w:r>
    </w:p>
    <w:p>
      <w:r>
        <w:t>[65:09 - 65:13] Speaker B: statistik asing yang diusir telah dikeluarkan. Macam mana Dia maknanya dia adalah bila-bila dia keluar tu. Usir atau bagi masuk kan.</w:t>
      </w:r>
    </w:p>
    <w:p>
      <w:r>
        <w:t>[65:13 - 65:16] Speaker A: So yang ni usir. Bawah sekejap lagi yang bagi masuk. Ada dua.</w:t>
      </w:r>
    </w:p>
    <w:p>
      <w:r>
        <w:t>[65:16 - 65:18] Speaker B: statistik.</w:t>
      </w:r>
    </w:p>
    <w:p>
      <w:r>
        <w:t>[65:18 - 65:20] Speaker A: Kalau yang usir ni pun kita nak tukar tajuk tak?</w:t>
      </w:r>
    </w:p>
    <w:p>
      <w:r>
        <w:t>[65:22 - 65:24] Speaker B: Tapi dia dia ayat tu tak tahulah.</w:t>
      </w:r>
    </w:p>
    <w:p>
      <w:r>
        <w:t>[65:24 - 65:27] Speaker A: Kalau immigration. Kalau saya baca.</w:t>
      </w:r>
    </w:p>
    <w:p>
      <w:r>
        <w:t>[67:30 - 67:32] Speaker A: sini lah</w:t>
      </w:r>
    </w:p>
    <w:p>
      <w:r>
        <w:t>[67:32 - 67:33] Speaker B: kita tukar tajuk ah</w:t>
      </w:r>
    </w:p>
    <w:p>
      <w:r>
        <w:t>[67:33 - 67:42] Speaker A: statistik asing yang diusir telah pun dikeluarkan. Maknanya dia ada tulah. Bila, bila dia keluar, imigrasi tu, usir atau bagi masuk kan?</w:t>
      </w:r>
    </w:p>
    <w:p>
      <w:r>
        <w:t>[67:42 - 67:45] Speaker A: So yang ni usir, bawah kejap lagi yang bagi masuk, ada dua.</w:t>
      </w:r>
    </w:p>
    <w:p>
      <w:r>
        <w:t>[67:46 - 67:47] Speaker A: Kalau yang usir ni pun kita nak tukar tajuk tak?</w:t>
      </w:r>
    </w:p>
    <w:p>
      <w:r>
        <w:t>[67:51 - 67:55] Speaker A: Tapi dia ayat tu tak tahulah. Kalau immigration, kalau saya baca</w:t>
      </w:r>
    </w:p>
    <w:p>
      <w:r>
        <w:t>[67:59 - 68:03] Speaker A: Orang yang NTL ni, dia tak perlu nak usir lagi dah. Dah, tak boleh usirlah. Memang, memang, memang kena. Bukan NTL tu notis, tu notis tu dah memang dah balik.</w:t>
      </w:r>
    </w:p>
    <w:p>
      <w:r>
        <w:t>[68:03 - 68:11] Speaker A: Orang tu memang tidak dikenaki untuk masuk melainkan dia masuk ke negara kita pada pada hari itulah. maknanya figure dia akan sama dengan figure orang yang NTL kan? Betul-betul. Dia tak L tu itulah maksud dia. Haah.</w:t>
      </w:r>
    </w:p>
    <w:p>
      <w:r>
        <w:t>[68:11 - 68:16] Speaker A: Orang-orang yang kena usir dah. yang dibatalkan tu? Dia dibatalkan maksudnya dia masuk tu. dibatalkan tu? Buat tajuk baru ah.</w:t>
      </w:r>
    </w:p>
    <w:p>
      <w:r>
        <w:t>[68:16 - 68:17] Speaker B: Er, NTL dibatalkan.</w:t>
      </w:r>
    </w:p>
    <w:p>
      <w:r>
        <w:t>[68:17 - 68:22] Speaker A: Tapi maknanya kalau dikeluarkan NTL, let say dikeluarkan kan tapi dah batal. Tapi number of NTL yang keluar tu still sama dia tak berkurang kan?</w:t>
      </w:r>
    </w:p>
    <w:p>
      <w:r>
        <w:t>[68:22 - 68:24] Speaker A: Ke dia berkurang? Kalau dah dibatalkan?</w:t>
      </w:r>
    </w:p>
    <w:p>
      <w:r>
        <w:t>[68:24 - 68:26] Speaker B: Kalau let say itu keluar kan.</w:t>
      </w:r>
    </w:p>
    <w:p>
      <w:r>
        <w:t>[68:26 - 68:31] Speaker A: Cuma dia ada, dia ada yang batal maksudnya kena tolak lah yang tolak kurang. Berkekurangan.</w:t>
      </w:r>
    </w:p>
    <w:p>
      <w:r>
        <w:t>[68:31 - 68:38] Speaker B: Kalau, kalau batal, NTL ni dah keluar memang kena batallah. Dah keluar, keluar lima kan. Keluarkan, kita keluarkan lima, tiba-tiba batal dua. Haah, betul, betul.</w:t>
      </w:r>
    </w:p>
    <w:p>
      <w:r>
        <w:t>[68:38 - 68:40] Speaker A: Kena tolak.</w:t>
      </w:r>
    </w:p>
    <w:p>
      <w:r>
        <w:t>[68:40 - 68:43] Speaker B: Dia tak, dia tak akan tunjuk ada, ada balance. Dia tak akan jadi isu lain nanti tu.</w:t>
      </w:r>
    </w:p>
    <w:p>
      <w:r>
        <w:t>[68:43 - 68:46] Speaker A: Betul lah, Betul lah. Cuma kita, kita nampak lah, oh daripada lima ni, oh hari ni ada batal dua, haah.</w:t>
      </w:r>
    </w:p>
    <w:p>
      <w:r>
        <w:t>[68:46 - 68:51] Speaker B: Macam tulah pandai-pandai tolak sendiri. Lima tolak dua tinggal berapa? pandailah.</w:t>
      </w:r>
    </w:p>
    <w:p>
      <w:r>
        <w:t>[68:51 - 68:54] Speaker A: Maksudnya figure yang sebenar tu tak kena tolak ah. Maksudnya memang kena adalah yang diusir dengan masuk balik.</w:t>
      </w:r>
    </w:p>
    <w:p>
      <w:r>
        <w:t>[68:54 - 68:57] Speaker B: Tapi dekat, tapi dalam. Maknanya yang usir ni tak semestinya, tak semestinya NTL dikeluarkan sama dengan yang usir.</w:t>
      </w:r>
    </w:p>
    <w:p>
      <w:r>
        <w:t>[68:57 - 68:58] Speaker A: Betul kan? Dekat kan?</w:t>
      </w:r>
    </w:p>
    <w:p>
      <w:r>
        <w:t>[68:59 - 69:00] Speaker C: Statistik lepas tu.</w:t>
      </w:r>
    </w:p>
    <w:p>
      <w:r>
        <w:t>[69:00 - 69:15] Speaker A: Sebab kata NTL ni, dia sampai kat Hakim sampai kat saya, saya tengok muka Hakim kan? Lepas tu kita ni nampak ada biometrik dan ditolak kemasukan. Maksud dia adalah berkaitan IRAI apa semua tu, saya keluarkan NTL tu notis penolakan masuk pada Hakim. Okey.</w:t>
      </w:r>
    </w:p>
    <w:p>
      <w:r>
        <w:t>[69:15 - 69:18] Speaker A: Automatically memang kena balik. Okey. Kan? Bukan nak usir lagi orang tu. Maksud dia, saya bagi notis tu dah satu pengumpamaan usir lah tu.</w:t>
      </w:r>
    </w:p>
    <w:p>
      <w:r>
        <w:t>[69:18 - 69:21] Speaker A: Okey. Kan? Macam tu lah. Melibatkan saya keluarkan NTL,</w:t>
      </w:r>
    </w:p>
    <w:p>
      <w:r>
        <w:t>[69:21 - 69:34] Speaker A: Tujuan dia usir Hakim untuk balik kan? Hakim pula merayu ni. Merayulah sesungguh hati suci hati ni dengan ada tujuan apa jumpa dengan Puan Ni kan? Contoh. Kan? Lepas tu ni adalah perayu bagi Hakim. Contoh, contoh.</w:t>
      </w:r>
    </w:p>
    <w:p>
      <w:r>
        <w:t>[69:34 - 69:48] Speaker A: Dia pun merayu bagi Hakim. Hakim pun terpaksa ada hubungan lah, apalah kan? Macam tu adik beradik lah apa. Nak main berayalah apa semua. Dan kami tengok keputusan tu, betullah dia orang ni adik-beradik. Jadi, kita batallah NTL notis yang saya keluarkan pada Hakim tadi, so Hakim boleh masuk. Jadi rekod Hakim tadi ni dah pergi ke dah rekod kemasukan. Okey.</w:t>
      </w:r>
    </w:p>
    <w:p>
      <w:r>
        <w:t>[69:48 - 69:53] Speaker B: Jadi kalau let say nama saya, adakah akan berada dekat nama yang dah diusir ini? Dia dia dah balik sebab tu tadi yang dia report mula-mula kan.</w:t>
      </w:r>
    </w:p>
    <w:p>
      <w:r>
        <w:t>[69:53 - 69:59] Speaker A: Usir di mana pula? Dia tak akan ada usir lagi dah. Sebab tadi yang dia report mula-mula kan? Kan kita buat secara general kan? Kan ada, kat attribute dia tu, dia punya status NTL tu kan?</w:t>
      </w:r>
    </w:p>
    <w:p>
      <w:r>
        <w:t>[69:59 - 70:07] Speaker A: Sama ada dia tu memang dapat NTL atau pun dibatalkan. Okey. Haah. Sebab tu saya tanya yang tadi tu. Status, status NTL tu apa yang di mention kan sebagai status NTL? Start, sekarang ni, pandangan saya contohnya NTL tu kan?</w:t>
      </w:r>
    </w:p>
    <w:p>
      <w:r>
        <w:t>[70:07 - 70:12] Speaker B: Er, dulu saya buat, ni bilang NTL ada lima. Kalau nak, NTL tak boleh buat pecahan eh? Pecahan dia kalau kat sini, sini usir. Usir tiga satu sini batal, batal dua. Ya tak? Macam ni kat dia kan?</w:t>
      </w:r>
    </w:p>
    <w:p>
      <w:r>
        <w:t>[70:12 - 70:16] Speaker A: Sekarang ni NTL tu lima. Apa? Apa maksud usir? Usir kan yang tadi tu. Yang tak dibatalkan.</w:t>
      </w:r>
    </w:p>
    <w:p>
      <w:r>
        <w:t>[70:16 - 70:19] Speaker B: Yang tak, okey yang tak dibatalkan. NTL yang tak dibatal, yang kekal NTL sebagai NTL. Sebab NTL.</w:t>
      </w:r>
    </w:p>
    <w:p>
      <w:r>
        <w:t>[70:19 - 70:20] Speaker A: Apa maksud usir sekarang ni?</w:t>
      </w:r>
    </w:p>
    <w:p>
      <w:r>
        <w:t>[70:20 - 70:22] Speaker B: Maksudnya dia memang kena balik. penakan.</w:t>
      </w:r>
    </w:p>
    <w:p>
      <w:r>
        <w:t>[70:22 - 70:25] Speaker A: Yang tak ada pembatalan lah maknanya. Ini orang yang diusirlah. Tapi mesti dah habis active.</w:t>
      </w:r>
    </w:p>
    <w:p>
      <w:r>
        <w:t>[70:25 - 70:27] Speaker B: So dia balik lah kan? Sebab balik.</w:t>
      </w:r>
    </w:p>
    <w:p>
      <w:r>
        <w:t>[70:27 - 70:31] Speaker A: Sebab figure lima ni tak berubah kan. Bila dia batal dua tu, dia tetap kira lima kan. Jadi tiga aje yang kita usir kan.</w:t>
      </w:r>
    </w:p>
    <w:p>
      <w:r>
        <w:t>[70:31 - 70:33] Speaker B: Yang tiga aje kita suruh balik. Haah.</w:t>
      </w:r>
    </w:p>
    <w:p>
      <w:r>
        <w:t>[70:33 - 70:40] Speaker A: Macam tu eh? Tak nak pakai perkataan usir lah. Dia tak boleh pakai usir aje dia akan jadi confuse dengan pengusiran. pengusiran depot. Jadi akan statistik akan keluar. Depot tu ada proses pengusiran.</w:t>
      </w:r>
    </w:p>
    <w:p>
      <w:r>
        <w:t>[70:40 - 70:43] Speaker B: Ada pengusiran depot. Di sini pun ada statistik pengusiran.</w:t>
      </w:r>
    </w:p>
    <w:p>
      <w:r>
        <w:t>[70:43 - 70:46] Speaker C: Sebenarnya NTL tu dah diusir sebenarnya. Nampak tak?</w:t>
      </w:r>
    </w:p>
    <w:p>
      <w:r>
        <w:t>[70:46 - 70:51] Speaker A: Haah, betullah. So tapi, tapi maknanya bila benda tu macam ni, dua-dua stan- dua-dua tu kena, kena tukar kan? Sebab kita nak kena bagi tahu wujudnya figure ni dengan figure ni.</w:t>
      </w:r>
    </w:p>
    <w:p>
      <w:r>
        <w:t>[70:51 - 70:53] Speaker A: Cuma nama dialah kena revise balik.</w:t>
      </w:r>
    </w:p>
    <w:p>
      <w:r>
        <w:t>[70:53 - 70:56] Speaker B: Kena, kena revise balik lah dalam tu. So yang ni, yang ni apa tadi? Eh, disuruh pulang. Ah, tulah.</w:t>
      </w:r>
    </w:p>
    <w:p>
      <w:r>
        <w:t>[70:56 - 70:58] Speaker C: Dibenarkan pulang.</w:t>
      </w:r>
    </w:p>
    <w:p>
      <w:r>
        <w:t>[70:58 - 71:02] Speaker A: Kalau macam haah, sekarang ni masuk kan? Okey, dia pulang.</w:t>
      </w:r>
    </w:p>
    <w:p>
      <w:r>
        <w:t>[71:02 - 71:03] Speaker C: Ah, diarahkan telah.</w:t>
      </w:r>
    </w:p>
    <w:p>
      <w:r>
        <w:t>[71:03 - 71:06] Speaker A: Ah, so bukan nama lah.</w:t>
      </w:r>
    </w:p>
    <w:p>
      <w:r>
        <w:t>[71:06 - 71:11] Speaker B: Ah, tapi kekal, kekal eh? Kekal tapi tukar nama eh? Dah diusir dah tak nak. Dah, diusir tu kita ambil orang ni, kita ambil dia, ada perbuatan. Oh, dia ada perbuatan dia yang kita keluarkan daripada sesuatu tempat tu, kita usir.</w:t>
      </w:r>
    </w:p>
    <w:p>
      <w:r>
        <w:t>[71:11 - 71:14] Speaker C: depot. Betul, betul.</w:t>
      </w:r>
    </w:p>
    <w:p>
      <w:r>
        <w:t>[71:14 - 71:18] Speaker A: NTL ni dia tak masuk lagi. Ha, proses tu dia tak masuk ke Malaysia, tapi kita tak benarkan dia masuk tapi dalam masa tak benarkan masuk kita usir pula. Hina sungguh.</w:t>
      </w:r>
    </w:p>
    <w:p>
      <w:r>
        <w:t>[71:18 - 71:21] Speaker B: Apa? Apa nama baru yang sebab tu statistik usir? Eh, kena jadi. Dia akan jadi dua usir.</w:t>
      </w:r>
    </w:p>
    <w:p>
      <w:r>
        <w:t>[71:21 - 71:23] Speaker C: Ah. kan? Nama baru nak letak apa?</w:t>
      </w:r>
    </w:p>
    <w:p>
      <w:r>
        <w:t>[71:23 - 71:24] Speaker B: Tak apalah yang lain.</w:t>
      </w:r>
    </w:p>
    <w:p>
      <w:r>
        <w:t>[71:24 - 71:25] Speaker C: Hmm?</w:t>
      </w:r>
    </w:p>
    <w:p>
      <w:r>
        <w:t>[71:25 - 71:26] Speaker B: Hmm?</w:t>
      </w:r>
    </w:p>
    <w:p>
      <w:r>
        <w:t>[71:26 - 71:31] Speaker A: Warga asing. Pulang setelah NTL dikeluarkan. Tu dia. Ah, Diusir ni kita kata Pulang. Pulang.</w:t>
      </w:r>
    </w:p>
    <w:p>
      <w:r>
        <w:t>[71:31 - 71:32] Speaker B: Halau kan? Halau.</w:t>
      </w:r>
    </w:p>
    <w:p>
      <w:r>
        <w:t>[71:32 - 71:33] Speaker C: Kita halau kucing.</w:t>
      </w:r>
    </w:p>
    <w:p>
      <w:r>
        <w:t>[71:33 - 71:35] Speaker A: Kita nak halau kucing.</w:t>
      </w:r>
    </w:p>
    <w:p>
      <w:r>
        <w:t>[71:36 - 71:47] Speaker B: Dia kalau macam yang tadi kan, yang nombor 13 tadi kan yang general yang semua tu kan, itu adalah figure yang keseluruhan. Keseluruhan maksud Sabah Sarawak. Termasuk Sabah Sarawak, termasuk tak, termasuk yang dibatalkan ke tak? Er,</w:t>
      </w:r>
    </w:p>
    <w:p>
      <w:r>
        <w:t>[71:47 - 71:51] Speaker A: Er, yang dibatalkan tu termasuk lah? Termasuk sekali kan? Termasuk sekali. Saya rasa better pakai yang tu sebab,</w:t>
      </w:r>
    </w:p>
    <w:p>
      <w:r>
        <w:t>[71:51 - 72:01] Speaker B: dekat dia punya attribute tu dekat filter dia tu, nanti dia akan ada status NTL tu kan, status NTL tu. Status tu sama ada NTL dikeluarkan atau pun NTL tu dibatalkan. Kalau ikut kepada sapa.</w:t>
      </w:r>
    </w:p>
    <w:p>
      <w:r>
        <w:t>[72:01 - 72:05] Speaker A: Hakim cakap tadilah sama ada Macam kat sini pula.</w:t>
      </w:r>
    </w:p>
    <w:p>
      <w:r>
        <w:t>[72:05 - 72:13] Speaker B: Ah, NTL tu memang NTL yang dia dapat NTL ataupun NTL tu dibatalkan? Tapi secara generalnya itu keseluruhan dia. Cuma dia ada. Dia ada filter.</w:t>
      </w:r>
    </w:p>
    <w:p>
      <w:r>
        <w:t>[72:13 - 72:22] Speaker B: Dibatalkan atau pun tak? So kita boleh je filter kat situ kalau ikut, kan? Okey. Kita boleh filter kat situ, betul okey. Tapi yang ni, dia membawa maksud ni, yang baki tu dia dah keluar ke balik ke negara dia ke belum balik ke negara dia. Nak tengok statistik tu, statistik itu bergerak ke tak bergerak?</w:t>
      </w:r>
    </w:p>
    <w:p>
      <w:r>
        <w:t>[75:00 - 75:07] Speaker A: Tapi secara generalnya itu keseluruhan dia. Cuma dia ada.</w:t>
      </w:r>
    </w:p>
    <w:p>
      <w:r>
        <w:t>[75:07 - 75:07] Speaker B: Dia ada filter.</w:t>
      </w:r>
    </w:p>
    <w:p>
      <w:r>
        <w:t>[75:08 - 75:11] Speaker A: Dibatalkan ataupun tak?</w:t>
      </w:r>
    </w:p>
    <w:p>
      <w:r>
        <w:t>[75:11 - 75:15] Speaker A: So kita boleh aje filter kat situ kalau ikut.</w:t>
      </w:r>
    </w:p>
    <w:p>
      <w:r>
        <w:t>[75:15 - 75:16] Speaker B: Tak, bukan. Okey.</w:t>
      </w:r>
    </w:p>
    <w:p>
      <w:r>
        <w:t>[75:16 - 75:18] Speaker A: Kita boleh filter kat situ, itu okey.</w:t>
      </w:r>
    </w:p>
    <w:p>
      <w:r>
        <w:t>[75:18 - 75:30] Speaker A: Tapi yang ni, dia membawa masuk ni yang baki tu. Dia dah keluar ke balik ke negara dia ke belum balik ke negara dia. Nak tengok tu, tu bergerak ke tak bergerak.</w:t>
      </w:r>
    </w:p>
    <w:p>
      <w:r>
        <w:t>[75:31 - 75:35] Speaker A: Mungkin kut. Dia orang nak yang tulah, nak tahu benda tulah kut.</w:t>
      </w:r>
    </w:p>
    <w:p>
      <w:r>
        <w:t>[75:35 - 75:46] Speaker A: Maksud dia orang yang tulah kan bet? Sebab kalau lima dikeluarkan, tiga, dua dapat masuk, tiga tu dia masih berstatus NTL. Status NTL tu pulang, pulang. Maksud dia dah tak ada lah.</w:t>
      </w:r>
    </w:p>
    <w:p>
      <w:r>
        <w:t>[75:46 - 75:48] Speaker A: Orang tu. Betul.</w:t>
      </w:r>
    </w:p>
    <w:p>
      <w:r>
        <w:t>[75:48 - 76:03] Speaker C: Sebab nama-nama tu a kalau kita filter dia untuk filter. A ni page, page yang sama, kita nak filter sendiri ke kat second page. Kalau dia letak kat second page, kita dah boleh terus tengok.</w:t>
      </w:r>
    </w:p>
    <w:p>
      <w:r>
        <w:t>[76:03 - 76:16] Speaker C: Tapi kalau dia letak kat first page tu, maknanya yang besar tadi kita nak tengok mana satu pulang, mana satu masuk. Kita kena cari. tu dah jadi susah kat kitalah. Dan kalau kita letak, letak dia akan jadi page kedua, boleh tengok tengah kan senang. Betul tak?</w:t>
      </w:r>
    </w:p>
    <w:p>
      <w:r>
        <w:t>[76:16 - 76:16] Speaker A: Betul.</w:t>
      </w:r>
    </w:p>
    <w:p>
      <w:r>
        <w:t>[76:16 - 76:19] Speaker C: Ha. akan macam mana? Itu.</w:t>
      </w:r>
    </w:p>
    <w:p>
      <w:r>
        <w:t>[76:19 - 76:21] Speaker A: Itu beza dia.</w:t>
      </w:r>
    </w:p>
    <w:p>
      <w:r>
        <w:t>[76:22 - 76:23] Speaker A: Boleh.</w:t>
      </w:r>
    </w:p>
    <w:p>
      <w:r>
        <w:t>[76:24 - 76:26] Speaker A: Filter orang boleh filter.</w:t>
      </w:r>
    </w:p>
    <w:p>
      <w:r>
        <w:t>[76:26 - 76:28] Speaker A: Cuma lambat nak kena cari.</w:t>
      </w:r>
    </w:p>
    <w:p>
      <w:r>
        <w:t>[76:28 - 76:29] Speaker C: Haah.</w:t>
      </w:r>
    </w:p>
    <w:p>
      <w:r>
        <w:t>[76:30 - 76:33] Speaker C: proses nanti nak kena. Ni untuk, untuk ni kan?</w:t>
      </w:r>
    </w:p>
    <w:p>
      <w:r>
        <w:t>[76:33 - 76:35] Speaker A: Ha, untuk kalau orang pandai komputer tak apa.</w:t>
      </w:r>
    </w:p>
    <w:p>
      <w:r>
        <w:t>[76:35 - 76:36] Speaker C: Ha, tak apa.</w:t>
      </w:r>
    </w:p>
    <w:p>
      <w:r>
        <w:t>[76:37 - 76:37] Speaker A: Betul.</w:t>
      </w:r>
    </w:p>
    <w:p>
      <w:r>
        <w:t>[76:39 - 76:41] Speaker A: So jadi laporan dengan BI.</w:t>
      </w:r>
    </w:p>
    <w:p>
      <w:r>
        <w:t>[76:41 - 76:44] Speaker B: Ha, BI dengan BI. Yang ni untuk BI ni.</w:t>
      </w:r>
    </w:p>
    <w:p>
      <w:r>
        <w:t>[76:44 - 76:45] Speaker A: Ha, untuk BI.</w:t>
      </w:r>
    </w:p>
    <w:p>
      <w:r>
        <w:t>[76:45 - 76:54] Speaker A: So, so kita just tukar BI ni orang tengok ni orang yang akan, dia mahu, dia nak tanya, dia tanya kan, dia ingat figure ni. Dia kamu nak tekan tekan ni.</w:t>
      </w:r>
    </w:p>
    <w:p>
      <w:r>
        <w:t>[76:54 - 76:56] Speaker C: Sebab tu, top management, top management dia pandai komputer.</w:t>
      </w:r>
    </w:p>
    <w:p>
      <w:r>
        <w:t>[76:57 - 76:59] Speaker A: rasa akan masuk. Okey.</w:t>
      </w:r>
    </w:p>
    <w:p>
      <w:r>
        <w:t>[77:00 - 77:02] Speaker A: objektif. BI dia tengok kan.</w:t>
      </w:r>
    </w:p>
    <w:p>
      <w:r>
        <w:t>[77:02 - 77:06] Speaker A: Dia tengok apa yang keluar, keluar itu ah.</w:t>
      </w:r>
    </w:p>
    <w:p>
      <w:r>
        <w:t>[77:06 - 77:07] Speaker A: Kita duk bohong dia.</w:t>
      </w:r>
    </w:p>
    <w:p>
      <w:r>
        <w:t>[77:07 - 77:10] Speaker A: Objektif memantau.</w:t>
      </w:r>
    </w:p>
    <w:p>
      <w:r>
        <w:t>[77:10 - 77:11] Speaker B: Hari ini bengong kita.</w:t>
      </w:r>
    </w:p>
    <w:p>
      <w:r>
        <w:t>[77:11 - 77:12] Speaker A: Tak.</w:t>
      </w:r>
    </w:p>
    <w:p>
      <w:r>
        <w:t>[77:12 - 77:13] Speaker A: Objektif adalah untuk memantau.</w:t>
      </w:r>
    </w:p>
    <w:p>
      <w:r>
        <w:t>[77:13 - 77:13] Speaker B: Alah.</w:t>
      </w:r>
    </w:p>
    <w:p>
      <w:r>
        <w:t>[77:18 - 77:20] Speaker A: Tak ada apa.</w:t>
      </w:r>
    </w:p>
    <w:p>
      <w:r>
        <w:t>[77:20 - 77:23] Speaker A: KPI tak ada kan.</w:t>
      </w:r>
    </w:p>
    <w:p>
      <w:r>
        <w:t>[77:23 - 77:29] Speaker A: Statistik warga asing yang pulang setelah NTL dikeluarkan. Betul kan? Kalau kalau dalam bahasa bahasa Embark kan. kan.</w:t>
      </w:r>
    </w:p>
    <w:p>
      <w:r>
        <w:t>[77:29 - 77:31] Speaker B: Untuk user.</w:t>
      </w:r>
    </w:p>
    <w:p>
      <w:r>
        <w:t>[77:31 - 77:32] Speaker A: Sama macam di atas tadi.</w:t>
      </w:r>
    </w:p>
    <w:p>
      <w:r>
        <w:t>[77:32 - 77:33] Speaker B: User ah.</w:t>
      </w:r>
    </w:p>
    <w:p>
      <w:r>
        <w:t>[77:34 - 77:35] Speaker A: Embark. Sama Embark ni.</w:t>
      </w:r>
    </w:p>
    <w:p>
      <w:r>
        <w:t>[77:38 - 77:39] Speaker A: Samalah.</w:t>
      </w:r>
    </w:p>
    <w:p>
      <w:r>
        <w:t>[77:39 - 77:40] Speaker A: Pation.</w:t>
      </w:r>
    </w:p>
    <w:p>
      <w:r>
        <w:t>[77:48 - 77:48] Speaker A: Ush.</w:t>
      </w:r>
    </w:p>
    <w:p>
      <w:r>
        <w:t>[77:49 - 77:51] Speaker A: Samalah. Kita paste tadi.</w:t>
      </w:r>
    </w:p>
    <w:p>
      <w:r>
        <w:t>[77:51 - 77:52] Speaker A: Ni memang nombor-nombor letak ni.</w:t>
      </w:r>
    </w:p>
    <w:p>
      <w:r>
        <w:t>[77:52 - 77:53] Speaker A: proses pun. Tak ada keperluan ni.</w:t>
      </w:r>
    </w:p>
    <w:p>
      <w:r>
        <w:t>[77:53 - 77:55] Speaker A: Buat pemantauan saja.</w:t>
      </w:r>
    </w:p>
    <w:p>
      <w:r>
        <w:t>[77:55 - 77:56] Speaker B: Untuk pemantauan.</w:t>
      </w:r>
    </w:p>
    <w:p>
      <w:r>
        <w:t>[77:56 - 77:58] Speaker A: Pemantauan dan analisis. Analisis, analisis balik.</w:t>
      </w:r>
    </w:p>
    <w:p>
      <w:r>
        <w:t>[78:00 - 78:02] Speaker A: Atribut ni semua, semua sama.</w:t>
      </w:r>
    </w:p>
    <w:p>
      <w:r>
        <w:t>[78:02 - 78:03] Speaker A: Untuk frekuensi?</w:t>
      </w:r>
    </w:p>
    <w:p>
      <w:r>
        <w:t>[78:04 - 78:07] Speaker A: Frekuensi itu apa tadi? Oh, ini a daily.</w:t>
      </w:r>
    </w:p>
    <w:p>
      <w:r>
        <w:t>[78:07 - 78:08] Speaker B: Kena ada.</w:t>
      </w:r>
    </w:p>
    <w:p>
      <w:r>
        <w:t>[78:08 - 78:09] Speaker A: Daily.</w:t>
      </w:r>
    </w:p>
    <w:p>
      <w:r>
        <w:t>[78:09 - 78:10] Speaker B: Berapa daily pun dah cukup.</w:t>
      </w:r>
    </w:p>
    <w:p>
      <w:r>
        <w:t>[78:11 - 78:12] Speaker A: Hari-hari ada.</w:t>
      </w:r>
    </w:p>
    <w:p>
      <w:r>
        <w:t>[78:12 - 78:13] Speaker B: Ha.</w:t>
      </w:r>
    </w:p>
    <w:p>
      <w:r>
        <w:t>[78:13 - 78:14] Speaker A: Hari-hari.</w:t>
      </w:r>
    </w:p>
    <w:p>
      <w:r>
        <w:t>[78:14 - 78:15] Speaker A: Prioriti adalah.</w:t>
      </w:r>
    </w:p>
    <w:p>
      <w:r>
        <w:t>[78:18 - 78:18] Speaker A: rasa yang ni tak tahu.</w:t>
      </w:r>
    </w:p>
    <w:p>
      <w:r>
        <w:t>[78:18 - 78:21] Speaker A: Kena ada kan untuk sebab kita pun memang ada.</w:t>
      </w:r>
    </w:p>
    <w:p>
      <w:r>
        <w:t>[78:21 - 78:22] Speaker A: Yang kompensi pun yang ni memang.</w:t>
      </w:r>
    </w:p>
    <w:p>
      <w:r>
        <w:t>[78:22 - 78:23] Speaker A: Faham set?</w:t>
      </w:r>
    </w:p>
    <w:p>
      <w:r>
        <w:t>[78:23 - 78:24] Speaker B: Faham set.</w:t>
      </w:r>
    </w:p>
    <w:p>
      <w:r>
        <w:t>[78:24 - 78:24] Speaker A: Faham set.</w:t>
      </w:r>
    </w:p>
    <w:p>
      <w:r>
        <w:t>[78:25 - 78:26] Speaker A: kata advance analytics ada requirements.</w:t>
      </w:r>
    </w:p>
    <w:p>
      <w:r>
        <w:t>[78:26 - 78:27] Speaker B: Automatic boleh.</w:t>
      </w:r>
    </w:p>
    <w:p>
      <w:r>
        <w:t>[78:27 - 78:28] Speaker A: Forecasting.</w:t>
      </w:r>
    </w:p>
    <w:p>
      <w:r>
        <w:t>[78:28 - 78:29] Speaker B: Boleh forecasting.</w:t>
      </w:r>
    </w:p>
    <w:p>
      <w:r>
        <w:t>[78:29 - 78:30] Speaker A: yang pulang.</w:t>
      </w:r>
    </w:p>
    <w:p>
      <w:r>
        <w:t>[78:30 - 78:30] Speaker A: Best.</w:t>
      </w:r>
    </w:p>
    <w:p>
      <w:r>
        <w:t>[78:32 - 78:34] Speaker A: Untuk NIC adakah perlu untuk dipaparkan?</w:t>
      </w:r>
    </w:p>
    <w:p>
      <w:r>
        <w:t>[78:34 - 78:35] Speaker B: Ah. Ah, ini ada.</w:t>
      </w:r>
    </w:p>
    <w:p>
      <w:r>
        <w:t>[78:41 - 78:43] Speaker A: Itu yang bawah ni kita yang.</w:t>
      </w:r>
    </w:p>
    <w:p>
      <w:r>
        <w:t>[78:43 - 78:44] Speaker C: Yang yang batal tadi tukar kat dia.</w:t>
      </w:r>
    </w:p>
    <w:p>
      <w:r>
        <w:t>[78:44 - 78:45] Speaker A: tadi.</w:t>
      </w:r>
    </w:p>
    <w:p>
      <w:r>
        <w:t>[78:47 - 78:47] Speaker A: Okey sini.</w:t>
      </w:r>
    </w:p>
    <w:p>
      <w:r>
        <w:t>[78:50 - 78:52] Speaker A: Yang ni kes rayuan ni bet? Yang nombor 18 tu kan?</w:t>
      </w:r>
    </w:p>
    <w:p>
      <w:r>
        <w:t>[78:52 - 79:00] Speaker C: Ha yang ni nak cakap dia yang batal tadi. So dalam dia yang warga negara asing yang batal ganti kan. gitu.</w:t>
      </w:r>
    </w:p>
    <w:p>
      <w:r>
        <w:t>[79:00 - 79:01] Speaker A: Ha.</w:t>
      </w:r>
    </w:p>
    <w:p>
      <w:r>
        <w:t>[79:01 - 79:03] Speaker C: kan? So dibenarkan masuk setelah tu bukan?</w:t>
      </w:r>
    </w:p>
    <w:p>
      <w:r>
        <w:t>[79:13 - 79:13] Speaker C: Statistik.</w:t>
      </w:r>
    </w:p>
    <w:p>
      <w:r>
        <w:t>[79:16 - 79:17] Speaker C: Yang batal NTL.</w:t>
      </w:r>
    </w:p>
    <w:p>
      <w:r>
        <w:t>[79:17 - 79:17] Speaker A: Okey.</w:t>
      </w:r>
    </w:p>
    <w:p>
      <w:r>
        <w:t>[79:17 - 79:19] Speaker A: ntal NTL.</w:t>
      </w:r>
    </w:p>
    <w:p>
      <w:r>
        <w:t>[79:25 - 79:28] Speaker A: kes memantau warga asing yang batal ganti kan. Haah.</w:t>
      </w:r>
    </w:p>
    <w:p>
      <w:r>
        <w:t>[79:28 - 79:31] Speaker B: Ha? Kecil. Dah kena tekan dah balik.</w:t>
      </w:r>
    </w:p>
    <w:p>
      <w:r>
        <w:t>[79:31 - 79:33] Speaker B: Cik dah tekan dah balik ya. tekan jadi gayut.</w:t>
      </w:r>
    </w:p>
    <w:p>
      <w:r>
        <w:t>[79:33 - 79:34] Speaker C: dah tekan dah balik.</w:t>
      </w:r>
    </w:p>
    <w:p>
      <w:r>
        <w:t>[79:34 - 79:38] Speaker A: So yang a yang lain semua saya, semua sama. Frekuensi pun sama tuan.</w:t>
      </w:r>
    </w:p>
    <w:p>
      <w:r>
        <w:t>[79:38 - 79:41] Speaker B: Frekuensi pun sama. Sama juga. Sama juga, sama yang macam hak atas tadi.</w:t>
      </w:r>
    </w:p>
    <w:p>
      <w:r>
        <w:t>[79:41 - 79:43] Speaker A: atas ah sama juga. NIC pun ada. Ha ya.</w:t>
      </w:r>
    </w:p>
    <w:p>
      <w:r>
        <w:t>[79:43 - 79:45] Speaker A: So a forecasting sekali.</w:t>
      </w:r>
    </w:p>
    <w:p>
      <w:r>
        <w:t>[79:45 - 79:45] Speaker B: Hmm.</w:t>
      </w:r>
    </w:p>
    <w:p>
      <w:r>
        <w:t>[79:46 - 79:48] Speaker A: Bulan, bulan. Tak sampai 20 minit dah.</w:t>
      </w:r>
    </w:p>
    <w:p>
      <w:r>
        <w:t>[79:48 - 79:50] Speaker A: 95 tolak 20.</w:t>
      </w:r>
    </w:p>
    <w:p>
      <w:r>
        <w:t>[79:50 - 79:52] Speaker A: Dia macam trending dia tu memang ada yang dia punya trend.</w:t>
      </w:r>
    </w:p>
    <w:p>
      <w:r>
        <w:t>[79:52 - 79:54] Speaker C: Yang tu hukum kes kena mention juga dekat tu.</w:t>
      </w:r>
    </w:p>
    <w:p>
      <w:r>
        <w:t>[79:54 - 79:55] Speaker B: Yang mana?</w:t>
      </w:r>
    </w:p>
    <w:p>
      <w:r>
        <w:t>[79:55 - 79:58] Speaker C: Dekat analitik tu. Dia kalau kita nak tengok trend dia apa semua tu kena mention juga tu.</w:t>
      </w:r>
    </w:p>
    <w:p>
      <w:r>
        <w:t>[79:58 - 80:00] Speaker B: Trend sebab dia dashboard. Trend dashboard ada tak?</w:t>
      </w:r>
    </w:p>
    <w:p>
      <w:r>
        <w:t>[80:00 - 80:01] Speaker A: Dah dah ada. Ah okey.</w:t>
      </w:r>
    </w:p>
    <w:p>
      <w:r>
        <w:t>[80:01 - 80:02] Speaker C: Dah dah ada.</w:t>
      </w:r>
    </w:p>
    <w:p>
      <w:r>
        <w:t>[80:02 - 80:03] Speaker C: Forcast nak buat unjuran data yang tak ada kan.</w:t>
      </w:r>
    </w:p>
    <w:p>
      <w:r>
        <w:t>[80:05 - 80:07] Speaker C: Kalau trend dah ada biasa trend dia nak tengok.</w:t>
      </w:r>
    </w:p>
    <w:p>
      <w:r>
        <w:t>[80:10 - 80:11] Speaker C: Biasa benda ni kan nak tengok trend dia.</w:t>
      </w:r>
    </w:p>
    <w:p>
      <w:r>
        <w:t>[80:11 - 80:12] Speaker B: profiling. Oh profiling.</w:t>
      </w:r>
    </w:p>
    <w:p>
      <w:r>
        <w:t>[80:14 - 80:16] Speaker A: Profiling warga negara asing yang dibenarkan masuk.</w:t>
      </w:r>
    </w:p>
    <w:p>
      <w:r>
        <w:t>[80:17 - 80:18] Speaker A: So yang ni naming kita tukar yang batal NTL lah kan.</w:t>
      </w:r>
    </w:p>
    <w:p>
      <w:r>
        <w:t>[80:18 - 80:21] Speaker A: pemprofilan Profiling.</w:t>
      </w:r>
    </w:p>
    <w:p>
      <w:r>
        <w:t>[80:21 - 80:25] Speaker B: profil warga negara asing yang dibenarkan masuk.</w:t>
      </w:r>
    </w:p>
    <w:p>
      <w:r>
        <w:t>[80:25 - 80:26] Speaker A: Okay yang ni. Yang batal NTL.</w:t>
      </w:r>
    </w:p>
    <w:p>
      <w:r>
        <w:t>[80:26 - 80:27] Speaker A: Sempat dahlah.</w:t>
      </w:r>
    </w:p>
    <w:p>
      <w:r>
        <w:t>[80:27 - 80:28] Speaker B: Dia membenarkan.</w:t>
      </w:r>
    </w:p>
    <w:p>
      <w:r>
        <w:t>[80:31 - 80:34] Speaker A: Ha bolehlah. Bolehlah saya, saya tukar naming dia.</w:t>
      </w:r>
    </w:p>
    <w:p>
      <w:r>
        <w:t>[80:34 - 80:35] Speaker B: Tak faham.</w:t>
      </w:r>
    </w:p>
    <w:p>
      <w:r>
        <w:t>[80:37 - 80:39] Speaker A: Profiling warga negara asing yang batal. So dia kita nak, kita nak maklumat dia dengan lebih detail lah.</w:t>
      </w:r>
    </w:p>
    <w:p>
      <w:r>
        <w:t>[80:39 - 80:43] Speaker A: Siapa, siapakah yang batal NTL profiling. Objektif untuk mendapatkan maklumat detail.</w:t>
      </w:r>
    </w:p>
    <w:p>
      <w:r>
        <w:t>[80:44 - 80:45] Speaker A: Okey ah.</w:t>
      </w:r>
    </w:p>
    <w:p>
      <w:r>
        <w:t>[80:48 - 80:49] Speaker A: Bagi dia buat.</w:t>
      </w:r>
    </w:p>
    <w:p>
      <w:r>
        <w:t>[80:49 - 80:50] Speaker A: Mana?</w:t>
      </w:r>
    </w:p>
    <w:p>
      <w:r>
        <w:t>[80:50 - 80:51] Speaker C: Bagi dia buat. Hai.</w:t>
      </w:r>
    </w:p>
    <w:p>
      <w:r>
        <w:t>[80:51 - 80:52] Speaker A: Pergi buat.</w:t>
      </w:r>
    </w:p>
    <w:p>
      <w:r>
        <w:t>[80:52 - 80:55] Speaker C: Tapi dia kena ada confirmation. Ha ya.</w:t>
      </w:r>
    </w:p>
    <w:p>
      <w:r>
        <w:t>[80:55 - 80:56] Speaker A: KPI, user department?</w:t>
      </w:r>
    </w:p>
    <w:p>
      <w:r>
        <w:t>[80:56 - 80:57] Speaker A: Sama aje.</w:t>
      </w:r>
    </w:p>
    <w:p>
      <w:r>
        <w:t>[80:57 - 80:58] Speaker B: Ha sama aje, sama, sama.</w:t>
      </w:r>
    </w:p>
    <w:p>
      <w:r>
        <w:t>[80:58 - 80:59] Speaker A: Sama aje, sama.</w:t>
      </w:r>
    </w:p>
    <w:p>
      <w:r>
        <w:t>[81:02 - 81:05] Speaker A: Okey. Frekuensi dengan.</w:t>
      </w:r>
    </w:p>
    <w:p>
      <w:r>
        <w:t>[82:30 - 82:40] Speaker A: Satu bagi dia buah. Mana? Bagi dia buah. Hai.</w:t>
      </w:r>
    </w:p>
    <w:p>
      <w:r>
        <w:t>[82:40 - 82:42] Speaker B: Pergi buat.</w:t>
      </w:r>
    </w:p>
    <w:p>
      <w:r>
        <w:t>[82:42 - 82:46] Speaker A: Tapi dia kena ada confirmation ni. Ha ya.</w:t>
      </w:r>
    </w:p>
    <w:p>
      <w:r>
        <w:t>[82:46 - 82:50] Speaker B: KPI user department?</w:t>
      </w:r>
    </w:p>
    <w:p>
      <w:r>
        <w:t>[82:50 - 82:51] Speaker A: Sama a.</w:t>
      </w:r>
    </w:p>
    <w:p>
      <w:r>
        <w:t>[82:51 - 82:53] Speaker B: Sama saya.</w:t>
      </w:r>
    </w:p>
    <w:p>
      <w:r>
        <w:t>[82:53 - 82:55] Speaker A: Sama, sama. Sama, sama.</w:t>
      </w:r>
    </w:p>
    <w:p>
      <w:r>
        <w:t>[83:06 - 83:09] Speaker B: Okey. Frekuensi dengan pun sama ke?</w:t>
      </w:r>
    </w:p>
    <w:p>
      <w:r>
        <w:t>[83:09 - 83:10] Speaker A: Sama.</w:t>
      </w:r>
    </w:p>
    <w:p>
      <w:r>
        <w:t>[83:10 - 83:11] Speaker B: Ha, sama. Sama aje.</w:t>
      </w:r>
    </w:p>
    <w:p>
      <w:r>
        <w:t>[83:15 - 83:20] Speaker A: Profiling. Profiling dekat NICC macam kurang sesuai lah. Tak apa.</w:t>
      </w:r>
    </w:p>
    <w:p>
      <w:r>
        <w:t>[83:22 - 83:25] Speaker A: Profiling dekat NICC tak payahlah. Tak payahlah. Tak payahlah.</w:t>
      </w:r>
    </w:p>
    <w:p>
      <w:r>
        <w:t>[83:30 - 83:31] Speaker A: Ketibaan tentera.</w:t>
      </w:r>
    </w:p>
    <w:p>
      <w:r>
        <w:t>[83:37 - 83:38] Speaker A: Ketibaan tentera asing.</w:t>
      </w:r>
    </w:p>
    <w:p>
      <w:r>
        <w:t>[83:45 - 83:45] Speaker A: Kejap.</w:t>
      </w:r>
    </w:p>
    <w:p>
      <w:r>
        <w:t>[83:46 - 83:47] Speaker A: Ketibaan tentera asing.</w:t>
      </w:r>
    </w:p>
    <w:p>
      <w:r>
        <w:t>[83:54 - 83:58] Speaker A: So proses, proses kemasukan tentera asing lain?</w:t>
      </w:r>
    </w:p>
    <w:p>
      <w:r>
        <w:t>[83:58 - 83:59] Speaker A: Tu ni.</w:t>
      </w:r>
    </w:p>
    <w:p>
      <w:r>
        <w:t>[84:00 - 84:01] Speaker A: Proses kemasukan tentera asing ni.</w:t>
      </w:r>
    </w:p>
    <w:p>
      <w:r>
        <w:t>[84:12 - 84:12] Speaker A: Statistik ketibaan tentera asing. Ha tu.</w:t>
      </w:r>
    </w:p>
    <w:p>
      <w:r>
        <w:t>[84:15 - 84:17] Speaker A: Dia ada proses yang lain?</w:t>
      </w:r>
    </w:p>
    <w:p>
      <w:r>
        <w:t>[84:17 - 84:19] Speaker A: Sama ish.</w:t>
      </w:r>
    </w:p>
    <w:p>
      <w:r>
        <w:t>[84:40 - 84:49] Speaker A: Untuk ketibaan tentera asing, dia punya objektif nak merekod kemasukan tentera asing. Tentera asing.</w:t>
      </w:r>
    </w:p>
    <w:p>
      <w:r>
        <w:t>[84:49 - 84:52] Speaker A: KPI tak ada. User dia tu?</w:t>
      </w:r>
    </w:p>
    <w:p>
      <w:r>
        <w:t>[84:52 - 84:58] Speaker C: Assalamualaikum. untuk makluman makan tengah hari telah tersedia.</w:t>
      </w:r>
    </w:p>
    <w:p>
      <w:r>
        <w:t>[84:58 - 85:01] Speaker A: Itu sama aje. Tak payahlah untuk user semua tentera asing tu.</w:t>
      </w:r>
    </w:p>
    <w:p>
      <w:r>
        <w:t>[85:01 - 85:05] Speaker C: Nak rehat boleh terus makan tengah harilah ya? Okey, Assalamualaikum.</w:t>
      </w:r>
    </w:p>
    <w:p>
      <w:r>
        <w:t>[85:09 - 85:11] Speaker B: Tujuan dia untuk pemantauan.</w:t>
      </w:r>
    </w:p>
    <w:p>
      <w:r>
        <w:t>[85:12 - 85:13] Speaker B: Tujuan untuk pemantauan ni.</w:t>
      </w:r>
    </w:p>
    <w:p>
      <w:r>
        <w:t>[85:13 - 85:13] Speaker A: Pemantauan.</w:t>
      </w:r>
    </w:p>
    <w:p>
      <w:r>
        <w:t>[85:21 - 85:21] Speaker B: Support frekuensi.</w:t>
      </w:r>
    </w:p>
    <w:p>
      <w:r>
        <w:t>[85:22 - 85:22] Speaker A: Saya sampai pukul?</w:t>
      </w:r>
    </w:p>
    <w:p>
      <w:r>
        <w:t>[85:22 - 85:23] Speaker B: Siapa? Saya sampai pukul.</w:t>
      </w:r>
    </w:p>
    <w:p>
      <w:r>
        <w:t>[85:24 - 85:26] Speaker A: sesi ni. Hari ni ke 4:30 kut dah habis dah.</w:t>
      </w:r>
    </w:p>
    <w:p>
      <w:r>
        <w:t>[85:29 - 85:31] Speaker A: 5:00. Kalau sesi tu lambat, habis awal, habis awal.</w:t>
      </w:r>
    </w:p>
    <w:p>
      <w:r>
        <w:t>[85:37 - 85:40] Speaker A: Untuk frekuensi ketibaan tentera asing, biasa akan dilihat berapa kerap?</w:t>
      </w:r>
    </w:p>
    <w:p>
      <w:r>
        <w:t>[86:34 - 86:34] Speaker A: Sikit.</w:t>
      </w:r>
    </w:p>
    <w:p>
      <w:r>
        <w:t>[86:41 - 86:51] Speaker A: Cuma ni kita sambung ni lain sikit. Tapi kita buat semua satu group sekali. Semua buat sekali. Sebab itu yang dengan dengan projek ni dengan idea ni tadi management. betul-betul.</w:t>
      </w:r>
    </w:p>
    <w:p>
      <w:r>
        <w:t>[86:57 - 87:01] Speaker A: So kita tak ada problem dia. Frekuensi sama ke? Wajib eh?</w:t>
      </w:r>
    </w:p>
    <w:p>
      <w:r>
        <w:t>[87:01 - 87:02] Speaker A: Macam mana? Frekuensi?</w:t>
      </w:r>
    </w:p>
    <w:p>
      <w:r>
        <w:t>[87:02 - 87:06] Speaker B: Frekuensi ketibaan tentera asing berapa? Adakah dia akan dilihat setiap hari, setiap minggu.</w:t>
      </w:r>
    </w:p>
    <w:p>
      <w:r>
        <w:t>[87:06 - 87:09] Speaker A: Betul asing setiap minggu pada minggu sikit.</w:t>
      </w:r>
    </w:p>
    <w:p>
      <w:r>
        <w:t>[87:09 - 87:10] Speaker B: Tak, tak juga.</w:t>
      </w:r>
    </w:p>
    <w:p>
      <w:r>
        <w:t>[87:10 - 87:11] Speaker A: Tak juga. Tak juga.</w:t>
      </w:r>
    </w:p>
    <w:p>
      <w:r>
        <w:t>[87:13 - 87:16] Speaker B: Tapi monthly boleh kut. Monthly.</w:t>
      </w:r>
    </w:p>
    <w:p>
      <w:r>
        <w:t>[87:16 - 87:18] Speaker A: Monthly boleh kut, monthly kut. Monthly yearly kut.</w:t>
      </w:r>
    </w:p>
    <w:p>
      <w:r>
        <w:t>[87:18 - 87:19] Speaker B: Monthly yearly.</w:t>
      </w:r>
    </w:p>
    <w:p>
      <w:r>
        <w:t>[87:20 - 87:20] Speaker A: Quarter.</w:t>
      </w:r>
    </w:p>
    <w:p>
      <w:r>
        <w:t>[87:21 - 87:22] Speaker A: Okey kita ikut monthly alah.</w:t>
      </w:r>
    </w:p>
    <w:p>
      <w:r>
        <w:t>[87:24 - 87:25] Speaker A: Quarter yearly.</w:t>
      </w:r>
    </w:p>
    <w:p>
      <w:r>
        <w:t>[87:25 - 87:26] Speaker B: Kita ikut monthly lah. Monthly yearly.</w:t>
      </w:r>
    </w:p>
    <w:p>
      <w:r>
        <w:t>[87:26 - 87:28] Speaker A: Monthly yearly tu okeylah. Kalau priority dia.</w:t>
      </w:r>
    </w:p>
    <w:p>
      <w:r>
        <w:t>[87:32 - 87:33] Speaker A: Masalah betul.</w:t>
      </w:r>
    </w:p>
    <w:p>
      <w:r>
        <w:t>[87:34 - 87:35] Speaker A: Shoot helpful. Shoot helpful.</w:t>
      </w:r>
    </w:p>
    <w:p>
      <w:r>
        <w:t>[87:36 - 87:36] Speaker A: Helpful.</w:t>
      </w:r>
    </w:p>
    <w:p>
      <w:r>
        <w:t>[87:36 - 87:40] Speaker A: Dah lah orang tanya betul. Sama-sama dia.</w:t>
      </w:r>
    </w:p>
    <w:p>
      <w:r>
        <w:t>[87:40 - 87:42] Speaker A: Sama-sama dia. Untuk masuk pun tak ada job.</w:t>
      </w:r>
    </w:p>
    <w:p>
      <w:r>
        <w:t>[87:45 - 87:51] Speaker A: Keperluan data analitik NICC semua ada? Data tak ada. Siapa nak minta ni?.</w:t>
      </w:r>
    </w:p>
    <w:p>
      <w:r>
        <w:t>[88:01 - 88:04] Speaker A: Minta-minta. Bukan yang intent tak ada apa-apa.</w:t>
      </w:r>
    </w:p>
    <w:p>
      <w:r>
        <w:t>[88:04 - 88:07] Speaker A: Dia masuk pencap tak ada. tak cap kan?.</w:t>
      </w:r>
    </w:p>
    <w:p>
      <w:r>
        <w:t>[88:07 - 88:08] Speaker B: Ejection pun.</w:t>
      </w:r>
    </w:p>
    <w:p>
      <w:r>
        <w:t>[88:08 - 88:09] Speaker A: Ejection.</w:t>
      </w:r>
    </w:p>
    <w:p>
      <w:r>
        <w:t>[88:09 - 88:12] Speaker A: dia ejection besar tu nak buat apa kat dia. Nak, nak, nak tahu CIA.</w:t>
      </w:r>
    </w:p>
    <w:p>
      <w:r>
        <w:t>[88:16 - 88:18] Speaker A: Intel tak ada. Intel tak ada. Macam mana nak tahu?</w:t>
      </w:r>
    </w:p>
    <w:p>
      <w:r>
        <w:t>[88:18 - 88:20] Speaker B: NICC tu.</w:t>
      </w:r>
    </w:p>
    <w:p>
      <w:r>
        <w:t>[88:20 - 88:21] Speaker A: CIA kita follow.</w:t>
      </w:r>
    </w:p>
    <w:p>
      <w:r>
        <w:t>[88:22 - 88:22] Speaker B: NICC kena apa?</w:t>
      </w:r>
    </w:p>
    <w:p>
      <w:r>
        <w:t>[88:22 - 88:23] Speaker A: NICC.</w:t>
      </w:r>
    </w:p>
    <w:p>
      <w:r>
        <w:t>[88:23 - 88:32] Speaker C: Itu orang biasa. NICC. NICC itu nanti apa-apa-apa orang akan refer NICC tu nanti. Ah, tak boleh ikut kan macam ABS tu apa semua tu semua dekat NICC.</w:t>
      </w:r>
    </w:p>
    <w:p>
      <w:r>
        <w:t>[88:32 - 88:35] Speaker A: Itu ABS betul. NICC yang memang 100%. Kalau macam ni kan, untuk sesi ketibaan perlu ke NICC.</w:t>
      </w:r>
    </w:p>
    <w:p>
      <w:r>
        <w:t>[88:41 - 88:42] Speaker C: Nak lihat.</w:t>
      </w:r>
    </w:p>
    <w:p>
      <w:r>
        <w:t>[88:42 - 88:45] Speaker C: ni dekat NICC tu tak ada. ABS tu.</w:t>
      </w:r>
    </w:p>
    <w:p>
      <w:r>
        <w:t>[88:46 - 88:50] Speaker C: Ha kan? dekat semua yang yang ni dipanggil video wall kan? semua kepada yang main-mainnya. Main, main.</w:t>
      </w:r>
    </w:p>
    <w:p>
      <w:r>
        <w:t>[88:50 - 88:51] Speaker A: Masuk, keluar.</w:t>
      </w:r>
    </w:p>
    <w:p>
      <w:r>
        <w:t>[88:51 - 88:51] Speaker C: Initial tadi.</w:t>
      </w:r>
    </w:p>
    <w:p>
      <w:r>
        <w:t>[88:53 - 88:57] Speaker A: Sebab tentera ni dia apa? Dia masuk dia tak ni dia bila dah latihan apa semua.</w:t>
      </w:r>
    </w:p>
    <w:p>
      <w:r>
        <w:t>[89:07 - 89:10] Speaker A: Jadi itu yang ketibaan, yang berlepas pun dia punya objektif nanti saya ubah.</w:t>
      </w:r>
    </w:p>
    <w:p>
      <w:r>
        <w:t>[89:16 - 89:19] Speaker A: Dari segi user sama, pemantauan sama.</w:t>
      </w:r>
    </w:p>
    <w:p>
      <w:r>
        <w:t>[89:19 - 89:19] Speaker B: Sama.</w:t>
      </w:r>
    </w:p>
    <w:p>
      <w:r>
        <w:t>[89:20 - 89:23] Speaker A: Put, frekuensi pun semua sama dah.</w:t>
      </w:r>
    </w:p>
    <w:p>
      <w:r>
        <w:t>[89:23 - 89:24] Speaker B: Sama, sama. Okey.</w:t>
      </w:r>
    </w:p>
    <w:p>
      <w:r>
        <w:t>[89:26 - 89:29] Speaker A: So kita stop situ dulu kut. Nombor 21 eh?.</w:t>
      </w:r>
    </w:p>
    <w:p>
      <w:r>
        <w:t>[89:29 - 89:30] Speaker B: Ah.</w:t>
      </w:r>
    </w:p>
    <w:p>
      <w:r>
        <w:t>[89:30 - 89:33] Speaker A: Stop untuk hari ni ke tengah hari ni?</w:t>
      </w:r>
    </w:p>
    <w:p>
      <w:r>
        <w:t>[89:33 - 89:35] Speaker B: Oh untuk tengah hari. Tengah hari tu.</w:t>
      </w:r>
    </w:p>
    <w:p>
      <w:r>
        <w:t>[89:35 - 89:37] Speaker A: Untuk hari ni sambung hari ni.</w:t>
      </w:r>
    </w:p>
    <w:p>
      <w:r>
        <w:t>[89:39 - 89:40] Speaker B: Baliklah kan.</w:t>
      </w:r>
    </w:p>
    <w:p>
      <w:r>
        <w:t>[89:45 - 89:47] Speaker A: Okey makan. Ah juga.</w:t>
      </w:r>
    </w:p>
    <w:p>
      <w:r>
        <w:t>[89:47 - 89:51] Speaker B: Makan dia dah cakap. Ha?</w:t>
      </w:r>
    </w:p>
    <w:p>
      <w:r>
        <w:t>[89:51 - 89:53] Speaker A: Kita kita kita rehat dulu nanti kita sambung pukul 2: 215.</w:t>
      </w:r>
    </w:p>
    <w:p>
      <w:r>
        <w:t>[89:57 - 89:58] Speaker A: 215 boleh?.</w:t>
      </w:r>
    </w:p>
    <w:p>
      <w:r>
        <w:t>[89:58 - 89:59] Speaker A: 215 kita sambung balik. 215.</w:t>
      </w:r>
    </w:p>
    <w:p>
      <w:r>
        <w:t>[90:00 - 90:02] Speaker A: So boleh boleh pergi makan ada disediakan makanan. Boleh ya?.</w:t>
      </w:r>
    </w:p>
    <w:p>
      <w:r>
        <w:t>[90:02 - 90:03] Speaker B: Ha. Boleh.</w:t>
      </w:r>
    </w:p>
    <w:p>
      <w:r>
        <w:t>[90:03 - 90:04] Speaker A: Okey kita rehat dulu.</w:t>
      </w:r>
    </w:p>
    <w:p>
      <w:r>
        <w:t>[90:07 - 90:09] Speaker A: Kau kacau. Jangan buka puasa puasa satu.</w:t>
      </w:r>
    </w:p>
    <w:p>
      <w:r>
        <w:t>[90:19 - 90:20] Speaker B: Waalaikumussalam.</w:t>
      </w:r>
    </w:p>
    <w:p>
      <w:r>
        <w:t>[90:20 - 90:22] Speaker B: Yang berapa hari dah?</w:t>
      </w:r>
    </w:p>
    <w:p>
      <w:r>
        <w:t>[90:22 - 90:23] Speaker A: Baru hari kedua. Semalam dah dah serak dah semalam.</w:t>
      </w:r>
    </w:p>
    <w:p>
      <w:r>
        <w:t>[90:26 - 90:27] Speaker B: Puasa ke?</w:t>
      </w:r>
    </w:p>
    <w:p>
      <w:r>
        <w:t>[90:28 - 90:28] Speaker A: Puasa setiap hari.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