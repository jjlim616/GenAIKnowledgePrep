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Okay, here is the summarization of the provided transcript, structured according to your guidelines:</w:t>
        <w:br/>
        <w:br/>
        <w:t>**1. Topic / Feature Discussed:** Passport Data and QR Codes</w:t>
        <w:br/>
        <w:br/>
        <w:t>**2. Client Requirements:**</w:t>
        <w:br/>
        <w:br/>
        <w:t>*   Need to confirm the usage of QR codes versus MRZ (Machine Readable Zone) for passport data.</w:t>
        <w:br/>
        <w:t>*   Requirement to understand the integration of Facial Recognition (FR) with QR codes or MRZ data.</w:t>
        <w:br/>
        <w:t>*   Need to understand what data of QR code should be used.</w:t>
        <w:br/>
        <w:t>*   Requirement not to include discussion of QR codes to other teams, as it is a complex issue.</w:t>
        <w:br/>
        <w:br/>
        <w:t>**3. To-Do List / Action Items:**</w:t>
        <w:br/>
        <w:br/>
        <w:t>*   Quan (Speaker D) to save QR code questions for Speaker A.</w:t>
        <w:br/>
        <w:t>*   Speaker C to discuss QR code details with Speaker A and Speaker B later.</w:t>
        <w:br/>
        <w:t>*   Speaker B to share relevant table for sport data within NICE for context.</w:t>
        <w:br/>
        <w:t>*   Speaker C: "Nanti kita sembang kat Islah nanti." [This requires additional context to clarify what needs to be discussed and with whom]</w:t>
        <w:br/>
        <w:br/>
        <w:t>**4. Clarifications &amp; Key Assumptions:**</w:t>
        <w:br/>
        <w:br/>
        <w:t>*   Assumption that Facial Recognition is used for verification, not as a primary method of identification.</w:t>
        <w:br/>
        <w:t>*   Confusion around the term "hebat" in relation to passport scanning; needs clarification.</w:t>
        <w:br/>
        <w:t>*   Discussion about the evolution of scanning technology from "sticker" based to QR code based systems.</w:t>
        <w:br/>
        <w:t>*   Unclear what data is in "nice punya table" and how it affects the project.</w:t>
        <w:br/>
        <w:t>*   Concern that discussing QR codes in detail will derail the meeting.</w:t>
        <w:br/>
        <w:br/>
        <w:t>---</w:t>
        <w:br/>
        <w:br/>
        <w:t>**1. Topic / Feature Discussed:** Analysis Process and Report Generation</w:t>
        <w:br/>
        <w:br/>
        <w:t>**2. Client Requirements:**</w:t>
        <w:br/>
        <w:br/>
        <w:t>*   Need to identify relevant analysis types for inclusion in SDS content.</w:t>
        <w:br/>
        <w:t>*   Want to shift from a "report list" approach to a "use case" approach for reports.</w:t>
        <w:br/>
        <w:t>*   Desire to understand actions taken by SME (Subject Matter Expert) based on generated reports.</w:t>
        <w:br/>
        <w:t>*   Need to determine the objectives of each report.</w:t>
        <w:br/>
        <w:t>*   Need cooperation to determine is data is still relevant.</w:t>
        <w:br/>
        <w:br/>
        <w:t>**3. To-Do List / Action Items:**</w:t>
        <w:br/>
        <w:br/>
        <w:t>*   Focus on identifying the "first layer" of the analysis process initially.</w:t>
        <w:br/>
        <w:t>*   Review URS 1.0 document.</w:t>
        <w:br/>
        <w:t>*   Review NICE table and database once available to validate data fields.</w:t>
        <w:br/>
        <w:t>*   Review attributes within slide one.</w:t>
        <w:br/>
        <w:br/>
        <w:t>**4. Clarifications &amp; Key Assumptions:**</w:t>
        <w:br/>
        <w:br/>
        <w:t>*   Concern that confirming the existence of all data fields will be time-consuming.</w:t>
        <w:br/>
        <w:t>*   The definition of the "analysis process" column needs to be clarified, what type of analysis is being discussed?</w:t>
        <w:br/>
        <w:t>*   Unclear if the current list is a "report list" or a "use case".</w:t>
        <w:br/>
        <w:t>*   Excel containing attribute list was extracted from a document from 2021, verify if still relevant.</w:t>
        <w:br/>
        <w:br/>
        <w:t>---</w:t>
        <w:br/>
        <w:br/>
        <w:t>**1. Topic / Feature Discussed:** Report Attributes and Data Relevance</w:t>
        <w:br/>
        <w:br/>
        <w:t>**2. Client Requirements:**</w:t>
        <w:br/>
        <w:br/>
        <w:t>*   Confirmation is required on the relevance and accuracy of listed attributes.</w:t>
        <w:br/>
        <w:t>*   Clarification is needed on the meaning of the term "tindakan" (action) in the context of the report attributes.</w:t>
        <w:br/>
        <w:t>*   There is an inquiry on whether action will cause the traveler to be permitted or denied entry.</w:t>
        <w:br/>
        <w:t>*   Clarification if data such as operator biometric ID and PC number are required for reports.</w:t>
        <w:br/>
        <w:br/>
        <w:t>**3. To-Do List / Action Items:**</w:t>
        <w:br/>
        <w:br/>
        <w:t>*   Team to review attributes and confirm any changes needed.</w:t>
        <w:br/>
        <w:br/>
        <w:t>**4. Clarifications &amp; Key Assumptions:**</w:t>
        <w:br/>
        <w:br/>
        <w:t>*   "Saluran" (channel) attribute is confirmed to be missing.</w:t>
        <w:br/>
        <w:t>*   "Terangan domestik" (domestic explanation) is replaced by "intelijen" (intelligence).</w:t>
        <w:br/>
        <w:t>*   The initial understanding of "tindakan" (action) relates to biometric ID and PC number is incorrect. It is more related to an item above.</w:t>
        <w:br/>
        <w:t>*   Concern that the listed attributes are too detailed and may not be understandable to users.</w:t>
        <w:br/>
        <w:t>*   Need to understand the origin of current list of attributes and whether it was a document received from Aizah.</w:t>
        <w:br/>
        <w:br/>
        <w:t>---</w:t>
        <w:br/>
        <w:br/>
        <w:t>**1. Topic / Feature Discussed:** Statistics - Hit List and Data Collection</w:t>
        <w:br/>
        <w:br/>
        <w:t>**2. Client Requirements:**</w:t>
        <w:br/>
        <w:br/>
        <w:t>*   Clear definition for "hit senarai syak" (hit list suspect).</w:t>
        <w:br/>
        <w:t>*   Understanding of which modules (e.g., kelewatan - delays) collect this data.</w:t>
        <w:br/>
        <w:t>*   The need for clear and useful statistics</w:t>
        <w:br/>
        <w:br/>
        <w:t>**3. To-Do List / Action Items:**</w:t>
        <w:br/>
        <w:br/>
        <w:t>*   None explicitly stated, but implicit action to define and clarify data points for "hit list suspect".</w:t>
        <w:br/>
        <w:br/>
        <w:t>**4. Clarifications &amp; Key Assumptions:**</w:t>
        <w:br/>
        <w:br/>
        <w:t>*   The discussion is centered on the statistical representation of "hits" and how they are counted (e.g., each hit results in a statistic of 'one').</w:t>
        <w:br/>
        <w:t>*   Assumed that hit data is potentially used in a delays module.</w:t>
        <w:br/>
        <w:t>*   Need to address the issue of data integrity, where there's a conflict between "hit" data and actual entry/exit data.</w:t>
        <w:br/>
        <w:t>*   Is the statistics for this list related to a "signal"?</w:t>
        <w:br/>
        <w:br/>
        <w:t>---</w:t>
        <w:br/>
        <w:br/>
        <w:t>**1. Topic / Feature Discussed:** Data Discrepancies, "Floating Data" and Data Integrity</w:t>
        <w:br/>
        <w:br/>
        <w:t>**2. Client Requirements:**</w:t>
        <w:br/>
        <w:br/>
        <w:t>*   Need to address inconsistencies between heat data and immigration data.</w:t>
        <w:br/>
        <w:t>*   Requirement to ensure data integrity.</w:t>
        <w:br/>
        <w:t>*   Requirement to ensure circle is completed.</w:t>
        <w:br/>
        <w:br/>
        <w:t>**3. To-Do List / Action Items:**</w:t>
        <w:br/>
        <w:br/>
        <w:t>*   Determine the processes to go from data input to the end statistic.</w:t>
        <w:br/>
        <w:t>*   Need a process to clean up "data apung" (floating data) or "hanging" records.</w:t>
        <w:br/>
        <w:br/>
        <w:t>**4. Clarifications &amp; Key Assumptions:**</w:t>
        <w:br/>
        <w:br/>
        <w:t>*   Discussion of how "heat" data can be inaccurate due to incomplete processes (e.g., subject flagged but allowed entry after supervisor review).</w:t>
        <w:br/>
        <w:t>*   Concern that floating data is skewing statistics and creating discrepancies.</w:t>
        <w:br/>
        <w:t>*   Discussion on whether face matching on NICE can help to complete the "circle" and reduce BSS data.</w:t>
        <w:br/>
        <w:t>*   Unclear who is responsible for clearing hanging records and why this process is not being completed.</w:t>
        <w:br/>
        <w:t>*   Concern that data coding and "tindakan" within SCL is not being correctly processed, need to clarify SCL action/process.</w:t>
        <w:br/>
        <w:br/>
        <w:t>---</w:t>
        <w:br/>
        <w:br/>
        <w:t>**1. Topic / Feature Discussed:** KSL Data and Access Control</w:t>
        <w:br/>
        <w:br/>
        <w:t>**2. Client Requirements:**</w:t>
        <w:br/>
        <w:br/>
        <w:t>*   Determine access to KSL data for different users.</w:t>
        <w:br/>
        <w:br/>
        <w:t>**3. To-Do List / Action Items:**</w:t>
        <w:br/>
        <w:br/>
        <w:t>*   Need to determine if KSL is a requirement for Pemantauan Pelaut (Arrival/Departure Monitoring).</w:t>
        <w:br/>
        <w:t>*   Need to determine if control needs to see KSL data.</w:t>
        <w:br/>
        <w:br/>
        <w:t>**4. Clarifications &amp; Key Assumptions:**</w:t>
        <w:br/>
        <w:br/>
        <w:t>*   NCI data not limited to biometrics.</w:t>
        <w:br/>
        <w:t>*   Concern that data needs to be a "complete circle" for accuracy.</w:t>
        <w:br/>
        <w:t>*   For statistic purpose if BSS is slim then there is no issue.</w:t>
        <w:br/>
        <w:t>*   KSL data is currently not classified for user access.</w:t>
        <w:br/>
        <w:t>*   It may be possible to provide user level control access if needed.</w:t>
        <w:br/>
        <w:br/>
        <w:t>---</w:t>
        <w:br/>
        <w:br/>
        <w:t>**1. Topic / Feature Discussed:** Workshop Logistics and Team Assignments</w:t>
        <w:br/>
        <w:br/>
        <w:t>**2. Client Requirements:**</w:t>
        <w:br/>
        <w:br/>
        <w:t>*   Workshop attendance and paperwork needs to be properly filled.</w:t>
        <w:br/>
        <w:br/>
        <w:t>**3. To-Do List / Action Items:**</w:t>
        <w:br/>
        <w:br/>
        <w:t>*   Participant to fill out attendance form and NDA.</w:t>
        <w:br/>
        <w:t>*   Participants to clarify team assignment to facilitator.</w:t>
        <w:br/>
        <w:br/>
        <w:t>**4. Clarifications &amp; Key Assumptions:**</w:t>
        <w:br/>
        <w:br/>
        <w:t>*   Discussion on the process for completing and submitting required paperwork (attendance, NDA).</w:t>
        <w:br/>
        <w:t>*   Confusion on team assignments for participants.</w:t>
        <w:br/>
        <w:t>*   Need to determine if attendence today is just today or all workshop meetings.</w:t>
        <w:br/>
        <w:br/>
        <w:t>---</w:t>
        <w:br/>
        <w:br/>
        <w:t>**1. Topic / Feature Discussed:** Review of Document Three Report Types</w:t>
        <w:br/>
        <w:br/>
        <w:t>**2. Client Requirements:**</w:t>
        <w:br/>
        <w:br/>
        <w:t>*   Need to Review Document Three to determine if it will be used to create a report.</w:t>
        <w:br/>
        <w:br/>
        <w:t>**3. To-Do List / Action Items:**</w:t>
        <w:br/>
        <w:br/>
        <w:t>*   Go through Document Three.</w:t>
        <w:br/>
        <w:t>*   Determine data required and if items need to be removed.</w:t>
        <w:br/>
        <w:t>*   Figure out how to work with the team, what information can be shared and what needs to be held.</w:t>
        <w:br/>
        <w:br/>
        <w:t>**4. Clarifications &amp; Key Assumptions:**</w:t>
        <w:br/>
        <w:br/>
        <w:t>*   Too much data may become confusing to the team.</w:t>
        <w:br/>
        <w:t>*   There may be a need to delete items from the report and replace them.</w:t>
        <w:br/>
        <w:br/>
        <w:t>---</w:t>
        <w:br/>
        <w:br/>
        <w:t>**1. Topic / Feature Discussed:** FR or UR Data</w:t>
        <w:br/>
        <w:br/>
        <w:t>**2. Client Requirements:**</w:t>
        <w:br/>
        <w:br/>
        <w:t>*   Need to understand the importance of FR or UR data.</w:t>
        <w:br/>
        <w:br/>
        <w:t>**3. To-Do List / Action Items:**</w:t>
        <w:br/>
        <w:br/>
        <w:t>*   Review which data to include.</w:t>
        <w:br/>
        <w:br/>
        <w:t>**4. Clarifications &amp; Key Assumptions:**</w:t>
        <w:br/>
        <w:br/>
        <w:t>*   What should be added or removed from the data.</w:t>
        <w:br/>
        <w:t>*   Need to have the data make sense.</w:t>
        <w:br/>
        <w:br/>
        <w:t>---</w:t>
        <w:br/>
        <w:br/>
        <w:t>**1. Topic / Feature Discussed:** Data Micron - Review of Company Data</w:t>
        <w:br/>
        <w:br/>
        <w:t>**2. Client Requirements:**</w:t>
        <w:br/>
        <w:br/>
        <w:t>*   Determining the company that will be providing data.</w:t>
        <w:br/>
        <w:br/>
        <w:t>**3. To-Do List / Action Items:**</w:t>
        <w:br/>
        <w:br/>
        <w:t>*   Contact Data Micron for jobs.</w:t>
        <w:br/>
        <w:t>*   Reach out to Data Micron on LinkedIn.</w:t>
        <w:br/>
        <w:br/>
        <w:t>**4. Clarifications &amp; Key Assumptions:**</w:t>
        <w:br/>
        <w:br/>
        <w:t>*   Data Micron is a software and service provider.</w:t>
        <w:br/>
        <w:t>*   Data Micron is expanding and hiring.</w:t>
        <w:br/>
        <w:br/>
        <w:t>---</w:t>
        <w:br/>
        <w:br/>
        <w:t>**1. Topic / Feature Discussed:** Training and Development Opportunities</w:t>
        <w:br/>
        <w:br/>
        <w:t>**2. Client Requirements:**</w:t>
        <w:br/>
        <w:br/>
        <w:t>*   Discussion on recent data analysis training.</w:t>
        <w:br/>
        <w:br/>
        <w:t>**3. To-Do List / Action Items:**</w:t>
        <w:br/>
        <w:br/>
        <w:t>*   Contact YP for any scholarship opportunities.</w:t>
        <w:br/>
        <w:br/>
        <w:t>**4. Clarifications &amp; Key Assumptions:**</w:t>
        <w:br/>
        <w:br/>
        <w:t>*   Data Science is a fast growing field.</w:t>
        <w:br/>
        <w:t>*   The requirement for working full time to allow opportunity to take classes.</w:t>
        <w:br/>
        <w:t>*   Understand if training is project based or on the job.</w:t>
        <w:br/>
        <w:br/>
        <w:t>---</w:t>
        <w:br/>
        <w:br/>
        <w:t>**1. Topic / Feature Discussed:** Data Sources, Reporting Frequency, and Objectives (Arrival Statistics)</w:t>
        <w:br/>
        <w:br/>
        <w:t>**2. Client Requirements:**</w:t>
        <w:br/>
        <w:br/>
        <w:t>*   Clarification on data sources for arrival statistics (database vs. external systems).</w:t>
        <w:br/>
        <w:t>*   Integration with Interpol, Jabatan Laut, and MSW needs to be confirmed.</w:t>
        <w:br/>
        <w:t>*   Determine the required frequency for the statistical reports (daily, weekly, monthly, annually).</w:t>
        <w:br/>
        <w:t>*   Understand whether "first shift" data is needed and how best to implement shift-based reporting.</w:t>
        <w:br/>
        <w:br/>
        <w:t>**3. To-Do List / Action Items:**</w:t>
        <w:br/>
        <w:br/>
        <w:t>*   Determine if shift data will be "first shift" or simply using current "offtime"</w:t>
        <w:br/>
        <w:t>*   For the first shift, will the data be useful for forcasting?</w:t>
        <w:br/>
        <w:t>*   Confirm first shift data and how to best pull the data.</w:t>
        <w:br/>
        <w:br/>
        <w:t>**4. Clarifications &amp; Key Assumptions:**</w:t>
        <w:br/>
        <w:br/>
        <w:t>*   Concern about shift reporting complexities due to night shifts spanning two days.</w:t>
        <w:br/>
        <w:t>*   Data integration from Interpol should be checked.</w:t>
        <w:br/>
        <w:t>*   Management needs trend data.</w:t>
        <w:br/>
        <w:t>*   Consideration of cuti sekolah (school holiday) and perayaan (festival) as factors influencing arrival statistics.</w:t>
        <w:br/>
        <w:br/>
        <w:t>---</w:t>
        <w:br/>
        <w:br/>
        <w:t>**1. Topic / Feature Discussed:** Report Functionality for Analyst</w:t>
        <w:br/>
        <w:br/>
        <w:t>**2. Client Requirements:**</w:t>
        <w:br/>
        <w:br/>
        <w:t>*   Request to add ability to forcast data.</w:t>
        <w:br/>
        <w:br/>
        <w:t>**3. To-Do List / Action Items:**</w:t>
        <w:br/>
        <w:br/>
        <w:t>*   Determine what data is needed from BKP and BSI.</w:t>
        <w:br/>
        <w:t>*   Determine if the statistic will be a must have.</w:t>
        <w:br/>
        <w:br/>
        <w:t>**4. Clarifications &amp; Key Assumptions:**</w:t>
        <w:br/>
        <w:br/>
        <w:t>*   Data Analitik to forecast.</w:t>
        <w:br/>
        <w:t>*   Forcasting can show if data has been bottlenecked.</w:t>
        <w:br/>
        <w:t>*   Forcasting can show trends.</w:t>
        <w:br/>
        <w:br/>
        <w:t>---</w:t>
        <w:br/>
        <w:br/>
        <w:t>**1. Topic / Feature Discussed:** Departure Statistics - Attribute Gathering and Data Sources</w:t>
        <w:br/>
        <w:br/>
        <w:t>**2. Client Requirements:**</w:t>
        <w:br/>
        <w:br/>
        <w:t>*   Gathering data on departures</w:t>
        <w:br/>
        <w:br/>
        <w:t>**3. To-Do List / Action Items:**</w:t>
        <w:br/>
        <w:br/>
        <w:t>*   Determine processes and filters used for analytics.</w:t>
        <w:br/>
        <w:br/>
        <w:t>**4. Clarifications &amp; Key Assumptions:**</w:t>
        <w:br/>
        <w:br/>
        <w:t>*   If there will be any actions taken after reports are run.</w:t>
        <w:br/>
        <w:t>*   APS used to find next countriesto which person is traveling.</w:t>
        <w:br/>
        <w:br/>
        <w:t>---</w:t>
        <w:br/>
        <w:br/>
        <w:t>**1. Topic / Feature Discussed:** Airport Security Requirements</w:t>
        <w:br/>
        <w:br/>
        <w:t>**2. Client Requirements:**</w:t>
        <w:br/>
        <w:br/>
        <w:t>*   Security to be at the same level as arrival.</w:t>
        <w:br/>
        <w:br/>
        <w:t>**3. To-Do List / Action Items:**</w:t>
        <w:br/>
        <w:br/>
        <w:t>*   Review data that is pulled.</w:t>
        <w:br/>
        <w:br/>
        <w:t>**4. Clarifications &amp; Key Assumptions:**</w:t>
        <w:br/>
        <w:br/>
        <w:t>*   Must follow processes</w:t>
        <w:br/>
        <w:t>*   Ensure that a passenger will be able to pass security at airport.</w:t>
        <w:br/>
        <w:br/>
        <w:t>---</w:t>
        <w:br/>
        <w:br/>
        <w:t>**1. Topic / Feature Discussed:** Statistics - Sea Vessels</w:t>
        <w:br/>
        <w:br/>
        <w:t>**2. Client Requirements:**</w:t>
        <w:br/>
        <w:br/>
        <w:t>*   Gather information to work towards sea vessel departures</w:t>
        <w:br/>
        <w:br/>
        <w:t>**3. To-Do List / Action Items:**</w:t>
        <w:br/>
        <w:br/>
        <w:t>*   Sea travel to be added to NICE.</w:t>
        <w:br/>
        <w:br/>
        <w:t>**4. Clarifications &amp; Key Assumptions:**</w:t>
        <w:br/>
        <w:br/>
        <w:t>*   Data is collected from MSW through GLM.</w:t>
        <w:br/>
        <w:t>*   NICE accepts data.</w:t>
        <w:br/>
        <w:t>*   Nice checks for inspection.</w:t>
        <w:br/>
        <w:t>*   Agent Keys in, then it goes to GLM and MSW. Then NICE receives information about the arrival. Then the inspection is completed.</w:t>
        <w:br/>
        <w:br/>
        <w:t>Remember that this is a summary and the full context might require further review of the original transcript.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