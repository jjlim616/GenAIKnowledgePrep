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the summary of the technical meeting, broken down into segments as requested.</w:t>
        <w:br/>
        <w:br/>
        <w:t>**Segment 1: Statistics - Forecasting &amp; "Sebenar" (00:03-05:54)**</w:t>
        <w:br/>
        <w:br/>
        <w:t>1.  **Topic / Feature Discussed:**</w:t>
        <w:br/>
        <w:t xml:space="preserve">    *   Departure statistics, analytics, and the term "sebenar" (actual/real). Forecasting needs.</w:t>
        <w:br/>
        <w:br/>
        <w:t>2.  **Client Requirements:**</w:t>
        <w:br/>
        <w:t xml:space="preserve">    *   Functional Requirement: The system should include departure statistics with frequency and priority.</w:t>
        <w:br/>
        <w:t xml:space="preserve">    *   Functional Requirement: The system should have advanced/data analytics, focusing on forecasting.</w:t>
        <w:br/>
        <w:t xml:space="preserve">    *   Functional Requirement: Need to understand "statistik ketibaan pengembara dengan statistik berlepas pengembara. Sebenar ah yang sebenar," (actual statistics of traveler arrivals and departures).</w:t>
        <w:br/>
        <w:t xml:space="preserve">    *   Functional Requirement: Need APS data but only the "confirmed" data, no booking or cancelled data.</w:t>
        <w:br/>
        <w:t xml:space="preserve">    *   Functional Requirement: Data APS will be captured after 15 minutes of take-off.</w:t>
        <w:br/>
        <w:t xml:space="preserve">    *   Non-Functional Requirement: The system must align with existing trend data, especially regarding the count of arrivals/departures.</w:t>
        <w:br/>
        <w:t xml:space="preserve">    *   Change Request: There is a discussion to remove "sebenar" or KIV (keep in view) because it's unclear and requires memory recall.</w:t>
        <w:br/>
        <w:br/>
        <w:t>3.  **To-Do List / Action Items:**</w:t>
        <w:br/>
        <w:t xml:space="preserve">    *   KIV the term "sebenar" in the statistics until a clearer definition is obtained.</w:t>
        <w:br/>
        <w:t xml:space="preserve">    *   Determine what "sebenar" refers to in the context of passenger arrival and departure statistics, involving a four-year memory recall (Speaker A and B).</w:t>
        <w:br/>
        <w:t xml:space="preserve">    *   Investigate possible relation to APS data, compare APS, confirmed entry vs actual entry.</w:t>
        <w:br/>
        <w:t xml:space="preserve">    *   Speaker D to confirm requirement: Is the "sebenar" intended to deduplicate records of frequent travellers? (unique ID vs per trip)</w:t>
        <w:br/>
        <w:br/>
        <w:t>4.  **Clarifications &amp; Key Assumptions:**</w:t>
        <w:br/>
        <w:t xml:space="preserve">    *   Assumption: There's a difference between a "frequent traveller" ID and the number of transactions. Need to clarify how each is counted in arrival/departure statistics.</w:t>
        <w:br/>
        <w:t xml:space="preserve">    *   Assumption: It is currently unclear if transit passengers are included in arrival data.</w:t>
        <w:br/>
        <w:t xml:space="preserve">    *   Misunderstanding: Initial confusion on the meaning and purpose of "statistik ketibaan penggembara sebenar".</w:t>
        <w:br/>
        <w:t xml:space="preserve">    *   Assumption: It is unclear is if speaker D's idea of "sebenar" is what the client wants. "Kami tak boleh kira macam tu"</w:t>
        <w:br/>
        <w:t xml:space="preserve">    *   Confusion about the actual data source of the APS data. If a passenger is on the plane but not allowed to enter, it's unclear if they are removed from the APS data (e.g., those who missed the flight will not be counted).</w:t>
        <w:br/>
        <w:t xml:space="preserve">    *   Misunderstanding: "Ketibaan apa sebenar" confusion arises because the term is unclear in its current usage.</w:t>
        <w:br/>
        <w:t xml:space="preserve">    *   Assumption: Penipuan (fraud) may play a role in defining what the "actual" statistics is, in terms of counting mistakes or operations.</w:t>
        <w:br/>
        <w:br/>
        <w:t>**Segment 2: Refining "Sebenar" and Defining Objectives (07:31-10:17)**</w:t>
        <w:br/>
        <w:br/>
        <w:t>1.  **Topic / Feature Discussed:**</w:t>
        <w:br/>
        <w:t xml:space="preserve">    *   Further discussion and attempts to define "statistik ketibaan penggembara sebenar". Focus shifts to unique IDs vs. movement counts for analytics.</w:t>
        <w:br/>
        <w:br/>
        <w:t>2.  **Client Requirements:**</w:t>
        <w:br/>
        <w:t xml:space="preserve">    *   Functional Requirement: Need to differentiate between counting movements (multiple entries by the same person) and counting unique individuals.</w:t>
        <w:br/>
        <w:t xml:space="preserve">    *   Functional Requirement: Consider including headcounts for analysis, because multiple entries may not equate to more spending.</w:t>
        <w:br/>
        <w:t xml:space="preserve">    *   Functional Requirement: Potentially define "pengembara sebenar" (real travellers) based on unique IDs.</w:t>
        <w:br/>
        <w:t xml:space="preserve">    *   Functional Requirement: If tracking genuine/unique persons, need to forget type usage restrictions.</w:t>
        <w:br/>
        <w:br/>
        <w:t>3.  **To-Do List / Action Items:**</w:t>
        <w:br/>
        <w:t xml:space="preserve">    *   Refine the terminology around "pengembara sebenar" (real travelers) to align with unique ID tracking vs. movement counting.</w:t>
        <w:br/>
        <w:t xml:space="preserve">    *   Determine if there is an actual need to calculate real/actual visitors.</w:t>
        <w:br/>
        <w:t xml:space="preserve">    *   Check URLS to confirm if the "actual arrival" is via AIR only.</w:t>
        <w:br/>
        <w:br/>
        <w:t>4.  **Clarifications &amp; Key Assumptions:**</w:t>
        <w:br/>
        <w:t xml:space="preserve">    *   Assumption: "Pengembara Sebenar" would mean unit ID as opposed to pergerakan (movement).</w:t>
        <w:br/>
        <w:t xml:space="preserve">    *   Confusion on if "jenis" can be applied on "udara" (air).</w:t>
        <w:br/>
        <w:t xml:space="preserve">    *   Uncertainty remains about the actual data source of "sebenar" and is linked to an older APS system.</w:t>
        <w:br/>
        <w:t xml:space="preserve">    *   Assumption: There is a need to see real number of visitors to help with economy and agencies report</w:t>
        <w:br/>
        <w:t xml:space="preserve">    *   Speaker A will "call Kak Nanda" to find out what is actually needed.</w:t>
        <w:br/>
        <w:br/>
        <w:t>**Segment 3:  "Bakal Tiba" - Future Arrival Statistics (10:17-15:28)**</w:t>
        <w:br/>
        <w:br/>
        <w:t>1.  **Topic / Feature Discussed:**</w:t>
        <w:br/>
        <w:t xml:space="preserve">    *   Defining objectives and KPIs for "statistik pengembara yang bakal tiba" (statistics for travelers expected to arrive).</w:t>
        <w:br/>
        <w:br/>
        <w:t>2.  **Client Requirements:**</w:t>
        <w:br/>
        <w:t xml:space="preserve">    *   Functional Requirement: "Statistik pengembara yang bakal tiba" should use data from APS (Advance Passenger System).</w:t>
        <w:br/>
        <w:t xml:space="preserve">    *   Functional Requirement: The objective is for projection/forecasting purposes.</w:t>
        <w:br/>
        <w:t xml:space="preserve">    *   Functional Requirement: Add AKPS (Agensi Kawalan dan Perlindungan Sempadan) to user list.</w:t>
        <w:br/>
        <w:t xml:space="preserve">    *   Functional Requirement: Based on projected data allocate resources and plan about the number of personal to deploy.</w:t>
        <w:br/>
        <w:t xml:space="preserve">    *   Functional Requirement: Collect historical data for trending.</w:t>
        <w:br/>
        <w:br/>
        <w:t>3.  **To-Do List / Action Items:**</w:t>
        <w:br/>
        <w:t xml:space="preserve">    *   Add AKPS to the list of user departments.</w:t>
        <w:br/>
        <w:t xml:space="preserve">    *   Include language about allocating resources based on projected arrival statistics (staff planning).</w:t>
        <w:br/>
        <w:br/>
        <w:t>4.  **Clarifications &amp; Key Assumptions:**</w:t>
        <w:br/>
        <w:t xml:space="preserve">    *   No KPI (Key Performance Indicator) exists for traveller that is about to arrive.</w:t>
        <w:br/>
        <w:t xml:space="preserve">    *   Assumption: The primary users of this feature are "bahagian keselamatan dan passport" (security and passport division) and AKPS.</w:t>
        <w:br/>
        <w:t xml:space="preserve">    *   The unjuran (projections) are based on AKPS.</w:t>
        <w:br/>
        <w:t xml:space="preserve">    *   This feature does not relate to what happens "sebelum dan selepas" (before and after).</w:t>
        <w:br/>
        <w:br/>
        <w:t>**Segment 4: Must-Have, Should-Have, and Nice-to-Have (15:28-18:35)**</w:t>
        <w:br/>
        <w:br/>
        <w:t>1.  **Topic / Feature Discussed:**</w:t>
        <w:br/>
        <w:t xml:space="preserve">    *   Prioritizing the requirements for the "pengembara yang bakal tiba" (travelers expected to arrive) feature: Must-Have, Should-Have and Nice-to-Have</w:t>
        <w:br/>
        <w:t xml:space="preserve">    *   Data sources and frequency of reporting. NICC Display.</w:t>
        <w:br/>
        <w:br/>
        <w:t>2.  **Client Requirements:**</w:t>
        <w:br/>
        <w:t xml:space="preserve">    *   Functional Requirement: "Data pengembara ni yang daripada database" - "Traveler data from database" is a MUST-HAVE.</w:t>
        <w:br/>
        <w:t xml:space="preserve">    *   Functional Requirement: Polisi (policies) is a SHOULD-HAVE</w:t>
        <w:br/>
        <w:t xml:space="preserve">    *   Functional Requirement: Kat masa lalu (past time) is a NICE-TO-HAVE.</w:t>
        <w:br/>
        <w:t xml:space="preserve">    *   Functional Requirement: Frekuensi should be daily, weekly, monthly, yearly.</w:t>
        <w:br/>
        <w:t xml:space="preserve">    *   Functional Requirement: Daily and weekly should be recorded but not included in KPI.</w:t>
        <w:br/>
        <w:t xml:space="preserve">    *   Functional Requirement: Identify NICC report that can be removed.</w:t>
        <w:br/>
        <w:br/>
        <w:t>3.  **To-Do List / Action Items:**</w:t>
        <w:br/>
        <w:t xml:space="preserve">    *   List must-have, should-have, and nice-to-have requirements for the feature.</w:t>
        <w:br/>
        <w:t xml:space="preserve">    *   Determine and document the frequency of data reporting (daily, weekly, monthly).</w:t>
        <w:br/>
        <w:t xml:space="preserve">    *   Determine what reporting to include in NICC dashboard. Hafiq can assist with NICC needs.</w:t>
        <w:br/>
        <w:br/>
        <w:t>4.  **Clarifications &amp; Key Assumptions:**</w:t>
        <w:br/>
        <w:t xml:space="preserve">    *   KPI's are not suitable for daily because there will be "banyak sangat data point" (too many data points)</w:t>
        <w:br/>
        <w:t xml:space="preserve">    *   Template templating cannot be every day.</w:t>
        <w:br/>
        <w:t xml:space="preserve">    *   Dashboard will be displayed on NICC.</w:t>
        <w:br/>
        <w:br/>
        <w:t>**Segment 5: International Arrival Details (18:35 - 20:37)**</w:t>
        <w:br/>
        <w:br/>
        <w:t>1.  **Topic / Feature Discussed:**</w:t>
        <w:br/>
        <w:t xml:space="preserve">    * Discussing details of international arrival statistics, purpose, KPI and more.</w:t>
        <w:br/>
        <w:br/>
        <w:t>2.  **Client Requirements:**</w:t>
        <w:br/>
        <w:t xml:space="preserve">   * AKPS need to be on "air semua" on all ports of entry, (PPS Air).</w:t>
        <w:br/>
        <w:t xml:space="preserve">   * Need to know why staff is deployed. So to allocate resources or add staff based on number of travellers.</w:t>
        <w:br/>
        <w:t xml:space="preserve">   * Statistics need to provide which country had the highest number of travellers. From the data to take next step.</w:t>
        <w:br/>
        <w:br/>
        <w:t>3.  **To-Do List / Action Items:**</w:t>
        <w:br/>
        <w:t xml:space="preserve">   * Add "PPS Air" to "User Department".</w:t>
        <w:br/>
        <w:t xml:space="preserve">   * Need to clarify and add why we allocate resource. Allocation to what purpose based on number of passengers. Allocate personal/more staff based on number of travellers.</w:t>
        <w:br/>
        <w:t xml:space="preserve">   * Add after reviewing the data what is the next step. Identify which is the most popular country by per cent.</w:t>
        <w:br/>
        <w:br/>
        <w:t>4.  **Clarifications &amp; Key Assumptions:**</w:t>
        <w:br/>
        <w:t xml:space="preserve">   * "NIC" is under "PPS".</w:t>
        <w:br/>
        <w:t xml:space="preserve">   * No KPI's identified.</w:t>
        <w:br/>
        <w:t xml:space="preserve">   * Ensure the allocate resources means allocate "staff".</w:t>
        <w:br/>
        <w:t xml:space="preserve">   * It's assumed to just be for pemantauan (monitoring).</w:t>
        <w:br/>
        <w:br/>
        <w:t>**Segment 6: More on International Arrival Details (22:30 - 25:52)**</w:t>
        <w:br/>
        <w:br/>
        <w:t>1. **Topic / Feature Discussed:**</w:t>
        <w:br/>
        <w:t xml:space="preserve">    * Continued discussions and refinements of international arrival statistics, forecasting, and the specific inclusion of KBC arrival statistics.</w:t>
        <w:br/>
        <w:br/>
        <w:t>2. **Client Requirements:**</w:t>
        <w:br/>
        <w:t xml:space="preserve">    * Functional Requirement: International arrival data is wajib (mandatory).</w:t>
        <w:br/>
        <w:t xml:space="preserve">    * Functional Requirement: Explore and decide on the value of forecasting for international arrivals.</w:t>
        <w:br/>
        <w:t xml:space="preserve">    * Consider removing KBC statistics but also keep the statistics to track its trend.</w:t>
        <w:br/>
        <w:br/>
        <w:t>3. **To-Do List / Action Items:**</w:t>
        <w:br/>
        <w:t xml:space="preserve">    * Decide whether to forecast international arrivals.</w:t>
        <w:br/>
        <w:t xml:space="preserve">    * Determine if KBC statistics are required (and if so, to what level of detail).</w:t>
        <w:br/>
        <w:t xml:space="preserve">    * Retain KBC data "untuk nampak yang trend dia tengah menurun".</w:t>
        <w:br/>
        <w:br/>
        <w:t>4. **Clarifications &amp; Key Assumptions:**</w:t>
        <w:br/>
        <w:t xml:space="preserve">    * Region tak kiralah (region not counted).</w:t>
        <w:br/>
        <w:t xml:space="preserve">    * It must be decided if KBC is important and for what purpose.</w:t>
        <w:br/>
        <w:br/>
        <w:t>**Segment 7: KBC Requirements and Labuan (25:52 - 28:25)**</w:t>
        <w:br/>
        <w:br/>
        <w:t>1.  **Topic / Feature Discussed:**</w:t>
        <w:br/>
        <w:t xml:space="preserve">    *   Finalizing requirements for KBC statistics, and initial discussion of Labuan statistics.</w:t>
        <w:br/>
        <w:br/>
        <w:t>2.  **Client Requirements:**</w:t>
        <w:br/>
        <w:t xml:space="preserve">    *   Functional Requirement: Maintain KBC statistics, but treat them as "biasa" (regular), not special.</w:t>
        <w:br/>
        <w:t xml:space="preserve">    *   Requirement: Akp see those KBC statistics for pemantauan (monitoring).</w:t>
        <w:br/>
        <w:t xml:space="preserve">    *   Requirement for frequency, review and priority for the KBC stats.</w:t>
        <w:br/>
        <w:t xml:space="preserve">    *   Consider a need for statistics relating to Labuan.</w:t>
        <w:br/>
        <w:br/>
        <w:t>3.  **To-Do List / Action Items:**</w:t>
        <w:br/>
        <w:t xml:space="preserve">    *   Prioritize data retrieval.</w:t>
        <w:br/>
        <w:t xml:space="preserve">    *   Clarify the requirement or objective of Labuan's statistics and also make sure that it does not need its own statistics</w:t>
        <w:br/>
        <w:br/>
        <w:t>4.  **Clarifications &amp; Key Assumptions:**</w:t>
        <w:br/>
        <w:t xml:space="preserve">    *   If KBC is needed at all is not certain and is just "nice-to-have"</w:t>
        <w:br/>
        <w:t xml:space="preserve">    *   If there is a need of analytics to be included.</w:t>
        <w:br/>
        <w:t xml:space="preserve">    *   There might be similarities to the data already captured. If the data similarities occurs, the client needs to decide on which information and statistics they want</w:t>
        <w:br/>
        <w:t xml:space="preserve">    *   Labuan has the same statistic.</w:t>
        <w:br/>
        <w:br/>
        <w:t>**Segment 8: Further Labuan discussion (30:03 - 33:55)**</w:t>
        <w:br/>
        <w:br/>
        <w:t>1.  **Topic / Feature Discussed:**</w:t>
        <w:br/>
        <w:t xml:space="preserve">    *   Detailed discussion about the specific relevance of separate statistics for Labuan, considering its status as a Federal Territory and relation to Sabah/Sarawak.</w:t>
        <w:br/>
        <w:br/>
        <w:t>2.  **Client Requirements:**</w:t>
        <w:br/>
        <w:t xml:space="preserve">    *   User of statistic is the same (already established) and mostly for pemantauan (monitoring).</w:t>
        <w:br/>
        <w:t xml:space="preserve">    *   Determine action that is to be taken. "Tujuan dia memang pemantauan saja." "Dia cuma federal kalau kita masuk sana pun tak ada pemeriksaan pun."</w:t>
        <w:br/>
        <w:t xml:space="preserve">    *   Record movement if people are paying attention</w:t>
        <w:br/>
        <w:br/>
        <w:t>3.  **To-Do List / Action Items:**</w:t>
        <w:br/>
        <w:t xml:space="preserve">    *   Review the policy around travel between Labuan and Sabah/Sarawak to confirm if checks are conducted.</w:t>
        <w:br/>
        <w:t xml:space="preserve">    *   Labuan may be able to be integrated into the main set of state information.</w:t>
        <w:br/>
        <w:br/>
        <w:t>4.  **Clarifications &amp; Key Assumptions:**</w:t>
        <w:br/>
        <w:t xml:space="preserve">    *   Currently peninsular Malaysia requires a check before entering Labuan.</w:t>
        <w:br/>
        <w:t xml:space="preserve">    *   Labuan is a "federal" destination and no checks are performed.</w:t>
        <w:br/>
        <w:t xml:space="preserve">    *   Overall data will be grouped by "down" (likely typo). "Nanti kita akan groupkan berdasarkan down tapi masuk buat."</w:t>
        <w:br/>
        <w:t xml:space="preserve">    *   There is also six more statistics based on Sarawak.</w:t>
        <w:br/>
        <w:br/>
        <w:t>**Segment 9: Action for Labuan (33:55 - 37:58)**</w:t>
        <w:br/>
        <w:br/>
        <w:t>1.  **Topic / Feature Discussed:**</w:t>
        <w:br/>
        <w:t xml:space="preserve">    *   Decide if Labuan statistics should be integrated into main state statistics or keep it separate.</w:t>
        <w:br/>
        <w:t xml:space="preserve">    *   New statistics idea that people from "Semenanjung" cannot exit Labuan but can enter the area.</w:t>
        <w:br/>
        <w:br/>
        <w:t>2.  **Client Requirements:**</w:t>
        <w:br/>
        <w:t xml:space="preserve">    *   The need of having a brief of people " tiba dengan pelepas" from Labuan to check out the people that travel to that area.</w:t>
        <w:br/>
        <w:t xml:space="preserve">    *   New action item and statistics to see the data "Statistik tidak dibenarkan keluar daripada Labuan".</w:t>
        <w:br/>
        <w:t xml:space="preserve">    *   The need of Labuan statistics to be present in NICC.</w:t>
        <w:br/>
        <w:br/>
        <w:t>3.  **To-Do List / Action Items:**</w:t>
        <w:br/>
        <w:t xml:space="preserve">    *   The user of the statistics has an intention to check if they are related to other people, thus the need of their assistance in the area.</w:t>
        <w:br/>
        <w:t xml:space="preserve">    *   Contact Sabah minister about the need.</w:t>
        <w:br/>
        <w:t xml:space="preserve">    *   Gather enough information to decide about the "Objective".</w:t>
        <w:br/>
        <w:t xml:space="preserve">    *   Gather enough information and clarification in terms of "statistik tidak dibenarkan keluar daripada Labuan" for decision making.</w:t>
        <w:br/>
        <w:t xml:space="preserve">    *   Establish the frequency for the "statistik tidak dibenarkan keluar daripada Labuan" statistics</w:t>
        <w:br/>
        <w:br/>
        <w:t>4.  **Clarifications &amp; Key Assumptions:**</w:t>
        <w:br/>
        <w:t xml:space="preserve">    *   It's assumed that the team agreed to focus on creating one single collection of main statistics.</w:t>
        <w:br/>
        <w:t xml:space="preserve">    *   The action for the statistic is not clear and the objective is not yet defined.</w:t>
        <w:br/>
        <w:t xml:space="preserve">    *   There's a thought that people are "berubat" and Labuan has a "halau" way.</w:t>
        <w:br/>
        <w:br/>
        <w:t>**Segment 10: Finalizing Objective and More (37:58 - 42:41)**</w:t>
        <w:br/>
        <w:br/>
        <w:t>1.  **Topic / Feature Discussed:**</w:t>
        <w:br/>
        <w:t xml:space="preserve">    *   Continued discussions on the objective for statistic being created to see "statistik tidak dibenarkan keluar daripada Labuan"</w:t>
        <w:br/>
        <w:t xml:space="preserve">    *   Move into statistics with people entering Malaysia with "SPC"</w:t>
        <w:br/>
        <w:t xml:space="preserve">    *   Difference between "statistik pelawat asing yang ditolak kemasukan" VS "statistik pelawat yang ditolak kemasukan ke Sabah dan Sarawak."</w:t>
        <w:br/>
        <w:br/>
        <w:t>2.  **Client Requirements:**</w:t>
        <w:br/>
        <w:t xml:space="preserve">    *   The goal is to "rekod" the reason for the statistict.</w:t>
        <w:br/>
        <w:t xml:space="preserve">    *   It is assumed that the user department is mostly "AE" but needs to be verified and "siastan"</w:t>
        <w:br/>
        <w:t xml:space="preserve">    *   The "frequncy" need to be verified to see the validity as statistics is often being used and made for it</w:t>
        <w:br/>
        <w:t xml:space="preserve">    *   The user need to monitor people without "passport" through the use of SPC</w:t>
        <w:br/>
        <w:t xml:space="preserve">    *   To create report to see if the passenger "SPC" is in "Sabah or not Labuan".</w:t>
        <w:br/>
        <w:br/>
        <w:t>3.  **To-Do List / Action Items:**</w:t>
        <w:br/>
        <w:t xml:space="preserve">    *   Need to verify user department is mostly AE and it is for "siasatan (investigation).</w:t>
        <w:br/>
        <w:t xml:space="preserve">    *   Clarify with AE for a good definition and clear objective.</w:t>
        <w:br/>
        <w:t xml:space="preserve">    *   Verify frequency validity as use of SPC is rare</w:t>
        <w:br/>
        <w:t xml:space="preserve">    *   Need to address naming convention and make sure that they are "general".</w:t>
        <w:br/>
        <w:br/>
        <w:t>4.  **Clarifications &amp; Key Assumptions:**</w:t>
        <w:br/>
        <w:t xml:space="preserve">    *   Not sure what "LE" is.</w:t>
        <w:br/>
        <w:t xml:space="preserve">    *   They have 2 categories that people are from Malaysia or outside Malaysia.</w:t>
        <w:br/>
        <w:br/>
        <w:t>**Segment 11: What can be done for NTL (45:01 - 48:25)**</w:t>
        <w:br/>
        <w:br/>
        <w:t>1.  **Topic / Feature Discussed:**</w:t>
        <w:br/>
        <w:t xml:space="preserve">    *   Need to decide to merge or deal with the statistics.</w:t>
        <w:br/>
        <w:t xml:space="preserve">    *   How to use "NTL", What information, what will come out.</w:t>
        <w:br/>
        <w:br/>
        <w:t>2.  **Client Requirements:**</w:t>
        <w:br/>
        <w:t xml:space="preserve">    *   Naming must be as general and be used for those that have entered or not entered.</w:t>
        <w:br/>
        <w:br/>
        <w:t>3.  **To-Do List / Action Items:**</w:t>
        <w:br/>
        <w:t xml:space="preserve">    *   Look into attributes of status of NPM</w:t>
        <w:br/>
        <w:t xml:space="preserve">    *   Decide to use what is there and be general or go specific to make user experience better.</w:t>
        <w:br/>
        <w:br/>
        <w:t>4.  **Clarifications &amp; Key Assumptions:**</w:t>
        <w:br/>
        <w:t xml:space="preserve">    *   Need to decide if statistic with NPM is needed.</w:t>
        <w:br/>
        <w:t xml:space="preserve">    *   Statistic should account for those getting rejected into Sabah and Sarawak</w:t>
        <w:br/>
        <w:br/>
        <w:t>**Segment 12: The Purpose (48:25 - 50:16)**</w:t>
        <w:br/>
        <w:br/>
        <w:t>1.  **Topic / Feature Discussed:**</w:t>
        <w:br/>
        <w:t xml:space="preserve">    *   Determine if there is action taken once you put in data.</w:t>
        <w:br/>
        <w:br/>
        <w:t>2.  **Client Requirements:**</w:t>
        <w:br/>
        <w:t xml:space="preserve">    *   Goal is to monitor "penolakan masuk".</w:t>
        <w:br/>
        <w:br/>
        <w:t>3.  **To-Do List / Action Items:**</w:t>
        <w:br/>
        <w:t xml:space="preserve">    *   Need to figure out what "MOOD" is for.</w:t>
        <w:br/>
        <w:br/>
        <w:t>4.  **Clarifications &amp; Key Assumptions:**</w:t>
        <w:br/>
        <w:t xml:space="preserve">    *   The purpose of the user is to monitor.</w:t>
        <w:br/>
        <w:br/>
        <w:t>**Segment 13: Continued Discussion of MOOD/Action (52:31 - 57:33)**</w:t>
        <w:br/>
        <w:br/>
        <w:t>1.  **Topic / Feature Discussed:**</w:t>
        <w:br/>
        <w:t xml:space="preserve">    *   What should be listed to explain " Tindakan"?</w:t>
        <w:br/>
        <w:t xml:space="preserve">    *   Discussion over Naming "statistik"</w:t>
        <w:br/>
        <w:br/>
        <w:t>2.  **Client Requirements:**</w:t>
        <w:br/>
        <w:t xml:space="preserve">    *   The name should be simple.</w:t>
        <w:br/>
        <w:br/>
        <w:t>3.  **To-Do List / Action Items:**</w:t>
        <w:br/>
        <w:t xml:space="preserve">    *   Should skip statistics that will be duplicate or mostly the same with other statistics.</w:t>
        <w:br/>
        <w:t xml:space="preserve">    *   Rename " Statistik pengembara asing yang ditolak masuk"</w:t>
        <w:br/>
        <w:br/>
        <w:t>4.  **Clarifications &amp; Key Assumptions:**</w:t>
        <w:br/>
        <w:t xml:space="preserve">    *   Is it all "MMP"?</w:t>
        <w:br/>
        <w:br/>
        <w:t>**Segment 14: Continued Discussion (57:33 - 62:08)**</w:t>
        <w:br/>
        <w:br/>
        <w:t>1.  **Topic / Feature Discussed:**</w:t>
        <w:br/>
        <w:t xml:space="preserve">    *   Finalization of details and review all statistics</w:t>
        <w:br/>
        <w:t xml:space="preserve">    *   "Menolakan masuk" - what filters should be in the statistic?</w:t>
        <w:br/>
        <w:t xml:space="preserve">    *   Start the last review on all statistics that are gathered.</w:t>
        <w:br/>
        <w:br/>
        <w:t>2.  **Client Requirements:**</w:t>
        <w:br/>
        <w:t xml:space="preserve">    *   Find all similar data to move the statistic to other collection or to have it to the main collection</w:t>
        <w:br/>
        <w:br/>
        <w:t>3.  **To-Do List / Action Items:**</w:t>
        <w:br/>
        <w:t xml:space="preserve">    *   Ensure "menolakan Masuk" attributes and "filter" is what will be helpful for this project.</w:t>
        <w:br/>
        <w:t xml:space="preserve">    *   Review list to determine if we remove or "skip for now".</w:t>
        <w:br/>
        <w:br/>
        <w:t>4.  **Clarifications &amp; Key Assumptions:**</w:t>
        <w:br/>
        <w:t xml:space="preserve">    *   They have "separate kan dulu" that they need to do with the team.</w:t>
        <w:br/>
        <w:br/>
        <w:t>**Segment 15: Final Statistics Review (62:08 - 68:03)**</w:t>
        <w:br/>
        <w:br/>
        <w:t>1.  **Topic / Feature Discussed:**</w:t>
        <w:br/>
        <w:t xml:space="preserve">    *   Looking into and asking for feedback as well to fix errors or any issues with gathering those statistics.</w:t>
        <w:br/>
        <w:br/>
        <w:t>2.  **Client Requirements:**</w:t>
        <w:br/>
        <w:t xml:space="preserve">    *   Fix " NTL dikeluarkan" since the "baru" use "MPM".</w:t>
        <w:br/>
        <w:t xml:space="preserve">    *   Explain what exactly happens on different situations and scenario.</w:t>
        <w:br/>
        <w:t xml:space="preserve">    *   Statistics should have an accurate " figure".</w:t>
        <w:br/>
        <w:br/>
        <w:t>3.  **To-Do List / Action Items:**</w:t>
        <w:br/>
        <w:t xml:space="preserve">    *   Check documentation to see how to correct what is listed.</w:t>
        <w:br/>
        <w:t xml:space="preserve">    *   Decide how to name "Statistics".</w:t>
        <w:br/>
        <w:br/>
        <w:t>4.  **Clarifications &amp; Key Assumptions:**</w:t>
        <w:br/>
        <w:t xml:space="preserve">    *   MPM and NTL have almost the same thing and the team is trying to see how they are different or not.</w:t>
        <w:br/>
        <w:br/>
        <w:t>**Segment 16: Discussions to Fix "UNTL" (68:03 - 72:22)**</w:t>
        <w:br/>
        <w:br/>
        <w:t>1.  **Topic / Feature Discussed:**</w:t>
        <w:br/>
        <w:t xml:space="preserve">    *   Discuss different solutions as well trying to make it as clear and concise as possible</w:t>
        <w:br/>
        <w:br/>
        <w:t>2.  **Client Requirements:**</w:t>
        <w:br/>
        <w:t xml:space="preserve">    *   Come to an agreement as well to name the statistic correctly.</w:t>
        <w:br/>
        <w:t xml:space="preserve">    *   Clear for the project manager what is being looked at.</w:t>
        <w:br/>
        <w:br/>
        <w:t>3.  **To-Do List / Action Items:**</w:t>
        <w:br/>
        <w:t xml:space="preserve">    *   Work together to make the best possible statistic is being released</w:t>
        <w:br/>
        <w:br/>
        <w:t>4.  **Clarifications &amp; Key Assumptions:**</w:t>
        <w:br/>
        <w:t xml:space="preserve">    *   There are NTL that are being batalkan.</w:t>
        <w:br/>
        <w:br/>
        <w:t>**Segment 17: Statistics Questions/Concerns (75:00 - 77:31)**</w:t>
        <w:br/>
        <w:br/>
        <w:t>1.  **Topic / Feature Discussed:**</w:t>
        <w:br/>
        <w:t xml:space="preserve">    *   What they want to view is " Bergerak" data</w:t>
        <w:br/>
        <w:t xml:space="preserve">    *   Who can " Filter" with the statistic.</w:t>
        <w:br/>
        <w:br/>
        <w:t>2.  **Client Requirements:**</w:t>
        <w:br/>
        <w:t xml:space="preserve">    *   Clear who can filter to those page.</w:t>
        <w:br/>
        <w:t xml:space="preserve">    *   Clear objective.</w:t>
        <w:br/>
        <w:br/>
        <w:t>3.  **To-Do List / Action Items:**</w:t>
        <w:br/>
        <w:t xml:space="preserve">    *   List is on page that are filter to use or page two if to go there with ease.</w:t>
        <w:br/>
        <w:t xml:space="preserve">    *   Review and what the objective is.</w:t>
        <w:br/>
        <w:br/>
        <w:t>4.  **Clarifications &amp; Key Assumptions:**</w:t>
        <w:br/>
        <w:t xml:space="preserve">    *   BI is used by top level to see and for what they are used for.</w:t>
        <w:br/>
        <w:br/>
        <w:t>**Segment 18: Fix the UNTL Objective and Profiling (77:31 - 83:20)**</w:t>
        <w:br/>
        <w:br/>
        <w:t>1.  **Topic / Feature Discussed:**</w:t>
        <w:br/>
        <w:t xml:space="preserve">    *   What is to be used and what the statistic is meant for.</w:t>
        <w:br/>
        <w:br/>
        <w:t>2.  **Client Requirements:**</w:t>
        <w:br/>
        <w:t xml:space="preserve">    *   UNTL is to follow "Embart" and if it is all there.</w:t>
        <w:br/>
        <w:br/>
        <w:t>3.  **To-Do List / Action Items:**</w:t>
        <w:br/>
        <w:t xml:space="preserve">    *   Make more confirmation is with the team.</w:t>
        <w:br/>
        <w:br/>
        <w:t>4.  **Clarifications &amp; Key Assumptions:**</w:t>
        <w:br/>
        <w:t xml:space="preserve">    *   Needs a lot of understanding and there are to many to list.</w:t>
        <w:br/>
        <w:br/>
        <w:t>**Segment 19: Profiling - Not for everyone (83:20 - 87:51)**</w:t>
        <w:br/>
        <w:br/>
        <w:t>1.  **Topic / Feature Discussed:**</w:t>
        <w:br/>
        <w:t xml:space="preserve">    *   Start to speak and find understanding for ""Ketibaan tentera asing""</w:t>
        <w:br/>
        <w:t xml:space="preserve">    *   Who can have access to information and or "access".</w:t>
        <w:br/>
        <w:br/>
        <w:t>2.  **Client Requirements:**</w:t>
        <w:br/>
        <w:t xml:space="preserve">    *   ""Ketibaan tentera asing"" objective "nak merekod kemasukan tentera asing."</w:t>
        <w:br/>
        <w:t xml:space="preserve">    *   See how often information has been gathered</w:t>
        <w:br/>
        <w:br/>
        <w:t>3.  **To-Do List / Action Items:**</w:t>
        <w:br/>
        <w:t xml:space="preserve">    *   Make sure data team works together to complete all objectives.</w:t>
        <w:br/>
        <w:br/>
        <w:t>4.  **Clarifications &amp; Key Assumptions:**</w:t>
        <w:br/>
        <w:t xml:space="preserve">    *   That access is important and not always will be for each sector to view or "access".</w:t>
        <w:br/>
        <w:br/>
        <w:t>**Segment 20: Finalizing ""Ketibaan tentera asing"" (87:51 - 89:53)**</w:t>
        <w:br/>
        <w:br/>
        <w:t>1.  **Topic / Feature Discussed:**</w:t>
        <w:br/>
        <w:t xml:space="preserve">    *   Check about""NICC" is ""Ketibaan tentera asing"" needed or not.</w:t>
        <w:br/>
        <w:t xml:space="preserve">    *   Is there "" Intel" in all of this or not.</w:t>
        <w:br/>
        <w:br/>
        <w:t>2.  **Client Requirements:**</w:t>
        <w:br/>
        <w:t xml:space="preserve">    *    Needs to make sure what they ""minta""</w:t>
        <w:br/>
        <w:t xml:space="preserve">    *    It is for ""CIA"" to do their jobs.</w:t>
        <w:br/>
        <w:br/>
        <w:t>3.  **To-Do List / Action Items:**</w:t>
        <w:br/>
        <w:t xml:space="preserve">    *   Make ""100%" if the information for "ketibaan asing need to be ""NICC""</w:t>
        <w:br/>
        <w:t xml:space="preserve">    *   Make a good object so that the action item is meet.</w:t>
        <w:br/>
        <w:t xml:space="preserve">    *   ""Objektif nanti saya ubah"".</w:t>
        <w:br/>
        <w:br/>
        <w:t>4.  **Clarifications &amp; Key Assumptions:**</w:t>
        <w:br/>
        <w:t xml:space="preserve">    *   ABS is separate.</w:t>
        <w:br/>
        <w:br/>
        <w:t>I hope this breakdown is helpful! Let me know if you need any adjustments or further clarification.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