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here's a breakdown of the meeting summary based on the provided transcript excerpts, formatted as requested.</w:t>
        <w:br/>
        <w:br/>
        <w:t>---</w:t>
        <w:br/>
        <w:br/>
        <w:t>1. **Topic / Feature Discussed:** Monitoring Foreign Vessels (00:04-00:27)</w:t>
        <w:br/>
        <w:br/>
        <w:t>2. **Client Requirements:**</w:t>
        <w:br/>
        <w:t xml:space="preserve">   - Objective is to monitor the *number* of foreign naval vessels.</w:t>
        <w:br/>
        <w:t xml:space="preserve">   - Focus is solely on naval vessels, not rented vessels or those carrying containers.</w:t>
        <w:br/>
        <w:t xml:space="preserve">   - Personnel are military.</w:t>
        <w:br/>
        <w:br/>
        <w:t>3. **To-Do List / Action Items:**</w:t>
        <w:br/>
        <w:t xml:space="preserve">   - None explicitly mentioned</w:t>
        <w:br/>
        <w:br/>
        <w:t>4. **Clarifications &amp; Key Assumptions:**</w:t>
        <w:br/>
        <w:t xml:space="preserve">    - Confirmed the discussion pertains solely to sea-based monitoring.</w:t>
        <w:br/>
        <w:br/>
        <w:t>---</w:t>
        <w:br/>
        <w:br/>
        <w:t>1. **Topic / Feature Discussed:** User Roles &amp; Requirements Consistency (02:40-03:32)</w:t>
        <w:br/>
        <w:br/>
        <w:t>2. **Client Requirements:**</w:t>
        <w:br/>
        <w:t xml:space="preserve">    - No additional users are required for this module.</w:t>
        <w:br/>
        <w:t xml:space="preserve">    - Existing user roles are sufficient.</w:t>
        <w:br/>
        <w:br/>
        <w:t>3. **To-Do List / Action Items:**</w:t>
        <w:br/>
        <w:t xml:space="preserve">    - None explicitly mentioned</w:t>
        <w:br/>
        <w:br/>
        <w:t>4. **Clarifications &amp; Key Assumptions:**</w:t>
        <w:br/>
        <w:t xml:space="preserve">    - User requirements are consistent with existing functionalities.</w:t>
        <w:br/>
        <w:br/>
        <w:t>---</w:t>
        <w:br/>
        <w:br/>
        <w:t>1. **Topic / Feature Discussed:** Definition of "Anak Kapal" (Crew) (03:32-04:52)</w:t>
        <w:br/>
        <w:br/>
        <w:t>2. **Client Requirements:**</w:t>
        <w:br/>
        <w:t xml:space="preserve">   - Need clarification on what "anak kapal" (crew) refers to.</w:t>
        <w:br/>
        <w:t xml:space="preserve">   - Is it strictly the sailors on the vessel, or does it encompass all military personnel on board, including those performing tasks like cooking?</w:t>
        <w:br/>
        <w:br/>
        <w:t>3. **To-Do List / Action Items:**</w:t>
        <w:br/>
        <w:t xml:space="preserve">    - Need clarification on the precise definition of "anak kapal" in the context of the system.</w:t>
        <w:br/>
        <w:br/>
        <w:t>4. **Clarifications &amp; Key Assumptions:**</w:t>
        <w:br/>
        <w:t xml:space="preserve">    - The term "anak kapal" needs a clear definition to avoid data entry and reporting errors.</w:t>
        <w:br/>
        <w:t xml:space="preserve">    - Assumption: If it's the latter (all military personnel), this could significantly increase the crew count.</w:t>
        <w:br/>
        <w:br/>
        <w:t>---</w:t>
        <w:br/>
        <w:br/>
        <w:t>1. **Topic / Feature Discussed:** Frequency of Reports &amp; Must-Have Features (04:59-05:30)</w:t>
        <w:br/>
        <w:br/>
        <w:t>2. **Client Requirements:**</w:t>
        <w:br/>
        <w:t xml:space="preserve">    - Initial discussion about monthly and yearly frequency reports.</w:t>
        <w:br/>
        <w:t xml:space="preserve">    - Preference for monthly reports only.</w:t>
        <w:br/>
        <w:t xml:space="preserve">    - Desire to categorize features into "Must Have," "Should Have," and "Nice to Have."</w:t>
        <w:br/>
        <w:br/>
        <w:t>3. **To-Do List / Action Items:**</w:t>
        <w:br/>
        <w:t xml:space="preserve">    - Prioritize features and categorize them as "Must Have," "Should Have," or "Nice to Have."</w:t>
        <w:br/>
        <w:br/>
        <w:t>4. **Clarifications &amp; Key Assumptions:**</w:t>
        <w:br/>
        <w:t xml:space="preserve">    - Monthly reporting is favored for simplicity.</w:t>
        <w:br/>
        <w:br/>
        <w:t>---</w:t>
        <w:br/>
        <w:br/>
        <w:t>1. **Topic / Feature Discussed:**  Advanced Analytics &amp; NCC Reporting (05:30-05:42)</w:t>
        <w:br/>
        <w:br/>
        <w:t>2. **Client Requirements:**</w:t>
        <w:br/>
        <w:t xml:space="preserve">    - NCC reporting is no longer a requirement.</w:t>
        <w:br/>
        <w:br/>
        <w:t>3. **To-Do List / Action Items:**</w:t>
        <w:br/>
        <w:t xml:space="preserve">    - Remove NCC reporting functionality.</w:t>
        <w:br/>
        <w:br/>
        <w:t>4. **Clarifications &amp; Key Assumptions:**</w:t>
        <w:br/>
        <w:t xml:space="preserve">    - NCC reporting is considered obsolete.</w:t>
        <w:br/>
        <w:br/>
        <w:t>---</w:t>
        <w:br/>
        <w:br/>
        <w:t>1. **Topic / Feature Discussed:** Statistics: Embark vs. Disembark (05:48-08:25)</w:t>
        <w:br/>
        <w:br/>
        <w:t>2. **Client Requirements:**</w:t>
        <w:br/>
        <w:t xml:space="preserve">    - Need clarification of "embark" versus "disembark" terminology in a maritime context.</w:t>
        <w:br/>
        <w:br/>
        <w:t>3. **To-Do List / Action Items:**</w:t>
        <w:br/>
        <w:t xml:space="preserve">    - Clarify the meaning of "embark" and "disembark" in the system's context, particularly regarding sea, land and air contexts.</w:t>
        <w:br/>
        <w:br/>
        <w:t>4. **Clarifications &amp; Key Assumptions:**</w:t>
        <w:br/>
        <w:t xml:space="preserve">    - Concern that "embark" and "disembark" might have different meanings in different contexts (sea vs. air/land).</w:t>
        <w:br/>
        <w:br/>
        <w:t>---</w:t>
        <w:br/>
        <w:br/>
        <w:t>1. **Topic / Feature Discussed:** User Roles &amp; Data Consistency (08:51-10:05)</w:t>
        <w:br/>
        <w:br/>
        <w:t>2. **Client Requirements:**</w:t>
        <w:br/>
        <w:t xml:space="preserve">    - Confirm the same users are involved in both loading/embarking and unloading/disembarking processes.</w:t>
        <w:br/>
        <w:t xml:space="preserve">    - Verify data consistency across different modes of transport (sea, land, air).</w:t>
        <w:br/>
        <w:t xml:space="preserve">    - Clarify "anak kapal" (crew) is equal to "anak kapal tentera asing" (foreign military crew) is equal to "tentera asing sendiri" (foreign military personnel).</w:t>
        <w:br/>
        <w:br/>
        <w:t>3. **To-Do List / Action Items:**</w:t>
        <w:br/>
        <w:t xml:space="preserve">    - Ensure data is consistent regardless of transport mode.</w:t>
        <w:br/>
        <w:br/>
        <w:t>4. **Clarifications &amp; Key Assumptions:**</w:t>
        <w:br/>
        <w:t xml:space="preserve">    - Aiming for data consistency across various transportation methods.</w:t>
        <w:br/>
        <w:br/>
        <w:t>---</w:t>
        <w:br/>
        <w:br/>
        <w:t>1. **Topic / Feature Discussed:** Consolidating Similar Statistics (10:05-10:45)</w:t>
        <w:br/>
        <w:br/>
        <w:t>2. **Client Requirements:**</w:t>
        <w:br/>
        <w:t xml:space="preserve">    - Merge similar statistics, specifically those related to departing vessels and departing crew.</w:t>
        <w:br/>
        <w:br/>
        <w:t>3. **To-Do List / Action Items:**</w:t>
        <w:br/>
        <w:t xml:space="preserve">    - Merge statistic entries 24 and 21 as they represent the same data.</w:t>
        <w:br/>
        <w:br/>
        <w:t>4. **Clarifications &amp; Key Assumptions:**</w:t>
        <w:br/>
        <w:t xml:space="preserve">    - The intention is to streamline data presentation by merging duplicate statistics.</w:t>
        <w:br/>
        <w:br/>
        <w:t>---</w:t>
        <w:br/>
        <w:br/>
        <w:t>1. **Topic / Feature Discussed:** Origin and Relevance of Requested Statistics (10:45-11:58)</w:t>
        <w:br/>
        <w:br/>
        <w:t>2. **Client Requirements:**</w:t>
        <w:br/>
        <w:t xml:space="preserve">    - Determine the original requester for specific statistics.</w:t>
        <w:br/>
        <w:t xml:space="preserve">    - Assess the current relevance of previously requested statistics (created in 2020/2021).</w:t>
        <w:br/>
        <w:br/>
        <w:t>3. **To-Do List / Action Items:**</w:t>
        <w:br/>
        <w:t xml:space="preserve">    - Identify the source of the requested statistics to ensure their current validity.</w:t>
        <w:br/>
        <w:br/>
        <w:t>4. **Clarifications &amp; Key Assumptions:**</w:t>
        <w:br/>
        <w:t xml:space="preserve">    - Previous requests may be obsolete due to changes in needs or processes.</w:t>
        <w:br/>
        <w:br/>
        <w:t>---</w:t>
        <w:br/>
        <w:br/>
        <w:t>1. **Topic / Feature Discussed:**  Streamlining Statistics and Data Collection (11:58-12:37)</w:t>
        <w:br/>
        <w:br/>
        <w:t>2. **Client Requirements:**</w:t>
        <w:br/>
        <w:t xml:space="preserve">   - Consolidate statistic entries 25 and 23 (similar to points above).</w:t>
        <w:br/>
        <w:t xml:space="preserve">   - Collect statistics for Sabah and Sarawak territories.</w:t>
        <w:br/>
        <w:br/>
        <w:t>3. **To-Do List / Action Items:**</w:t>
        <w:br/>
        <w:t xml:space="preserve">   - Ensure data is collected for all relevant regions, including Sabah and Sarawak.</w:t>
        <w:br/>
        <w:br/>
        <w:t>4. **Clarifications &amp; Key Assumptions:**</w:t>
        <w:br/>
        <w:t xml:space="preserve">    - Simplification of data collection and presentation.</w:t>
        <w:br/>
        <w:br/>
        <w:t>---</w:t>
        <w:br/>
        <w:br/>
        <w:t>1. **Topic / Feature Discussed:** Statistics User and Frequency (13:40-14:07)</w:t>
        <w:br/>
        <w:br/>
        <w:t>2. **Client Requirements:**</w:t>
        <w:br/>
        <w:t xml:space="preserve">   - All relevant users must be kept consistent for all relevant statistic reports</w:t>
        <w:br/>
        <w:t xml:space="preserve">   - Confirm whether data is collected pertaining to military personnel.</w:t>
        <w:br/>
        <w:br/>
        <w:t>3. **To-Do List / Action Items:**</w:t>
        <w:br/>
        <w:t xml:space="preserve">   - Ensure data is collected for all relevant types of personnel.</w:t>
        <w:br/>
        <w:br/>
        <w:t>4. **Clarifications &amp; Key Assumptions:**</w:t>
        <w:br/>
        <w:t xml:space="preserve">   - If data is not being collected for certain relevant personnel, fix the problem.</w:t>
        <w:br/>
        <w:br/>
        <w:t>---</w:t>
        <w:br/>
        <w:br/>
        <w:t>1. **Topic / Feature Discussed:** Child Modules (14:19-14:34)</w:t>
        <w:br/>
        <w:br/>
        <w:t>2. **Client Requirements:**</w:t>
        <w:br/>
        <w:t xml:space="preserve">   - Verify if module 27 is a sub-module of statistics number 1</w:t>
        <w:br/>
        <w:br/>
        <w:t>3. **To-Do List / Action Items:**</w:t>
        <w:br/>
        <w:t xml:space="preserve">   - Verify that module 27 is in fact a sub module for statistics number 1.</w:t>
        <w:br/>
        <w:br/>
        <w:t>---</w:t>
        <w:br/>
        <w:br/>
        <w:t>1. **Topic / Feature Discussed:** Check anak Kapal (Crew Members (15:39-16:24)</w:t>
        <w:br/>
        <w:br/>
        <w:t>2.  **Client Requirements:**</w:t>
        <w:br/>
        <w:t xml:space="preserve">    -Need to verfiy the ways anak Kapal are arriving. They may also be using plane to arrive at their ship.</w:t>
        <w:br/>
        <w:br/>
        <w:t>3.  **To-Do List / Action Items:**</w:t>
        <w:br/>
        <w:t xml:space="preserve">    -Make sure to check module to ensure Anak Kapal are being properly tracked with correct arrival method.</w:t>
        <w:br/>
        <w:br/>
        <w:t>---</w:t>
        <w:br/>
        <w:br/>
        <w:t>1. **Topic / Feature Discussed:** Distinguishing between Anak Kapal and Passengers (17:32-17:59)</w:t>
        <w:br/>
        <w:br/>
        <w:t>2.  **Client Requirements:**</w:t>
        <w:br/>
        <w:t xml:space="preserve">    -Need a system that is able to differentiate between crew and other passengers.</w:t>
        <w:br/>
        <w:br/>
        <w:t>3.  **To-Do List / Action Items:**</w:t>
        <w:br/>
        <w:t xml:space="preserve">    -Verify process and determine how to indicate crew members with current processes.</w:t>
        <w:br/>
        <w:br/>
        <w:t>---</w:t>
        <w:br/>
        <w:br/>
        <w:t>1. **Topic / Feature Discussed:** Objective of Report (18:19-19:14)</w:t>
        <w:br/>
        <w:br/>
        <w:t>2.  **Client Requirements:**</w:t>
        <w:br/>
        <w:t xml:space="preserve">    -Need to know the ultimate goal of the reports.</w:t>
        <w:br/>
        <w:br/>
        <w:t>3.  **To-Do List / Action Items:**</w:t>
        <w:br/>
        <w:t xml:space="preserve">    -None.</w:t>
        <w:br/>
        <w:br/>
        <w:t>---</w:t>
        <w:br/>
        <w:br/>
        <w:t>1. **Topic / Feature Discussed:** Statistics (22:34-23:00)</w:t>
        <w:br/>
        <w:br/>
        <w:t>2.  **Client Requirements:**</w:t>
        <w:br/>
        <w:t xml:space="preserve">    -Do the data need to be tracked? It currently is not.</w:t>
        <w:br/>
        <w:br/>
        <w:t>3.  **To-Do List / Action Items:**</w:t>
        <w:br/>
        <w:t xml:space="preserve">    -None.</w:t>
        <w:br/>
        <w:br/>
        <w:t>---</w:t>
        <w:br/>
        <w:br/>
        <w:t>1. **Topic / Feature Discussed:** The need to track a certain data (25:44-26:00)</w:t>
        <w:br/>
        <w:br/>
        <w:t>2.  **Client Requirements:**</w:t>
        <w:br/>
        <w:t xml:space="preserve">    -Is it possible data may not be recorded immediately?</w:t>
        <w:br/>
        <w:br/>
        <w:t>3.  **To-Do List / Action Items:**</w:t>
        <w:br/>
        <w:t xml:space="preserve">    -None.</w:t>
        <w:br/>
        <w:br/>
        <w:t>---</w:t>
        <w:br/>
        <w:br/>
        <w:t>1. **Topic / Feature Discussed:** Possible offline data issues (27:07-27:11)</w:t>
        <w:br/>
        <w:br/>
        <w:t>2.  **Client Requirements:**</w:t>
        <w:br/>
        <w:t xml:space="preserve">    -Determine if offline data is integrated correctly into reports.</w:t>
        <w:br/>
        <w:br/>
        <w:t>3.  **To-Do List / Action Items:**</w:t>
        <w:br/>
        <w:t xml:space="preserve">    -Need to determine offline integration.</w:t>
        <w:br/>
        <w:br/>
        <w:t>---</w:t>
        <w:br/>
        <w:br/>
        <w:t>1. **Topic / Feature Discussed:** System Changes (28:15-28:20)</w:t>
        <w:br/>
        <w:br/>
        <w:t>2.  **Client Requirements:**</w:t>
        <w:br/>
        <w:t xml:space="preserve">    -Verify how many people are going through the system.</w:t>
        <w:br/>
        <w:br/>
        <w:t>3.  **To-Do List / Action Items:**</w:t>
        <w:br/>
        <w:t xml:space="preserve">    -Get system numbers.</w:t>
        <w:br/>
        <w:br/>
        <w:t>---</w:t>
        <w:br/>
        <w:br/>
        <w:t>1. **Topic / Feature Discussed:** What should report names be? (30:32-31:01)</w:t>
        <w:br/>
        <w:br/>
        <w:t>2.  **Client Requirements:**</w:t>
        <w:br/>
        <w:t xml:space="preserve">    -Want reports to have a clear naming system.</w:t>
        <w:br/>
        <w:br/>
        <w:t>3.  **To-Do List / Action Items:**</w:t>
        <w:br/>
        <w:t xml:space="preserve">    -Report names must be clear.</w:t>
        <w:br/>
        <w:br/>
        <w:t>---</w:t>
        <w:br/>
        <w:br/>
        <w:t>1. **Topic / Feature Discussed:** Check the names in the system (31:51-31:55)</w:t>
        <w:br/>
        <w:br/>
        <w:t>2.  **Client Requirements:**</w:t>
        <w:br/>
        <w:t xml:space="preserve">    -Check names in the system to ensure accuracy.</w:t>
        <w:br/>
        <w:br/>
        <w:t>3.  **To-Do List / Action Items:**</w:t>
        <w:br/>
        <w:t xml:space="preserve">    -Update names for accuracy.</w:t>
        <w:br/>
        <w:br/>
        <w:t>---</w:t>
        <w:br/>
        <w:br/>
        <w:t>1. **Topic / Feature Discussed:** Check and verify (39:00-39:31)</w:t>
        <w:br/>
        <w:br/>
        <w:t>2.  **Client Requirements:**</w:t>
        <w:br/>
        <w:t xml:space="preserve">    -Verify system and SME are working properly.</w:t>
        <w:br/>
        <w:br/>
        <w:t>3.  **To-Do List / Action Items:**</w:t>
        <w:br/>
        <w:t xml:space="preserve">    -Check system and SME.</w:t>
        <w:br/>
        <w:br/>
        <w:t>---</w:t>
        <w:br/>
        <w:br/>
        <w:t>1. **Topic / Feature Discussed:** Number tally (40:35-40:38)</w:t>
        <w:br/>
        <w:br/>
        <w:t>2.  **Client Requirements:**</w:t>
        <w:br/>
        <w:t xml:space="preserve">    -Verify the numbers tally.</w:t>
        <w:br/>
        <w:br/>
        <w:t>3.  **To-Do List / Action Items:**</w:t>
        <w:br/>
        <w:t xml:space="preserve">    -Make sure data tallies up.</w:t>
        <w:br/>
        <w:br/>
        <w:t>---</w:t>
        <w:br/>
        <w:br/>
        <w:t>1. **Topic / Feature Discussed:** Real Time Monitoring (45:13-45:20)</w:t>
        <w:br/>
        <w:br/>
        <w:t>2.  **Client Requirements:**</w:t>
        <w:br/>
        <w:t xml:space="preserve">    -Report to be real time.</w:t>
        <w:br/>
        <w:br/>
        <w:t>3.  **To-Do List / Action Items:**</w:t>
        <w:br/>
        <w:t xml:space="preserve">    -Need to design report to be real time.</w:t>
        <w:br/>
        <w:br/>
        <w:t>---</w:t>
        <w:br/>
        <w:br/>
        <w:t>1. **Topic / Feature Discussed:** Data (47:07-47:11)</w:t>
        <w:br/>
        <w:br/>
        <w:t>2.  **Client Requirements:**</w:t>
        <w:br/>
        <w:t xml:space="preserve">    -Need to reconfirm data.</w:t>
        <w:br/>
        <w:br/>
        <w:t>3.  **To-Do List / Action Items:**</w:t>
        <w:br/>
        <w:t xml:space="preserve">    -Make sure the data is all reconfirmed and accurate.</w:t>
        <w:br/>
        <w:br/>
        <w:t>---</w:t>
        <w:br/>
        <w:br/>
        <w:t>1. **Topic / Feature Discussed:** Setitk/statistic pindah Anak kapal (49:15-49:20)</w:t>
        <w:br/>
        <w:br/>
        <w:t>2.  **Client Requirements:**</w:t>
        <w:br/>
        <w:t xml:space="preserve">    -Data needs to be in the BI system and one report.</w:t>
        <w:br/>
        <w:br/>
        <w:t>3.  **To-Do List / Action Items:**</w:t>
        <w:br/>
        <w:t xml:space="preserve">    -Ensure data ends up in Bi and is located in the right report.</w:t>
        <w:br/>
        <w:br/>
        <w:t>---</w:t>
        <w:br/>
        <w:br/>
        <w:t>1. **Topic / Feature Discussed:** Statistics related to numbers (51:10-51:13)</w:t>
        <w:br/>
        <w:br/>
        <w:t>2.  **Client Requirements:**</w:t>
        <w:br/>
        <w:t xml:space="preserve">    -Ensure proper counting is set up</w:t>
        <w:br/>
        <w:br/>
        <w:t>3.  **To-Do List / Action Items:**</w:t>
        <w:br/>
        <w:t xml:space="preserve">    -Need to properly set up how numbers are measured.</w:t>
        <w:br/>
        <w:br/>
        <w:t>---</w:t>
        <w:br/>
        <w:br/>
        <w:t>1. **Topic / Feature Discussed:** Shore list (53:30-53:32)</w:t>
        <w:br/>
        <w:br/>
        <w:t>2.  **Client Requirements:**</w:t>
        <w:br/>
        <w:t xml:space="preserve">    -Shore list must work effectively.</w:t>
        <w:br/>
        <w:br/>
        <w:t>3.  **To-Do List / Action Items:**</w:t>
        <w:br/>
        <w:t xml:space="preserve">    -Verify the effectiveness of the shore list.</w:t>
        <w:br/>
        <w:br/>
        <w:t>---</w:t>
        <w:br/>
        <w:br/>
        <w:t>1. **Topic / Feature Discussed:** Statistics (60:54-61:03)</w:t>
        <w:br/>
        <w:br/>
        <w:t>2.  **Client Requirements:**</w:t>
        <w:br/>
        <w:t xml:space="preserve">    -They need the statistics.</w:t>
        <w:br/>
        <w:br/>
        <w:t>3.  **To-Do List / Action Items:**</w:t>
        <w:br/>
        <w:t xml:space="preserve">    -Collect the statistics.</w:t>
        <w:br/>
        <w:br/>
        <w:t>---</w:t>
        <w:br/>
        <w:t>This structure should allow for clear tracking of requirements, action items, and potential points of confusion as the project moves forward.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