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a summary of the meeting based on the provided transcript, structured as requested.</w:t>
        <w:br/>
        <w:br/>
        <w:t>---</w:t>
        <w:br/>
        <w:br/>
        <w:t>### 1. Topic / Feature Discussed: Medical Personnel &amp; Vessels (00:02-00:34)</w:t>
        <w:br/>
        <w:br/>
        <w:t>**Client Requirements:**</w:t>
        <w:br/>
        <w:t>*   Need to know the number of medical personnel. *(00:07-00:09)*</w:t>
        <w:br/>
        <w:t>*   The purpose of tracking is for monitoring, not necessarily action. *(00:22-00:27)*</w:t>
        <w:br/>
        <w:t>*   Need to know how many ships receive medical treatment. *(00:17-00:22)*</w:t>
        <w:br/>
        <w:br/>
        <w:t>**To-Do List / Action Items:**</w:t>
        <w:br/>
        <w:t>*   None explicitly mentioned.</w:t>
        <w:br/>
        <w:br/>
        <w:t>**Clarifications &amp; Key Assumptions:**</w:t>
        <w:br/>
        <w:t>*   It's assumed the focus is on internal data sources, specifically SOS data. *(00:34-00:37)*</w:t>
        <w:br/>
        <w:br/>
        <w:t>---</w:t>
        <w:br/>
        <w:br/>
        <w:t>### 2. Topic / Feature Discussed: Crew Statistics - Leaving Port Area (00:54-01:48)</w:t>
        <w:br/>
        <w:br/>
        <w:t>**Client Requirements:**</w:t>
        <w:br/>
        <w:t>*   Need statistics on crew members leaving the port area. *(00:54-01:00)*</w:t>
        <w:br/>
        <w:t>*   Interested in the *total number* of crew leaving. *(01:14-01:19)*</w:t>
        <w:br/>
        <w:t>*   Needs to know:</w:t>
        <w:br/>
        <w:t xml:space="preserve">    *   Total number of crew leaving *(01:37-01:39)*</w:t>
        <w:br/>
        <w:t xml:space="preserve">    *   Which countries they are from *(01:39-01:43)*</w:t>
        <w:br/>
        <w:t xml:space="preserve">    *   Which ships they are associated with *(01:39-01:43)*</w:t>
        <w:br/>
        <w:br/>
        <w:t>**To-Do List / Action Items:**</w:t>
        <w:br/>
        <w:t>*   None explicitly mentioned.</w:t>
        <w:br/>
        <w:br/>
        <w:t>**Clarifications &amp; Key Assumptions:**</w:t>
        <w:br/>
        <w:t>*   Data input will be from internal sources. *(02:17-02:19)*</w:t>
        <w:br/>
        <w:t>*   Frequency of data collection is a priority. *(02:24-02:28)*</w:t>
        <w:br/>
        <w:br/>
        <w:t>---</w:t>
        <w:br/>
        <w:br/>
        <w:t>### 3. Topic / Feature Discussed: Check-Out Process &amp; "COM" (03:07-04:01)</w:t>
        <w:br/>
        <w:br/>
        <w:t>**Client Requirements:**</w:t>
        <w:br/>
        <w:t>*   Focus on crew members leaving the port area (check-out). *(03:09-03:17)*</w:t>
        <w:br/>
        <w:t>*   Concern about the "issuing" of something -- assumed to be a document or pass. *(03:21-03:24)*</w:t>
        <w:br/>
        <w:t>*   Need to differentiate between crew members and other visitors. *(03:36-03:40)*</w:t>
        <w:br/>
        <w:t>*   Need to know who issues the "COM" documents. *(03:42-03:48)*</w:t>
        <w:br/>
        <w:t>*   "COM" issued to visitors and crew. *(03:49-03:53)*</w:t>
        <w:br/>
        <w:br/>
        <w:t>**To-Do List / Action Items:**</w:t>
        <w:br/>
        <w:t>*   Need to clarify whether the First Port Sender issues the "COM". *(03:45-03:49)*</w:t>
        <w:br/>
        <w:br/>
        <w:t>**Clarifications &amp; Key Assumptions:**</w:t>
        <w:br/>
        <w:t>*   "COM" is issued at the end of the "pass" validity. *(04:00-04:01)*</w:t>
        <w:br/>
        <w:br/>
        <w:t>---</w:t>
        <w:br/>
        <w:br/>
        <w:t>### 4. Topic / Feature Discussed: COM Issuance - Process Details (04:01-05:17)</w:t>
        <w:br/>
        <w:br/>
        <w:t>**Client Requirements:**</w:t>
        <w:br/>
        <w:t>*   Clarification needed: Is the "COM" for returning to a foreign country? *(04:10-04:12, 05:09-05:11)*</w:t>
        <w:br/>
        <w:t>*   Need to understand the reason for issuing the COM and the relationship to extending passes. *(04:14-04:22, 04:54-05:00)*</w:t>
        <w:br/>
        <w:t>*   Flexibility is NOT needed for COM generation. *(05:13-05:17)*</w:t>
        <w:br/>
        <w:br/>
        <w:t>**To-Do List / Action Items:**</w:t>
        <w:br/>
        <w:t>*   None explicitly mentioned</w:t>
        <w:br/>
        <w:br/>
        <w:t>**Clarifications &amp; Key Assumptions:**</w:t>
        <w:br/>
        <w:t>*   Assumptions about the "COM" being used for returning to a foreign country when a pass expires. *(04:23-04:31, 04:54-05:00)*</w:t>
        <w:br/>
        <w:t>*   Assumption: If someone wants to extend their stay, a "COM" is not required. *(05:04-05:07)*</w:t>
        <w:br/>
        <w:t>*   "COM" is a "SP" for return (SP not extended). *(05:11-05:13)*</w:t>
        <w:br/>
        <w:br/>
        <w:t>---</w:t>
        <w:br/>
        <w:br/>
        <w:t>### 5. Topic / Feature Discussed: COM Data - Scope and Issuers (05:26-06:27)</w:t>
        <w:br/>
        <w:br/>
        <w:t>**Client Requirements:**</w:t>
        <w:br/>
        <w:t>*   Interested in the *total number* of "COM" documents. *(05:31-05:34)*</w:t>
        <w:br/>
        <w:t>*   Want to monitor total count. *(05:34-05:36)*</w:t>
        <w:br/>
        <w:t>*   Need to know *who* issues the "COM" documents. *(05:40-05:43)*</w:t>
        <w:br/>
        <w:t>*   Want the *total* COM documents and not just the COM documents issued by Kaulan. *(06:14-06:16)*</w:t>
        <w:br/>
        <w:br/>
        <w:t>**To-Do List / Action Items:**</w:t>
        <w:br/>
        <w:t>*   Verify whether IBC needs to see the "COM" data from the Seafarers Module only or data from every module. *(06:16-06:21)*</w:t>
        <w:br/>
        <w:br/>
        <w:t>**Clarifications &amp; Key Assumptions:**</w:t>
        <w:br/>
        <w:t>*   Clarification on which departments issue "COM" documents (Foreign Workers Department, Enforcement, ESD). *(05:40-05:43)*</w:t>
        <w:br/>
        <w:t>*   Kaulan issues COM documents specifically for ship-related work. *(05:51-05:56)*</w:t>
        <w:br/>
        <w:t>*   URS specifies visitors and ship crew as COM receivers. *(06:06-06:11)*</w:t>
        <w:br/>
        <w:br/>
        <w:t>---</w:t>
        <w:br/>
        <w:br/>
        <w:t>### 6. Topic / Feature Discussed: COM Data - Categories and Sources (07:30-08:32)</w:t>
        <w:br/>
        <w:br/>
        <w:t>**Client Requirements:**</w:t>
        <w:br/>
        <w:t>*   Needs COM data based on three categories: Maritime, Crew, and Branch/State Offices. *(07:55-08:07)*</w:t>
        <w:br/>
        <w:br/>
        <w:t>**To-Do List / Action Items:**</w:t>
        <w:br/>
        <w:t>*   Confirm whether the COM should be based on category or location. *(08:12-08:18)*</w:t>
        <w:br/>
        <w:br/>
        <w:t>**Clarifications &amp; Key Assumptions:**</w:t>
        <w:br/>
        <w:t>*   Cawangan Negeri is a location, not a receiver category. *(08:18-08:20)*</w:t>
        <w:br/>
        <w:br/>
        <w:t>---</w:t>
        <w:br/>
        <w:br/>
        <w:t>### 7. Topic / Feature Discussed: COM "Issue" vs COM "Exit" (08:32-09:23)</w:t>
        <w:br/>
        <w:br/>
        <w:t>**Client Requirements:**</w:t>
        <w:br/>
        <w:t>*   Distinction needed: COM Issued (but not used) vs. COM Used (for Exit). *(08:37-08:41)*</w:t>
        <w:br/>
        <w:t>*   Concern is the number of issued COM documents that are never used. *(09:05-09:21)*</w:t>
        <w:br/>
        <w:br/>
        <w:t>**To-Do List / Action Items:**</w:t>
        <w:br/>
        <w:t>*   Confirm how to capture whether an individual who was issued a COM actually left the country. *(09:12-09:21)*</w:t>
        <w:br/>
        <w:br/>
        <w:t>**Clarifications &amp; Key Assumptions:**</w:t>
        <w:br/>
        <w:t>*   COM is "issued," but the person may not actually leave the country. *(09:05-09:12)*</w:t>
        <w:br/>
        <w:t>*   The system should track the status of COM documents.  Awaiting exit. *(09:12-09:21)*</w:t>
        <w:br/>
        <w:br/>
        <w:t>---</w:t>
        <w:br/>
        <w:br/>
        <w:t>### 8. Topic / Feature Discussed: COM Data - Scope &amp; Modularity (09:29-10:27)</w:t>
        <w:br/>
        <w:br/>
        <w:t>**Client Requirements:**</w:t>
        <w:br/>
        <w:t>*   IBC wants to monitor *all* COM documents. *(09:45-09:51)*</w:t>
        <w:br/>
        <w:t>*   Concern that some COM documents are issued but the individuals never leave. *(09:29-09:41)*</w:t>
        <w:br/>
        <w:t>*   If COM requires a port of exit tele, the module will need cross-module function. *(10:02-10:11)*</w:t>
        <w:br/>
        <w:t>*   Need data from all COM issuers to compare to port of exit tele data. *(10:15-10:27)*</w:t>
        <w:br/>
        <w:br/>
        <w:t>**To-Do List / Action Items:**</w:t>
        <w:br/>
        <w:t>*   Determine ownership of modules (IBC, EMS, and Exit Ports). *(10:28-10:35)*</w:t>
        <w:br/>
        <w:br/>
        <w:t>**Clarifications &amp; Key Assumptions:**</w:t>
        <w:br/>
        <w:t>*   Assumes there is a module that captures the exit confirmation at the departure port. *(10:04-10:11)*</w:t>
        <w:br/>
        <w:br/>
        <w:t>---</w:t>
        <w:br/>
        <w:br/>
        <w:t>### 9. Topic / Feature Discussed: Cross-Border Data - Module Ownership (10:35-11:30)</w:t>
        <w:br/>
        <w:br/>
        <w:t>**Client Requirements:**</w:t>
        <w:br/>
        <w:t>*   Modules are unique but data should be combined by IBC. *(10:35-10:45)*</w:t>
        <w:br/>
        <w:t>*   Exit port needs to verify exit. *(10:55-11:02)*</w:t>
        <w:br/>
        <w:t>*   IBC module focuses on seafarers. *(11:09-11:15)*</w:t>
        <w:br/>
        <w:br/>
        <w:t>**To-Do List / Action Items:**</w:t>
        <w:br/>
        <w:t>*   Identify which module (or modules) has information on Exit Port verification. *(10:57-11:02)*</w:t>
        <w:br/>
        <w:br/>
        <w:t>**Clarifications &amp; Key Assumptions:**</w:t>
        <w:br/>
        <w:t>*   Assumes all COM data is shared. *(11:27-11:28)*</w:t>
        <w:br/>
        <w:br/>
        <w:t>---</w:t>
        <w:br/>
        <w:br/>
        <w:t>### 10. Topic / Feature Discussed: COM Authority &amp; Penguasa Role (11:30-12:56)</w:t>
        <w:br/>
        <w:br/>
        <w:t>**Client Requirements:**</w:t>
        <w:br/>
        <w:t>*   Need to know what modules exist to issue COMs. *(11:28-11:30)*</w:t>
        <w:br/>
        <w:br/>
        <w:t>**To-Do List / Action Items:**</w:t>
        <w:br/>
        <w:t>*   Need to determine who the module owners are (authority/penguasa). *(11:37-11:43)*</w:t>
        <w:br/>
        <w:br/>
        <w:t>**Clarifications &amp; Key Assumptions:**</w:t>
        <w:br/>
        <w:t>*   Some modules might be 'owned' by a central authority (Penguasa), even if used by other departments. *(11:37-11:43)*</w:t>
        <w:br/>
        <w:t>*   Discussion: "Penguasa" issues deportation orders (COM), but other depts use it. *(11:55-11:58)*</w:t>
        <w:br/>
        <w:t>*   IBC controls COM by warrant. *(12:21-12:28)*</w:t>
        <w:br/>
        <w:t>*   Need to add Penguasa to list of COM issuer. *(12:53-12:56)*</w:t>
        <w:br/>
        <w:br/>
        <w:t>---</w:t>
        <w:br/>
        <w:br/>
        <w:t>### 11. Topic / Feature Discussed: RECAP Penguasa Role in COM Issuance (15:00-15:33)</w:t>
        <w:br/>
        <w:br/>
        <w:t>**Client Requirements:**</w:t>
        <w:br/>
        <w:t>*   None.</w:t>
        <w:br/>
        <w:br/>
        <w:t>**To-Do List / Action Items:**</w:t>
        <w:br/>
        <w:t>*   Add Penguasa to COM issuance entity list. *(15:28-15:33)*</w:t>
        <w:br/>
        <w:br/>
        <w:t>**Clarifications &amp; Key Assumptions:**</w:t>
        <w:br/>
        <w:t>*   Reiterates that Penguasa should be on the COM authority list since they are the controlling issuer for COM production. *(15:17-15:24)*</w:t>
        <w:br/>
        <w:br/>
        <w:t>---</w:t>
        <w:br/>
        <w:br/>
        <w:t>### 12. Topic / Feature Discussed: Inclusion of Enforcement in the SRS (15:36-16:17)</w:t>
        <w:br/>
        <w:br/>
        <w:t>**Client Requirements:**</w:t>
        <w:br/>
        <w:t>*   IBC using Enforcement’s module to issue COM, but have not discussed Enforcement's needs or current processes. *(15:46-16:17)*</w:t>
        <w:br/>
        <w:br/>
        <w:t>**To-Do List / Action Items:**</w:t>
        <w:br/>
        <w:t>*   Enforcement will have to approve processes by IBC involving their module. *(16:17-16:19)*</w:t>
        <w:br/>
        <w:br/>
        <w:t>**Clarifications &amp; Key Assumptions:**</w:t>
        <w:br/>
        <w:t>*   IBC is acting without Enforcement's awareness. *(15:46-16:17)*</w:t>
        <w:br/>
        <w:br/>
        <w:t>---</w:t>
        <w:br/>
        <w:br/>
        <w:t>### 13. Topic / Feature Discussed: SRS Finalization (16:46-17:04)</w:t>
        <w:br/>
        <w:br/>
        <w:t>**Client Requirements:**</w:t>
        <w:br/>
        <w:t>*   Final SRS should only contain final data. *(16:46-16:55)*</w:t>
        <w:br/>
        <w:t>*   SRS will be updated after R3. *(16:55-17:01)*</w:t>
        <w:br/>
        <w:br/>
        <w:t>**To-Do List / Action Items:**</w:t>
        <w:br/>
        <w:t>*   Finalize Enforcement inclusion and processes before listing in the SRS. *(17:01-17:04)*</w:t>
        <w:br/>
        <w:br/>
        <w:t>**Clarifications &amp; Key Assumptions:**</w:t>
        <w:br/>
        <w:t>*   List reports need approval from Enforcement before adding to the SRS. *(17:01-17:04)*</w:t>
        <w:br/>
        <w:br/>
        <w:t>---</w:t>
        <w:br/>
        <w:br/>
        <w:t>### 14. Topic / Feature Discussed: Data Source &amp; SRS Update (17:04-17:29)</w:t>
        <w:br/>
        <w:br/>
        <w:t>**Client Requirements:**</w:t>
        <w:br/>
        <w:t>*   Data should be pulled from NICE due to the eventual data migration. *(17:04-17:17)*</w:t>
        <w:br/>
        <w:t>*   Even with a parallel database, NICE should still be the source. *(17:17-17:29)*</w:t>
        <w:br/>
        <w:br/>
        <w:t>**To-Do List / Action Items:**</w:t>
        <w:br/>
        <w:t>*   None explicitly stated.</w:t>
        <w:br/>
        <w:br/>
        <w:t>**Clarifications &amp; Key Assumptions:**</w:t>
        <w:br/>
        <w:t>*   Data from IIS will eventually be migrated to NICE. *(17:04-17:13)*</w:t>
        <w:br/>
        <w:t>*   Migration will involve a parallel duplicate, not a direct migration. *(17:17-17:29)*</w:t>
        <w:br/>
        <w:br/>
        <w:t>---</w:t>
        <w:br/>
        <w:br/>
        <w:t>### 15. Topic / Feature Discussed: Remarks for COM Statistics (17:42-18:01)</w:t>
        <w:br/>
        <w:br/>
        <w:t>**Client Requirements:**</w:t>
        <w:br/>
        <w:t>*   Take requirements but postpone SRS update. *(17:44-17:47)*</w:t>
        <w:br/>
        <w:t>*   Updates should be subject to Enforcement approval. *(17:47-17:52)*</w:t>
        <w:br/>
        <w:br/>
        <w:t>**To-Do List / Action Items:**</w:t>
        <w:br/>
        <w:t>*   Discuss statistic reports with Enforcement. *(17:47-17:52)*</w:t>
        <w:br/>
        <w:br/>
        <w:t>**Clarifications &amp; Key Assumptions:**</w:t>
        <w:br/>
        <w:t>*   COM statistics are for monitoring purposes. *(17:53-18:01)*</w:t>
        <w:br/>
        <w:br/>
        <w:t>---</w:t>
        <w:br/>
        <w:br/>
        <w:t>### 16. Topic / Feature Discussed: Monitoring and Enforcement (18:01-18:25)</w:t>
        <w:br/>
        <w:br/>
        <w:t>**Client Requirements:**</w:t>
        <w:br/>
        <w:t>*   COM statistics and enforcement should be compared. *(18:07-18:13)*</w:t>
        <w:br/>
        <w:t>*   Verification of issued and exit tallies. *(18:13-18:17)*</w:t>
        <w:br/>
        <w:br/>
        <w:t>**To-Do List / Action Items:**</w:t>
        <w:br/>
        <w:t>*   Compare issued COM with actual exit. *(18:13-18:17)*</w:t>
        <w:br/>
        <w:br/>
        <w:t>**Clarifications &amp; Key Assumptions:**</w:t>
        <w:br/>
        <w:t>*   Reports should specify that the cross is with enforcement. *(18:21-18:25)*</w:t>
        <w:br/>
        <w:br/>
        <w:t>---</w:t>
        <w:br/>
        <w:br/>
        <w:t>### 17. Topic / Feature Discussed: System Prioritization for COM Statistics (18:25-19:06)</w:t>
        <w:br/>
        <w:br/>
        <w:t>**Client Requirements:**</w:t>
        <w:br/>
        <w:t>*   COM Statistic data is from enforcement. *(18:32-18:45)*</w:t>
        <w:br/>
        <w:br/>
        <w:t>**To-Do List / Action Items:**</w:t>
        <w:br/>
        <w:t>*   None explicitly stated.</w:t>
        <w:br/>
        <w:br/>
        <w:t>**Clarifications &amp; Key Assumptions:**</w:t>
        <w:br/>
        <w:t>*   COM report frequency is "Should Have". *(18:49-19:06)*</w:t>
        <w:br/>
        <w:br/>
        <w:t>---</w:t>
        <w:br/>
        <w:br/>
        <w:t>### 18. Topic / Feature Discussed: NCC Integration of Reports (19:14-19:59)</w:t>
        <w:br/>
        <w:br/>
        <w:t>**Client Requirements:**</w:t>
        <w:br/>
        <w:t>*   Statistics report should be generated. *(19:14-19:18)*</w:t>
        <w:br/>
        <w:t>*   Report should be similar to the top report. *(19:18-19:21)*</w:t>
        <w:br/>
        <w:br/>
        <w:t>**To-Do List / Action Items:**</w:t>
        <w:br/>
        <w:t>*   Review NCC's reports and displays. *(19:21-19:23)*</w:t>
        <w:br/>
        <w:br/>
        <w:t>**Clarifications &amp; Key Assumptions:**</w:t>
        <w:br/>
        <w:t>*   NCC meetings involve modeling and ID management. *(19:39-19:48)*</w:t>
        <w:br/>
        <w:t>*   NCC meetings are with RA, not PSD or PA. *(19:50-19:59)*</w:t>
        <w:br/>
        <w:br/>
        <w:t>---</w:t>
        <w:br/>
        <w:br/>
        <w:t>### 19. Topic / Feature Discussed: RI/RE and NCC (20:26-20:56)</w:t>
        <w:br/>
        <w:br/>
        <w:t>**Client Requirements:**</w:t>
        <w:br/>
        <w:t>*   Display of PPS in RI. *(20:37-20:49)*</w:t>
        <w:br/>
        <w:t>*   COM data is *not* displayed in NCC. *(20:49-20:56)*</w:t>
        <w:br/>
        <w:br/>
        <w:t>**To-Do List / Action Items:**</w:t>
        <w:br/>
        <w:t>*   Decide who owns the COM data. *(21:37-21:43)*</w:t>
        <w:br/>
        <w:br/>
        <w:t>**Clarifications &amp; Key Assumptions:**</w:t>
        <w:br/>
        <w:t>*   RI and NCC have their own reports. *(20:50-20:53)*</w:t>
        <w:br/>
        <w:br/>
        <w:t>---</w:t>
        <w:br/>
        <w:br/>
        <w:t>### 20. Topic / Feature Discussed: Decision Making of SP with COM and REsponse (21:17-22:57)</w:t>
        <w:br/>
        <w:br/>
        <w:t>**Client Requirements:**</w:t>
        <w:br/>
        <w:t>*   None.</w:t>
        <w:br/>
        <w:br/>
        <w:t>**To-Do List / Action Items:**</w:t>
        <w:br/>
        <w:t>*   None.</w:t>
        <w:br/>
        <w:br/>
        <w:t>**Clarifications &amp; Key Assumptions:**</w:t>
        <w:br/>
        <w:t>*   Decision maker is undecided. *(21:37-21:43)*</w:t>
        <w:br/>
        <w:t>*   Need to know where Special Pass with COM are displayed. *(22:32-22:49)*</w:t>
        <w:br/>
        <w:br/>
        <w:t>---</w:t>
        <w:br/>
        <w:br/>
        <w:t>### 21. Topic / Feature Discussed: Update on FE and Special Pass being transferred to Visa (22:58-23:27)</w:t>
        <w:br/>
        <w:br/>
        <w:t>**Client Requirements:**</w:t>
        <w:br/>
        <w:t>*   Clarification needed on Visa and Special Pass connection. *(23:12-23:18)*</w:t>
        <w:br/>
        <w:br/>
        <w:t>**To-Do List / Action Items:**</w:t>
        <w:br/>
        <w:t>*   What the relation is between Visa and COM. *(23:18-23:27)*</w:t>
        <w:br/>
        <w:br/>
        <w:t>**Clarifications &amp; Key Assumptions:**</w:t>
        <w:br/>
        <w:t>*   Special Pass and COM decision to be discussed in management. *(23:18-23:27)*</w:t>
        <w:br/>
        <w:br/>
        <w:t>---</w:t>
        <w:br/>
        <w:br/>
        <w:t>### 22. Topic / Feature Discussed: COM and Data Limits with IBC (23:37-24:23)</w:t>
        <w:br/>
        <w:br/>
        <w:t>**Client Requirements:**</w:t>
        <w:br/>
        <w:t>*   COM depends on the data available to IBC. *(23:37-24:12)*</w:t>
        <w:br/>
        <w:br/>
        <w:t>**To-Do List / Action Items:**</w:t>
        <w:br/>
        <w:t>*   Make note of which COM's are relevant to IBC. *(24:06-24:12)*</w:t>
        <w:br/>
        <w:br/>
        <w:t>**Clarifications &amp; Key Assumptions:**</w:t>
        <w:br/>
        <w:t>*   "COM" is a standard form letter. *(23:42-23:48)*</w:t>
        <w:br/>
        <w:br/>
        <w:t>---</w:t>
        <w:br/>
        <w:br/>
        <w:t>### 23. Topic / Feature Discussed: Enforcement and Form P (24:23-25:31)</w:t>
        <w:br/>
        <w:br/>
        <w:t>**Client Requirements:**</w:t>
        <w:br/>
        <w:t>*   Need a COM to view the total number of department numbers. *(24:23-24:31)*</w:t>
        <w:br/>
        <w:t>*   Objective to view "Form P", but only if overdue. *(24:47-25:12)*</w:t>
        <w:br/>
        <w:br/>
        <w:t>**To-Do List / Action Items:**</w:t>
        <w:br/>
        <w:t>*   List COM's from enforcement in the report if the stay goes over seven days. *(24:47-25:12)*</w:t>
        <w:br/>
        <w:br/>
        <w:t>**Clarifications &amp; Key Assumptions:**</w:t>
        <w:br/>
        <w:t>*   Form P required for stays between 1-7 days. *(24:50-25:05)*</w:t>
        <w:br/>
        <w:t>*   Stays over seven days require enforcement involvement. *(25:06-25:12)*</w:t>
        <w:br/>
        <w:t>*   "Form P" is the surat from "Form P" stating that all information be exported. *(25:23-25:31)*</w:t>
        <w:br/>
        <w:br/>
        <w:t>---</w:t>
        <w:br/>
        <w:br/>
        <w:t>### 24. Topic / Feature Discussed: 7 Days SP to 30 Days SP (25:31-26:16)</w:t>
        <w:br/>
        <w:br/>
        <w:t>**Client Requirements:**</w:t>
        <w:br/>
        <w:t>*   Special Pass required 30 days but enforced as 7 days. *(25:31-25:54)*</w:t>
        <w:br/>
        <w:br/>
        <w:t>**To-Do List / Action Items:**</w:t>
        <w:br/>
        <w:t>*   Determine SP with COM duration. *(25:54-25:57)*</w:t>
        <w:br/>
        <w:br/>
        <w:t>**Clarifications &amp; Key Assumptions:**</w:t>
        <w:br/>
        <w:t>*   Enforcement to IBC to issue Special Pass for overstay. *(26:01-26:16)*</w:t>
        <w:br/>
        <w:br/>
        <w:t>---</w:t>
        <w:br/>
        <w:br/>
        <w:t>### 25. Topic / Feature Discussed: Objective and Users for SP+COM (26:16-26:35)</w:t>
        <w:br/>
        <w:br/>
        <w:t>**Client Requirements:**</w:t>
        <w:br/>
        <w:t>*   Objective: Monitor total statistics for COM issued for overstays. *(26:16-26:24)*</w:t>
        <w:br/>
        <w:t>*   User and Department list. *(26:25-26:30)*</w:t>
        <w:br/>
        <w:br/>
        <w:t>**To-Do List / Action Items:**</w:t>
        <w:br/>
        <w:t>*   What data to view on frequent charts. *(26:35-26:40)*</w:t>
        <w:br/>
        <w:br/>
        <w:t>**Clarifications &amp; Key Assumptions:**</w:t>
        <w:br/>
        <w:t>*   SP+COM for analysis purposes. *(26:30-26:35)*</w:t>
        <w:br/>
        <w:br/>
        <w:t>---</w:t>
        <w:br/>
        <w:br/>
        <w:t>### 26. Topic / Feature Discussed: Report on SP+COM (26:40-27:32)</w:t>
        <w:br/>
        <w:br/>
        <w:t>**Client Requirements:**</w:t>
        <w:br/>
        <w:t>*   Data source frequency TBD. *(26:40-26:51)*</w:t>
        <w:br/>
        <w:t>*   Frequency and priority is shoulder have. *(26:51-27:01)*</w:t>
        <w:br/>
        <w:t>*   Report on SP+COM is "Should Have". *(27:06-27:14)*</w:t>
        <w:br/>
        <w:br/>
        <w:t>**To-Do List / Action Items:**</w:t>
        <w:br/>
        <w:t>*   Review "Mission Exit COM". *(27:14-27:23)*</w:t>
        <w:br/>
        <w:br/>
        <w:t>**Clarifications &amp; Key Assumptions:**</w:t>
        <w:br/>
        <w:t>*   Need to view reasons why COM is issued. *(27:26-27:32)*</w:t>
        <w:br/>
        <w:br/>
        <w:t>---</w:t>
        <w:br/>
        <w:br/>
        <w:t>### 27. Topic / Feature Discussed: Attributes for SP+COM Reports (27:32-28:07)</w:t>
        <w:br/>
        <w:br/>
        <w:t>**Client Requirements:**</w:t>
        <w:br/>
        <w:t>*   Which SP+COM location is to be viewed. *(27:32-27:50)*</w:t>
        <w:br/>
        <w:t>*   Add attributes. *(27:50-28:00)*</w:t>
        <w:br/>
        <w:t>*   Data on the COM from that point. *(28:00-28:07)*</w:t>
        <w:br/>
        <w:br/>
        <w:t>**To-Do List / Action Items:**</w:t>
        <w:br/>
        <w:t>*   Data should segregate COM issued. *(28:00-28:04)*</w:t>
        <w:br/>
        <w:t>*   Determine if need type of SP pass. *(28:04-28:07)*</w:t>
        <w:br/>
        <w:br/>
        <w:t>**Clarifications &amp; Key Assumptions:**</w:t>
        <w:br/>
        <w:t>*   Objective is for 100,000 checks on SP+COM and where they leave COM. *(28:04-28:07)*</w:t>
        <w:br/>
        <w:br/>
        <w:t>---</w:t>
        <w:br/>
        <w:br/>
        <w:t>### 28. Topic / Feature Discussed: Added SP+COM attributes (30:01-30:45)</w:t>
        <w:br/>
        <w:br/>
        <w:t>**Client Requirements:**</w:t>
        <w:br/>
        <w:t>*Segregated COM by type of pass issued. *(30:01-30:17)*</w:t>
        <w:br/>
        <w:t>*View type of passes to segregate report. *(30:17-30:24)*</w:t>
        <w:br/>
        <w:t>*Report objective -View reasons for COM issued with segregation pass issued for each reason. *(30:24-30:37)*</w:t>
        <w:br/>
        <w:t>*Must view by COM. *(30:37-30:45)*</w:t>
        <w:br/>
        <w:br/>
        <w:t>**To-Do List / Action Items:**</w:t>
        <w:br/>
        <w:t>*Make a detailed log of each COM pass and reason for issuance. *(30:01-30:45)*</w:t>
        <w:br/>
        <w:br/>
        <w:t>**Clarifications &amp; Key Assumptions:**</w:t>
        <w:br/>
        <w:t>*None.</w:t>
        <w:br/>
        <w:br/>
        <w:t>---</w:t>
        <w:br/>
        <w:br/>
        <w:t>### 29. Topic / Feature Discussed: Status SP+COM reports (30:45-31:17)</w:t>
        <w:br/>
        <w:br/>
        <w:t>**Client Requirements:**</w:t>
        <w:br/>
        <w:t>*COM should be verified by IBC, not issued by. *(30:45-31:17)*</w:t>
        <w:br/>
        <w:br/>
        <w:t>**To-Do List / Action Items:**</w:t>
        <w:br/>
        <w:t>*Change report from "issued COM" to "Verification COM". *(31:05-31:10)*</w:t>
        <w:br/>
        <w:br/>
        <w:t>**Clarifications &amp; Key Assumptions:**</w:t>
        <w:br/>
        <w:t>*None.</w:t>
        <w:br/>
        <w:br/>
        <w:t>---</w:t>
        <w:br/>
        <w:br/>
        <w:t>### 30. Topic / Feature Discussed: Verification SP+COM reports (31:17-32:30)</w:t>
        <w:br/>
        <w:br/>
        <w:t>**Client Requirements:**</w:t>
        <w:br/>
        <w:t>*IBC need to monitor statistics on verification COM. *(31:17-31:43)*</w:t>
        <w:br/>
        <w:t>*Objective is to monitor valid dates for verification COM. *(31:52-31:56)*</w:t>
        <w:br/>
        <w:t>*Is there any trends to the verification COM? *(32:01-32:30)*</w:t>
        <w:br/>
        <w:br/>
        <w:t>**To-Do List / Action Items:**</w:t>
        <w:br/>
        <w:t>*None.</w:t>
        <w:br/>
        <w:br/>
        <w:t>**Clarifications &amp; Key Assumptions:**</w:t>
        <w:br/>
        <w:t>*Trend analysis COM, determine students, workers and overstay. *(32:13-32:27)*</w:t>
        <w:br/>
        <w:br/>
        <w:t>---</w:t>
        <w:br/>
        <w:br/>
        <w:t>### 31. Topic / Feature Discussed: Verification SP+COM report options (32:30-33:12)</w:t>
        <w:br/>
        <w:br/>
        <w:t>**Client Requirements:**</w:t>
        <w:br/>
        <w:t>*Do not need types of passes to view report. *(32:30-32:34)*</w:t>
        <w:br/>
        <w:t>*Verify which pass is most used. *(32:41-32:47)*</w:t>
        <w:br/>
        <w:t>*The COM should be tracked, which includes COM verification and special passes. *(33:05-33:12)*</w:t>
        <w:br/>
        <w:br/>
        <w:t>**To-Do List / Action Items:**</w:t>
        <w:br/>
        <w:t>*None.</w:t>
        <w:br/>
        <w:br/>
        <w:t>**Clarifications &amp; Key Assumptions:**</w:t>
        <w:br/>
        <w:t>*Pemegang Pass, Student Pass COM used most. *(33:05-33:12)*</w:t>
        <w:br/>
        <w:br/>
        <w:t>---</w:t>
        <w:br/>
        <w:br/>
        <w:t>### 32. Topic / Feature Discussed: Finalizing COM Verification process for the report (33:15-34:47)</w:t>
        <w:br/>
        <w:br/>
        <w:t>**Client Requirements:**</w:t>
        <w:br/>
        <w:t>*The cause of COM, how the types of passes should be listed. *(33:15-33:43)*</w:t>
        <w:br/>
        <w:t>*The COM report should include special passes only. *(33:43-33:47)*</w:t>
        <w:br/>
        <w:t>*Type passes, which passes have a high return and can be used in the report. *(33:51-34:13)*</w:t>
        <w:br/>
        <w:t>*Data source for the COM is Stable. *(34:44-34:47)*</w:t>
        <w:br/>
        <w:br/>
        <w:t>**To-Do List / Action Items:**</w:t>
        <w:br/>
        <w:t>*None.</w:t>
        <w:br/>
        <w:br/>
        <w:t>**Clarifications &amp; Key Assumptions:**</w:t>
        <w:br/>
        <w:t>*COM and operations in the report. *(34:13-34:17)*</w:t>
        <w:br/>
        <w:t>*The user will understand the operation and how it works. *(34:32-34:37)*</w:t>
        <w:br/>
        <w:br/>
        <w:t>---</w:t>
        <w:br/>
        <w:br/>
        <w:t>### 33. Topic / Feature Discussed: Recap of what the COM report should look like (34:51-35:38)</w:t>
        <w:br/>
        <w:br/>
        <w:t>**Client Requirements:**</w:t>
        <w:br/>
        <w:t>*COM report will have type of pass, and will show total COM issued for each pass. *(34:51-35:38)*</w:t>
        <w:br/>
        <w:br/>
        <w:t>**To-Do List / Action Items:**</w:t>
        <w:br/>
        <w:t>*Rearrange the list of COM, by which is more used so it is easier to find. *(35:30-35:34)*</w:t>
        <w:br/>
        <w:br/>
        <w:t>**Clarifications &amp; Key Assumptions:**</w:t>
        <w:br/>
        <w:t>*Use type of pass issued in the COM report. *(35:16-35:21)*</w:t>
        <w:br/>
        <w:t>*Ensure team is following guidelines set. *(35:43-35:45)*</w:t>
        <w:br/>
        <w:br/>
        <w:t>---</w:t>
        <w:br/>
        <w:br/>
        <w:t>### 34. Topic / Feature Discussed: COM Requirements with DLICC and priority (35:47-36:22)</w:t>
        <w:br/>
        <w:br/>
        <w:t>**Client Requirements:**</w:t>
        <w:br/>
        <w:t>*Requirements for DLICC and ICC still in review. *(35:47-36:22)*</w:t>
        <w:br/>
        <w:br/>
        <w:t>**To-Do List / Action Items:**</w:t>
        <w:br/>
        <w:t>*Understand the roles and responsibilities of DLICC. *(36:10-36:12)*</w:t>
        <w:br/>
        <w:t>*Understand the roles and responsibilities of ICC. *(36:10-36:12)*</w:t>
        <w:br/>
        <w:br/>
        <w:t>**Clarifications &amp; Key Assumptions:**</w:t>
        <w:br/>
        <w:t>*Cheat bag concept with requirements, if one knows cheat bag, can get right answer. *(36:21-36:22)*</w:t>
        <w:br/>
        <w:br/>
        <w:t>---</w:t>
        <w:br/>
        <w:br/>
        <w:t>### 35. Topic / Feature Discussed: Cheat Bag with reports (37:33-38:44)</w:t>
        <w:br/>
        <w:br/>
        <w:t>**Client Requirements:**</w:t>
        <w:br/>
        <w:t>*None.</w:t>
        <w:br/>
        <w:br/>
        <w:t>**To-Do List / Action Items:**</w:t>
        <w:br/>
        <w:t>*None.</w:t>
        <w:br/>
        <w:br/>
        <w:t>**Clarifications &amp; Key Assumptions:**</w:t>
        <w:br/>
        <w:t>*Team to minimize report data for ease of tracking. *(38:21-38:44)*</w:t>
        <w:br/>
        <w:br/>
        <w:t>---</w:t>
        <w:br/>
        <w:br/>
        <w:t>### 36. Topic / Feature Discussed: Combine reports with 42 with list of departures with COM (38:55-39:21)</w:t>
        <w:br/>
        <w:br/>
        <w:t>**Client Requirements:**</w:t>
        <w:br/>
        <w:t>*None.</w:t>
        <w:br/>
        <w:br/>
        <w:t>**To-Do List / Action Items:**</w:t>
        <w:br/>
        <w:t>*Combine item from 42 with list of departure. *(39:11-39:21)*</w:t>
        <w:br/>
        <w:br/>
        <w:t>**Clarifications &amp; Key Assumptions:**</w:t>
        <w:br/>
        <w:t>*Detail will improve from combining the list. *(39:13-39:16)*</w:t>
        <w:br/>
        <w:br/>
        <w:t>---</w:t>
        <w:br/>
        <w:br/>
        <w:t>### 37. Topic / Feature Discussed: Recap to combined reports (39:25-40:11)</w:t>
        <w:br/>
        <w:br/>
        <w:t>**Client Requirements:**</w:t>
        <w:br/>
        <w:t>*Combine reports and label COM combine. *(39:25-39:46)*</w:t>
        <w:br/>
        <w:br/>
        <w:t>**To-Do List / Action Items:**</w:t>
        <w:br/>
        <w:t>*Ensure reports are not doubled. *(39:48-40:11)*</w:t>
        <w:br/>
        <w:br/>
        <w:t>**Clarifications &amp; Key Assumptions:**</w:t>
        <w:br/>
        <w:t>*Need to decide reports label so team can easily find data. *(39:51-39:54)*</w:t>
        <w:br/>
        <w:br/>
        <w:t>---</w:t>
        <w:br/>
        <w:br/>
        <w:t>### 38. Topic / Feature Discussed: Verification of Reports with COM (40:11-41:00)</w:t>
        <w:br/>
        <w:br/>
        <w:t>**Client Requirements:**</w:t>
        <w:br/>
        <w:t>*Verification that each report with COM have individual. *(40:11-40:33)*</w:t>
        <w:br/>
        <w:t>*Reports will use filter. *(40:19-40:23)*</w:t>
        <w:br/>
        <w:br/>
        <w:t>**To-Do List / Action Items:**</w:t>
        <w:br/>
        <w:t>*Decide if reports 42 is required. *(40:52-41:00)*</w:t>
        <w:br/>
        <w:br/>
        <w:t>**Clarifications &amp; Key Assumptions:**</w:t>
        <w:br/>
        <w:t>*Use filer for individual. *(40:19-40:23)*</w:t>
        <w:br/>
        <w:t>*COM's are connected to types of SP. *(40:30-40:36)*</w:t>
        <w:br/>
        <w:br/>
        <w:t>---</w:t>
        <w:br/>
        <w:br/>
        <w:t>### 39. Topic / Feature Discussed: Report Label requirements. (41:08-41:21)</w:t>
        <w:br/>
        <w:br/>
        <w:t>**Client Requirements:**</w:t>
        <w:br/>
        <w:t>*Labels need to be written in a way people understand. *(41:08-41:16)*</w:t>
        <w:br/>
        <w:br/>
        <w:t>**To-Do List / Action Items:**</w:t>
        <w:br/>
        <w:t>*None.</w:t>
        <w:br/>
        <w:br/>
        <w:t>**Clarifications &amp; Key Assumptions:**</w:t>
        <w:br/>
        <w:t>*Make sure the labels reflect what the numbers present. *(41:13-41:21)*</w:t>
        <w:br/>
        <w:br/>
        <w:t>---</w:t>
        <w:br/>
        <w:br/>
        <w:t>### 40. Topic / Feature Discussed: Reiterate to use immigration definition (41:21-44:23)</w:t>
        <w:br/>
        <w:br/>
        <w:t>**Client Requirements:**</w:t>
        <w:br/>
        <w:t>*None.</w:t>
        <w:br/>
        <w:br/>
        <w:t>**To-Do List / Action Items:**</w:t>
        <w:br/>
        <w:t>*What is a valid example. *(42:29-42:30)*</w:t>
        <w:br/>
        <w:br/>
        <w:t>**Clarifications &amp; Key Assumptions:**</w:t>
        <w:br/>
        <w:t>*Pendatang Asing definition, immigrant with passport in Malaysia. *(43:24-43:37)*</w:t>
        <w:br/>
        <w:br/>
        <w:t>---</w:t>
        <w:br/>
        <w:br/>
        <w:t>### 41. Topic / Feature Discussed: Examples of Immigration with valid pass (44:43-45:16)</w:t>
        <w:br/>
        <w:br/>
        <w:t>**Client Requirements:**</w:t>
        <w:br/>
        <w:t>*None.</w:t>
        <w:br/>
        <w:br/>
        <w:t>**To-Do List / Action Items:**</w:t>
        <w:br/>
        <w:t>*Understand with Immagrant without pass, which will use a valid pass. *(44:43-45:16)*</w:t>
        <w:br/>
        <w:br/>
        <w:t>**Clarifications &amp; Key Assumptions:**</w:t>
        <w:br/>
        <w:t>*None.</w:t>
        <w:br/>
        <w:br/>
        <w:t>---</w:t>
        <w:br/>
        <w:br/>
        <w:t>### 42. Topic / Feature Discussed: Definition of immigrant (45:15-45:35)</w:t>
        <w:br/>
        <w:br/>
        <w:t>**Client Requirements:**</w:t>
        <w:br/>
        <w:t>*None.</w:t>
        <w:br/>
        <w:br/>
        <w:t>**To-Do List / Action Items:**</w:t>
        <w:br/>
        <w:t>*Team to determine a solid example of what the label should be. *(45:33-45:35)*</w:t>
        <w:br/>
        <w:br/>
        <w:t>**Clarifications &amp; Key Assumptions:**</w:t>
        <w:br/>
        <w:t>*None.</w:t>
        <w:br/>
        <w:br/>
        <w:t>---</w:t>
        <w:br/>
        <w:br/>
        <w:t>### 43. Topic / Feature Discussed: Finding Example of Immigrants who have pass (46:06-47:25)</w:t>
        <w:br/>
        <w:br/>
        <w:t>**Client Requirements:**</w:t>
        <w:br/>
        <w:t>*All immigrants have a pass of some sort. *(46:06-47:25)*</w:t>
        <w:br/>
        <w:br/>
        <w:t>**To-Do List / Action Items:**</w:t>
        <w:br/>
        <w:t>*What reports does the applicant want to create. *(47:06-47:11)*</w:t>
        <w:br/>
        <w:br/>
        <w:t>**Clarifications &amp; Key Assumptions:**</w:t>
        <w:br/>
        <w:t>*All immigrants are valid. *(47:06-47:11)*</w:t>
        <w:br/>
        <w:br/>
        <w:t>---</w:t>
        <w:br/>
        <w:br/>
        <w:t>### 44. Topic / Feature Discussed: Breaking down the immigrants as part of the population (47:25-47:44)</w:t>
        <w:br/>
        <w:br/>
        <w:t>**Client Requirements:**</w:t>
        <w:br/>
        <w:t>*None.</w:t>
        <w:br/>
        <w:br/>
        <w:t>**To-Do List / Action Items:**</w:t>
        <w:br/>
        <w:t>*None.</w:t>
        <w:br/>
        <w:br/>
        <w:t>**Clarifications &amp; Key Assumptions:**</w:t>
        <w:br/>
        <w:t>*All immigrants will have a pass. *(47:25-47:44)*</w:t>
        <w:br/>
        <w:br/>
        <w:t>---</w:t>
        <w:br/>
        <w:br/>
        <w:t>### 45. Topic / Feature Discussed: COM and the Immigrant reports (47:54-48:05)</w:t>
        <w:br/>
        <w:br/>
        <w:t>**Client Requirements:**</w:t>
        <w:br/>
        <w:t>*Does the report require any type of attribute? *(47:54-48:05)*</w:t>
        <w:br/>
        <w:br/>
        <w:t>**To-Do List / Action Items:**</w:t>
        <w:br/>
        <w:t>*Check if there are reports that have the same COM data. *(48:04-48:05)*</w:t>
        <w:br/>
        <w:br/>
        <w:t>**Clarifications &amp; Key Assumptions:**</w:t>
        <w:br/>
        <w:t>*Want the label from the list, if the list will be outputted. *(48:04-48:05)*</w:t>
        <w:br/>
        <w:br/>
        <w:t>---</w:t>
        <w:br/>
        <w:br/>
        <w:t>### 46. Topic / Feature Discussed: Discussion if COM data is required (48:05-48:48)</w:t>
        <w:br/>
        <w:br/>
        <w:t>**Client Requirements:**</w:t>
        <w:br/>
        <w:t>*Is the data on immigrant a required data? *(48:05-48:32)*</w:t>
        <w:br/>
        <w:br/>
        <w:t>**To-Do List / Action Items:**</w:t>
        <w:br/>
        <w:t>*Need Cik Zul to create a report that the data in it, with the exact requirements. *(48:34-48:41)*</w:t>
        <w:br/>
        <w:t>*Is there is a business case? *(48:41-48:48)*</w:t>
        <w:br/>
        <w:br/>
        <w:t>**Clarifications &amp; Key Assumptions:**</w:t>
        <w:br/>
        <w:t>*Specific is required. *(48:44-48:46)*</w:t>
        <w:br/>
        <w:br/>
        <w:t>---</w:t>
        <w:br/>
        <w:br/>
        <w:t>### 47. Topic / Feature Discussed: Reaffirm the decision and simplify reports (48:51-49:26)</w:t>
        <w:br/>
        <w:br/>
        <w:t>**Client Requirements:**</w:t>
        <w:br/>
        <w:t>*Simplify and only use data that is required. *(48:51-49:26)*</w:t>
        <w:br/>
        <w:br/>
        <w:t>**To-Do List / Action Items:**</w:t>
        <w:br/>
        <w:t>*Are reports 42 and above needed? *(49:17-49:18)*</w:t>
        <w:br/>
        <w:br/>
        <w:t>**Clarifications &amp; Key Assumptions:**</w:t>
        <w:br/>
        <w:t>*Have they already requested data? *(49:17-49:18)*</w:t>
        <w:br/>
        <w:br/>
        <w:t>---</w:t>
        <w:br/>
        <w:br/>
        <w:t>### 48. Topic / Feature Discussed: What Status do they have in the reports? (50:12-50:21)</w:t>
        <w:br/>
        <w:br/>
        <w:t>**Client Requirements:**</w:t>
        <w:br/>
        <w:t>*Special pass required. *(50:12-50:21)*</w:t>
        <w:br/>
        <w:br/>
        <w:t>**To-Do List / Action Items:**</w:t>
        <w:br/>
        <w:t>*How to combine. *(50:18-50:21)*</w:t>
        <w:br/>
        <w:br/>
        <w:t>**Clarifications &amp; Key Assumptions:**</w:t>
        <w:br/>
        <w:t>*Must have filter. *(50:18-50:21)*</w:t>
        <w:br/>
        <w:br/>
        <w:t>---</w:t>
        <w:br/>
        <w:br/>
        <w:t>### 49. Topic / Feature Discussed: Filter data by document status (52:32-53:21)</w:t>
        <w:br/>
        <w:br/>
        <w:t>**Client Requirements:**</w:t>
        <w:br/>
        <w:t>*Pass data for document (Not Party), filter out by status. *(52:32-53:00)*</w:t>
        <w:br/>
        <w:t>*Status to be valid. *(53:08-53:21)*</w:t>
        <w:br/>
        <w:br/>
        <w:t>**To-Do List / Action Items:**</w:t>
        <w:br/>
        <w:t>*Which filters to use for the document status. *(53:00-53:10)*</w:t>
        <w:br/>
        <w:br/>
        <w:t>**Clarifications &amp; Key Assumptions:**</w:t>
        <w:br/>
        <w:t>*Data used is only valid and not past due. *(53:08-53:10)*</w:t>
        <w:br/>
        <w:br/>
        <w:t>---</w:t>
        <w:br/>
        <w:br/>
        <w:t>### 50. Topic / Feature Discussed: Expired Pass is Valid (53:21-54:04)</w:t>
        <w:br/>
        <w:br/>
        <w:t>**Client Requirements:**</w:t>
        <w:br/>
        <w:t>*Pass must be valid and active. *(53:21-54:04)*</w:t>
        <w:br/>
        <w:br/>
        <w:t>**To-Do List / Action Items:**</w:t>
        <w:br/>
        <w:t>*Must find out validity pass. *(54:03-54:04)*</w:t>
        <w:br/>
        <w:br/>
        <w:t>**Clarifications &amp; Key Assumptions:**</w:t>
        <w:br/>
        <w:t>*Pass should provide SAF. *(54:03-54:04)*</w:t>
        <w:br/>
        <w:br/>
        <w:t>---</w:t>
        <w:br/>
        <w:br/>
        <w:t>### 51. Topic / Feature Discussed: Valid pass to create report (54:24-55:30)</w:t>
        <w:br/>
        <w:br/>
        <w:t>**Client Requirements:**</w:t>
        <w:br/>
        <w:t>*The report can only be generated is the status is Active/Valid. *(54:24-54:33)*</w:t>
        <w:br/>
        <w:t>*Determine what documents this reports. *(54:33-55:30)*</w:t>
        <w:br/>
        <w:br/>
        <w:t>**To-Do List / Action Items:**</w:t>
        <w:br/>
        <w:t>*Understand what "passport" is to this team. *(55:21-55:22)*</w:t>
        <w:br/>
        <w:t>*Confirm with team what documents can they see and which are the most important. *(55:26-55:30)*</w:t>
        <w:br/>
        <w:br/>
        <w:t>**Clarifications &amp; Key Assumptions:**</w:t>
        <w:br/>
        <w:t>*Team will use passports as identification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