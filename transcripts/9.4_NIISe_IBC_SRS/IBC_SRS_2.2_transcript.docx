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[00:02 - 00:04] Speaker A: yang apa kata?</w:t>
      </w:r>
    </w:p>
    <w:p>
      <w:r>
        <w:t>[00:04 - 00:07] Speaker A: Tindakan ada berapa tindakan lagi.</w:t>
      </w:r>
    </w:p>
    <w:p>
      <w:r>
        <w:t>[00:07 - 00:09] Speaker A: Kenapa kita nak tahu orang perubatan ni.</w:t>
      </w:r>
    </w:p>
    <w:p>
      <w:r>
        <w:t>[00:14 - 00:15] Speaker A: Kalau banyak.</w:t>
      </w:r>
    </w:p>
    <w:p>
      <w:r>
        <w:t>[00:17 - 00:22] Speaker A: Untuk apa kita nak tahu kapal berapa ramai kapal yang dapat rawatan?</w:t>
      </w:r>
    </w:p>
    <w:p>
      <w:r>
        <w:t>[00:22 - 00:26] Speaker A: ataupun untuk pemantauan saja pemantauan sajalah.</w:t>
      </w:r>
    </w:p>
    <w:p>
      <w:r>
        <w:t>[00:26 - 00:27] Speaker A: Tak ada.</w:t>
      </w:r>
    </w:p>
    <w:p>
      <w:r>
        <w:t>[00:27 - 00:28] Speaker A: Itu sajalah.</w:t>
      </w:r>
    </w:p>
    <w:p>
      <w:r>
        <w:t>[00:29 - 00:34] Speaker A: untuk tujuan dia.</w:t>
      </w:r>
    </w:p>
    <w:p>
      <w:r>
        <w:t>[00:34 - 00:37] Speaker A: Okey data sos dalaman frekuensi.</w:t>
      </w:r>
    </w:p>
    <w:p>
      <w:r>
        <w:t>[00:39 - 00:40] Speaker A: semua.</w:t>
      </w:r>
    </w:p>
    <w:p>
      <w:r>
        <w:t>[00:41 - 00:44] Speaker A: dah prioriti prioriti should should.</w:t>
      </w:r>
    </w:p>
    <w:p>
      <w:r>
        <w:t>[00:47 - 00:51] Speaker A: advance analitik dengan NIC tak ada saya rasa tak ada.</w:t>
      </w:r>
    </w:p>
    <w:p>
      <w:r>
        <w:t>[00:54 - 00:58] Speaker A: Statistik anak kapal keluar kawasan pelabuhan.</w:t>
      </w:r>
    </w:p>
    <w:p>
      <w:r>
        <w:t>[00:58 - 01:00] Speaker A: Keluar kawasan pelabuhan.</w:t>
      </w:r>
    </w:p>
    <w:p>
      <w:r>
        <w:t>[01:03 - 01:04] Speaker A: yang short tadi eh?</w:t>
      </w:r>
    </w:p>
    <w:p>
      <w:r>
        <w:t>[01:05 - 01:06] Speaker A: Ha yang ni yang keluar kawasan.</w:t>
      </w:r>
    </w:p>
    <w:p>
      <w:r>
        <w:t>[01:12 - 01:12] Speaker A: Yang ini jadi ke?</w:t>
      </w:r>
    </w:p>
    <w:p>
      <w:r>
        <w:t>[01:12 - 01:13] Speaker B: 36?</w:t>
      </w:r>
    </w:p>
    <w:p>
      <w:r>
        <w:t>[01:14 - 01:19] Speaker A: Yang kita berminat dengan jumlah dia saja atau?</w:t>
      </w:r>
    </w:p>
    <w:p>
      <w:r>
        <w:t>[01:20 - 01:23] Speaker A: Jumlah kapal yang keluar negara ah.</w:t>
      </w:r>
    </w:p>
    <w:p>
      <w:r>
        <w:t>[01:23 - 01:23] Speaker A: Jumlah tu.</w:t>
      </w:r>
    </w:p>
    <w:p>
      <w:r>
        <w:t>[01:23 - 01:24] Speaker B: Jumlah tu.</w:t>
      </w:r>
    </w:p>
    <w:p>
      <w:r>
        <w:t>[01:24 - 01:28] Speaker A: Jumlah berapa berapa anak kapal yang?</w:t>
      </w:r>
    </w:p>
    <w:p>
      <w:r>
        <w:t>[01:28 - 01:28] Speaker B: Anak kapal tu.</w:t>
      </w:r>
    </w:p>
    <w:p>
      <w:r>
        <w:t>[01:28 - 01:32] Speaker A: So ada ada filter dia baik. Itulah maksudnya adalah kapal mana apa semua.</w:t>
      </w:r>
    </w:p>
    <w:p>
      <w:r>
        <w:t>[01:32 - 01:35] Speaker A: hanya jumlah jelah fokus kita. Itulah negara dengan kapal.</w:t>
      </w:r>
    </w:p>
    <w:p>
      <w:r>
        <w:t>[01:35 - 01:37] Speaker A: Kita tahu jumlah.</w:t>
      </w:r>
    </w:p>
    <w:p>
      <w:r>
        <w:t>[01:37 - 01:39] Speaker A: Jumlah anak kapal. yang tu tiga benda.</w:t>
      </w:r>
    </w:p>
    <w:p>
      <w:r>
        <w:t>[01:39 - 01:43] Speaker A: Jumlah dia berapa negara mana dan kapal mana kan?</w:t>
      </w:r>
    </w:p>
    <w:p>
      <w:r>
        <w:t>[01:43 - 01:44] Speaker B: Ya.</w:t>
      </w:r>
    </w:p>
    <w:p>
      <w:r>
        <w:t>[01:44 - 01:45] Speaker A: tiga dia apa?</w:t>
      </w:r>
    </w:p>
    <w:p>
      <w:r>
        <w:t>[01:45 - 01:46] Speaker A: Negara mana kapal mana.</w:t>
      </w:r>
    </w:p>
    <w:p>
      <w:r>
        <w:t>[01:47 - 01:48] Speaker A: negara kapal.</w:t>
      </w:r>
    </w:p>
    <w:p>
      <w:r>
        <w:t>[01:51 - 01:53] Speaker A: So this one a dari segi KPI saya.</w:t>
      </w:r>
    </w:p>
    <w:p>
      <w:r>
        <w:t>[01:53 - 01:54] Speaker A: User dia sama.</w:t>
      </w:r>
    </w:p>
    <w:p>
      <w:r>
        <w:t>[01:54 - 01:55] Speaker B: Sama.</w:t>
      </w:r>
    </w:p>
    <w:p>
      <w:r>
        <w:t>[01:56 - 02:01] Speaker A: a analisis untuk proses dia untuk tujuan pemantauan yang tadilah.</w:t>
      </w:r>
    </w:p>
    <w:p>
      <w:r>
        <w:t>[02:01 - 02:05] Speaker A: Yang dia tengok by jumlah ada berapa banyak.</w:t>
      </w:r>
    </w:p>
    <w:p>
      <w:r>
        <w:t>[02:05 - 02:08] Speaker A: Dia tengok warganegara mana?</w:t>
      </w:r>
    </w:p>
    <w:p>
      <w:r>
        <w:t>[02:08 - 02:11] Speaker A: Tengok juga kapal mana?.</w:t>
      </w:r>
    </w:p>
    <w:p>
      <w:r>
        <w:t>[02:11 - 02:12] Speaker A: Itu cara dia analyze benda tu.</w:t>
      </w:r>
    </w:p>
    <w:p>
      <w:r>
        <w:t>[02:17 - 02:19] Speaker A: Input data ni statistik daripada sumber dalaman.</w:t>
      </w:r>
    </w:p>
    <w:p>
      <w:r>
        <w:t>[02:22 - 02:24] Speaker A: kapal keluar eh? Betul.</w:t>
      </w:r>
    </w:p>
    <w:p>
      <w:r>
        <w:t>[02:24 - 02:28] Speaker A: Frekuensi priorititi frekuensi should have should have must have macam tu.</w:t>
      </w:r>
    </w:p>
    <w:p>
      <w:r>
        <w:t>[02:33 - 02:34] Speaker A: yang berapa ramai keluar.</w:t>
      </w:r>
    </w:p>
    <w:p>
      <w:r>
        <w:t>[02:34 - 02:35] Speaker A: Ha.</w:t>
      </w:r>
    </w:p>
    <w:p>
      <w:r>
        <w:t>[02:36 - 02:36] Speaker B: Tak.</w:t>
      </w:r>
    </w:p>
    <w:p>
      <w:r>
        <w:t>[02:37 - 02:41] Speaker B: Hijau tak balik apa yang keluar.</w:t>
      </w:r>
    </w:p>
    <w:p>
      <w:r>
        <w:t>[02:41 - 02:43] Speaker B: Anak kapal yang keluar kawasan.</w:t>
      </w:r>
    </w:p>
    <w:p>
      <w:r>
        <w:t>[02:43 - 02:43] Speaker A: lah.</w:t>
      </w:r>
    </w:p>
    <w:p>
      <w:r>
        <w:t>[02:43 - 02:44] Speaker B: Should have.</w:t>
      </w:r>
    </w:p>
    <w:p>
      <w:r>
        <w:t>[02:46 - 02:48] Speaker A: dari segi advanced analitik and NIC.</w:t>
      </w:r>
    </w:p>
    <w:p>
      <w:r>
        <w:t>[02:48 - 02:49] Speaker B: apa?</w:t>
      </w:r>
    </w:p>
    <w:p>
      <w:r>
        <w:t>[02:49 - 02:51] Speaker B: Kapal keluar kawasan pelabuhan.</w:t>
      </w:r>
    </w:p>
    <w:p>
      <w:r>
        <w:t>[02:51 - 02:51] Speaker A: Tak payah tak payah.</w:t>
      </w:r>
    </w:p>
    <w:p>
      <w:r>
        <w:t>[02:53 - 02:53] Speaker B: Tak perlu.</w:t>
      </w:r>
    </w:p>
    <w:p>
      <w:r>
        <w:t>[02:53 - 02:56] Speaker A: pengeluaran.</w:t>
      </w:r>
    </w:p>
    <w:p>
      <w:r>
        <w:t>[02:56 - 02:59] Speaker A: yang keluarkan kawalan tu.</w:t>
      </w:r>
    </w:p>
    <w:p>
      <w:r>
        <w:t>[03:00 - 03:00] Speaker A: first man.</w:t>
      </w:r>
    </w:p>
    <w:p>
      <w:r>
        <w:t>[03:00 - 03:01] Speaker A: first man keluarkan.</w:t>
      </w:r>
    </w:p>
    <w:p>
      <w:r>
        <w:t>[03:01 - 03:03] Speaker B: first man.</w:t>
      </w:r>
    </w:p>
    <w:p>
      <w:r>
        <w:t>[03:03 - 03:04] Speaker A: tak memang.</w:t>
      </w:r>
    </w:p>
    <w:p>
      <w:r>
        <w:t>[03:05 - 03:06] Speaker B: Okeylah dekat dekat okey.</w:t>
      </w:r>
    </w:p>
    <w:p>
      <w:r>
        <w:t>[03:07 - 03:08] Speaker A: 38 Tujuh.</w:t>
      </w:r>
    </w:p>
    <w:p>
      <w:r>
        <w:t>[03:08 - 03:09] Speaker A: 37 dulu.</w:t>
      </w:r>
    </w:p>
    <w:p>
      <w:r>
        <w:t>[03:09 - 03:10] Speaker B: 37 37.</w:t>
      </w:r>
    </w:p>
    <w:p>
      <w:r>
        <w:t>[03:10 - 03:10] Speaker A: Okey.</w:t>
      </w:r>
    </w:p>
    <w:p>
      <w:r>
        <w:t>[03:11 - 03:13] Speaker B: ni adalah.</w:t>
      </w:r>
    </w:p>
    <w:p>
      <w:r>
        <w:t>[03:13 - 03:15] Speaker A: check out check out.</w:t>
      </w:r>
    </w:p>
    <w:p>
      <w:r>
        <w:t>[03:16 - 03:17] Speaker A: Ya check out.</w:t>
      </w:r>
    </w:p>
    <w:p>
      <w:r>
        <w:t>[03:17 - 03:17] Speaker B: Aku buka di laut ke di mana ni?</w:t>
      </w:r>
    </w:p>
    <w:p>
      <w:r>
        <w:t>[03:20 - 03:21] Speaker A: Tahu di mana.</w:t>
      </w:r>
    </w:p>
    <w:p>
      <w:r>
        <w:t>[03:21 - 03:24] Speaker A: Tapi kau keluarkan mengeluarkan maksudnya isu.</w:t>
      </w:r>
    </w:p>
    <w:p>
      <w:r>
        <w:t>[03:24 - 03:24] Speaker B: Isu tu.</w:t>
      </w:r>
    </w:p>
    <w:p>
      <w:r>
        <w:t>[03:24 - 03:24] Speaker A: Betul.</w:t>
      </w:r>
    </w:p>
    <w:p>
      <w:r>
        <w:t>[03:25 - 03:27] Speaker B: Ha betullah kena tengok.</w:t>
      </w:r>
    </w:p>
    <w:p>
      <w:r>
        <w:t>[03:27 - 03:28] Speaker A: Sebab sebab kita buat nak kapal tu.</w:t>
      </w:r>
    </w:p>
    <w:p>
      <w:r>
        <w:t>[03:34 - 03:36] Speaker B: Ini beza eh.</w:t>
      </w:r>
    </w:p>
    <w:p>
      <w:r>
        <w:t>[03:36 - 03:40] Speaker B: Anak kapal dengan kes dia pelawat ke semua ni?</w:t>
      </w:r>
    </w:p>
    <w:p>
      <w:r>
        <w:t>[03:41 - 03:41] Speaker B: Bukan.</w:t>
      </w:r>
    </w:p>
    <w:p>
      <w:r>
        <w:t>[03:42 - 03:43] Speaker A: Siapa yang akan keluarkan kom ni?</w:t>
      </w:r>
    </w:p>
    <w:p>
      <w:r>
        <w:t>[03:45 - 03:48] Speaker B: Dekat first port sender dia?</w:t>
      </w:r>
    </w:p>
    <w:p>
      <w:r>
        <w:t>[03:48 - 03:48] Speaker A: First port sender dia.</w:t>
      </w:r>
    </w:p>
    <w:p>
      <w:r>
        <w:t>[03:48 - 03:49] Speaker A: Dekat.</w:t>
      </w:r>
    </w:p>
    <w:p>
      <w:r>
        <w:t>[03:49 - 03:52] Speaker A: ni dua-dua sebab kategori ada pelawat dengan anak kapal. kategori pernerik.</w:t>
      </w:r>
    </w:p>
    <w:p>
      <w:r>
        <w:t>[03:53 - 03:56] Speaker B: Pelawat.</w:t>
      </w:r>
    </w:p>
    <w:p>
      <w:r>
        <w:t>[03:56 - 03:58] Speaker B: kom kan?</w:t>
      </w:r>
    </w:p>
    <w:p>
      <w:r>
        <w:t>[03:58 - 03:59] Speaker B: ment keluarkan com.</w:t>
      </w:r>
    </w:p>
    <w:p>
      <w:r>
        <w:t>[04:00 - 04:01] Speaker A: Sebat kita nak.</w:t>
      </w:r>
    </w:p>
    <w:p>
      <w:r>
        <w:t>[04:01 - 04:03] Speaker A: Lepas tu dapat com daripada lagi.</w:t>
      </w:r>
    </w:p>
    <w:p>
      <w:r>
        <w:t>[04:03 - 04:03] Speaker A: sekejap aje.</w:t>
      </w:r>
    </w:p>
    <w:p>
      <w:r>
        <w:t>[04:03 - 04:07] Speaker B: keluarkan kom kom ke mana?</w:t>
      </w:r>
    </w:p>
    <w:p>
      <w:r>
        <w:t>[04:07 - 04:07] Speaker A: juga.</w:t>
      </w:r>
    </w:p>
    <w:p>
      <w:r>
        <w:t>[04:07 - 04:09] Speaker B: Dari PKP pula.</w:t>
      </w:r>
    </w:p>
    <w:p>
      <w:r>
        <w:t>[04:09 - 04:09] Speaker A: Dari PKP.</w:t>
      </w:r>
    </w:p>
    <w:p>
      <w:r>
        <w:t>[04:09 - 04:10] Speaker A: Yang dikeluar kau pada siapa?</w:t>
      </w:r>
    </w:p>
    <w:p>
      <w:r>
        <w:t>[04:10 - 04:12] Speaker B: nak foreign kan.</w:t>
      </w:r>
    </w:p>
    <w:p>
      <w:r>
        <w:t>[04:12 - 04:14] Speaker A: duduk duduk duduk duduk.</w:t>
      </w:r>
    </w:p>
    <w:p>
      <w:r>
        <w:t>[04:14 - 04:17] Speaker A: Lepas tu kita orang extend punya pasakan.</w:t>
      </w:r>
    </w:p>
    <w:p>
      <w:r>
        <w:t>[04:17 - 04:19] Speaker A: Sebab ada com daripada. Dia orang punya card tak boleh link tak boleh lepas.</w:t>
      </w:r>
    </w:p>
    <w:p>
      <w:r>
        <w:t>[04:19 - 04:21] Speaker A: So mungkin tu sekejap aje tu.</w:t>
      </w:r>
    </w:p>
    <w:p>
      <w:r>
        <w:t>[04:21 - 04:22] Speaker A: Dia orang kita buat waktu.</w:t>
      </w:r>
    </w:p>
    <w:p>
      <w:r>
        <w:t>[04:23 - 04:24] Speaker A: Com selalunya apabila penamatan.</w:t>
      </w:r>
    </w:p>
    <w:p>
      <w:r>
        <w:t>[04:24 - 04:25] Speaker A: Papas kan.</w:t>
      </w:r>
    </w:p>
    <w:p>
      <w:r>
        <w:t>[04:25 - 04:26] Speaker A: Ha lepas tu.</w:t>
      </w:r>
    </w:p>
    <w:p>
      <w:r>
        <w:t>[04:26 - 04:28] Speaker A: Bila waktu dah tamatkan pas, kita keluarkan komlah.</w:t>
      </w:r>
    </w:p>
    <w:p>
      <w:r>
        <w:t>[04:28 - 04:29] Speaker A: Untuk dia nak balik.</w:t>
      </w:r>
    </w:p>
    <w:p>
      <w:r>
        <w:t>[04:29 - 04:31] Speaker A: Kan? Selalunya pergi asing.</w:t>
      </w:r>
    </w:p>
    <w:p>
      <w:r>
        <w:t>[04:31 - 04:32] Speaker A: ESD yang memiliki paslah.</w:t>
      </w:r>
    </w:p>
    <w:p>
      <w:r>
        <w:t>[04:32 - 04:35] Speaker A: EMS, Mde semua yang pas tu.</w:t>
      </w:r>
    </w:p>
    <w:p>
      <w:r>
        <w:t>[04:35 - 04:40] Speaker A: Apabila tamat nak balik baru keluarkan kom kan? Termasuklah bahagian enforsement kan? keluarkan kom tu.</w:t>
      </w:r>
    </w:p>
    <w:p>
      <w:r>
        <w:t>[04:40 - 04:45] Speaker A: Betullah. Tapi yang dah terima tu rujukan daripada com tu daripada PKM masuk.</w:t>
      </w:r>
    </w:p>
    <w:p>
      <w:r>
        <w:t>[04:45 - 04:47] Speaker A: K bagi kom supaya terus Tapi saya tak pasti kom tu PKP tu saja dia orang digunakan buat kom ataupun.</w:t>
      </w:r>
    </w:p>
    <w:p>
      <w:r>
        <w:t>[04:47 - 04:48] Speaker A: Com untuk balik?</w:t>
      </w:r>
    </w:p>
    <w:p>
      <w:r>
        <w:t>[04:48 - 04:52] Speaker A: tak tahu kan tak boleh jalan dia tengah. Patut tak Covid Covid kan.</w:t>
      </w:r>
    </w:p>
    <w:p>
      <w:r>
        <w:t>[04:52 - 04:54] Speaker B: Tak boleh jalan dia orang bagi kom.</w:t>
      </w:r>
    </w:p>
    <w:p>
      <w:r>
        <w:t>[04:54 - 04:57] Speaker A: Ha dia orang bagi kom. Pasal dia pas dia dah mati kan. Sepatutnya dia kena balik waktu kan. Jadi dia orang hidup balik lagi kan kita nak sambung belajar pula.</w:t>
      </w:r>
    </w:p>
    <w:p>
      <w:r>
        <w:t>[04:58 - 05:00] Speaker B: Itulah lebih kurang bunyi dia.</w:t>
      </w:r>
    </w:p>
    <w:p>
      <w:r>
        <w:t>[05:01 - 05:02] Speaker A: Bukan bed com ni dikeluarkan apabila nak tamatkan pas tu.</w:t>
      </w:r>
    </w:p>
    <w:p>
      <w:r>
        <w:t>[05:02 - 05:03] Speaker B: Ha.</w:t>
      </w:r>
    </w:p>
    <w:p>
      <w:r>
        <w:t>[05:03 - 05:04] Speaker B: tak payah.</w:t>
      </w:r>
    </w:p>
    <w:p>
      <w:r>
        <w:t>[05:04 - 05:05] Speaker A: Dia kalau nak sambung tak ada kom lagilah.</w:t>
      </w:r>
    </w:p>
    <w:p>
      <w:r>
        <w:t>[05:05 - 05:07] Speaker A: Tak sambung dia orang bagi ni siap Pas.</w:t>
      </w:r>
    </w:p>
    <w:p>
      <w:r>
        <w:t>[05:07 - 05:09] Speaker B: SP Federation Pas.</w:t>
      </w:r>
    </w:p>
    <w:p>
      <w:r>
        <w:t>[05:09 - 05:10] Speaker B: com untuk balik?</w:t>
      </w:r>
    </w:p>
    <w:p>
      <w:r>
        <w:t>[05:10 - 05:11] Speaker B: Com untuk balik.</w:t>
      </w:r>
    </w:p>
    <w:p>
      <w:r>
        <w:t>[05:11 - 05:12] Speaker A: Oh com untuk balik SP kan. Ah yalah betullah.</w:t>
      </w:r>
    </w:p>
    <w:p>
      <w:r>
        <w:t>[05:12 - 05:13] Speaker B: SP tak extend.</w:t>
      </w:r>
    </w:p>
    <w:p>
      <w:r>
        <w:t>[05:13 - 05:15] Speaker B: flex focus tu.</w:t>
      </w:r>
    </w:p>
    <w:p>
      <w:r>
        <w:t>[05:15 - 05:16] Speaker A: Flex tak nak buat com.</w:t>
      </w:r>
    </w:p>
    <w:p>
      <w:r>
        <w:t>[05:16 - 05:17] Speaker B: Boleh dah boleh dah.</w:t>
      </w:r>
    </w:p>
    <w:p>
      <w:r>
        <w:t>[05:17 - 05:19] Speaker B: Tidak betul.</w:t>
      </w:r>
    </w:p>
    <w:p>
      <w:r>
        <w:t>[05:20 - 05:20] Speaker A: Okey.</w:t>
      </w:r>
    </w:p>
    <w:p>
      <w:r>
        <w:t>[05:22 - 05:23] Speaker A: Betullah.</w:t>
      </w:r>
    </w:p>
    <w:p>
      <w:r>
        <w:t>[05:25 - 05:26] Speaker A: Okey.</w:t>
      </w:r>
    </w:p>
    <w:p>
      <w:r>
        <w:t>[05:26 - 05:29] Speaker A: Ini ini kom yang yang keseluruhan tu eh kom yang pas tulah kan.</w:t>
      </w:r>
    </w:p>
    <w:p>
      <w:r>
        <w:t>[05:29 - 05:29] Speaker B: Ha ya.</w:t>
      </w:r>
    </w:p>
    <w:p>
      <w:r>
        <w:t>[05:29 - 05:31] Speaker B: Keseluruhan.</w:t>
      </w:r>
    </w:p>
    <w:p>
      <w:r>
        <w:t>[05:31 - 05:31] Speaker A: negara.</w:t>
      </w:r>
    </w:p>
    <w:p>
      <w:r>
        <w:t>[05:31 - 05:34] Speaker A: Kita berminat dengan jumlah jumlah keseluruhan.</w:t>
      </w:r>
    </w:p>
    <w:p>
      <w:r>
        <w:t>[05:34 - 05:36] Speaker B: penonton keseluruhan memantau jumlah dia.</w:t>
      </w:r>
    </w:p>
    <w:p>
      <w:r>
        <w:t>[05:39 - 05:40] Speaker A: Siapa yang keluarkan kom ni?</w:t>
      </w:r>
    </w:p>
    <w:p>
      <w:r>
        <w:t>[05:40 - 05:43] Speaker A: Com ni semua bagian bekerja asing enforcement ESD.</w:t>
      </w:r>
    </w:p>
    <w:p>
      <w:r>
        <w:t>[05:44 - 05:45] Speaker A: ES bisa Pas.</w:t>
      </w:r>
    </w:p>
    <w:p>
      <w:r>
        <w:t>[05:46 - 05:46] Speaker B: Kaulan.</w:t>
      </w:r>
    </w:p>
    <w:p>
      <w:r>
        <w:t>[05:47 - 05:48] Speaker B: Kaulan ada keluarkan com.</w:t>
      </w:r>
    </w:p>
    <w:p>
      <w:r>
        <w:t>[05:48 - 05:49] Speaker B: Ha?</w:t>
      </w:r>
    </w:p>
    <w:p>
      <w:r>
        <w:t>[05:49 - 05:50] Speaker B: Kaulan ada keluarkan com.</w:t>
      </w:r>
    </w:p>
    <w:p>
      <w:r>
        <w:t>[05:51 - 05:54] Speaker A: Kaulan kalau pergi kapal tu yang kerja bersisir pantai apa semua tu dia orang ada dia orang keluarkan kom lah.</w:t>
      </w:r>
    </w:p>
    <w:p>
      <w:r>
        <w:t>[05:54 - 05:55] Speaker A: Maksudnya yang bekerja di pelabuhan.</w:t>
      </w:r>
    </w:p>
    <w:p>
      <w:r>
        <w:t>[05:55 - 05:56] Speaker B: Meni Kaulan yang keluarkan kom lah.</w:t>
      </w:r>
    </w:p>
    <w:p>
      <w:r>
        <w:t>[05:56 - 05:56] Speaker B: Ha.</w:t>
      </w:r>
    </w:p>
    <w:p>
      <w:r>
        <w:t>[05:57 - 06:01] Speaker B: Yang lain-lain selain daripada tu yang selain daripada tu.</w:t>
      </w:r>
    </w:p>
    <w:p>
      <w:r>
        <w:t>[06:01 - 06:02] Speaker B: Ha.</w:t>
      </w:r>
    </w:p>
    <w:p>
      <w:r>
        <w:t>[06:02 - 06:05] Speaker B: Yang keluarkan kom ni bukan bukan bukan kaulan lah.</w:t>
      </w:r>
    </w:p>
    <w:p>
      <w:r>
        <w:t>[06:05 - 06:05] Speaker A: Okey.</w:t>
      </w:r>
    </w:p>
    <w:p>
      <w:r>
        <w:t>[06:05 - 06:06] Speaker B: Maybe yang.</w:t>
      </w:r>
    </w:p>
    <w:p>
      <w:r>
        <w:t>[06:06 - 06:10] Speaker B: Kalau tengok URS tadi tu yang ada kategori pelawat ya tu daripada lima tu, pelawat dengan.</w:t>
      </w:r>
    </w:p>
    <w:p>
      <w:r>
        <w:t>[06:10 - 06:11] Speaker B: Ha apa nama tadi? Anak kapal.</w:t>
      </w:r>
    </w:p>
    <w:p>
      <w:r>
        <w:t>[06:11 - 06:12] Speaker A: Ha.</w:t>
      </w:r>
    </w:p>
    <w:p>
      <w:r>
        <w:t>[06:12 - 06:13] Speaker B: So anak kapal ni yang akan menerima kom daripada kaulan.</w:t>
      </w:r>
    </w:p>
    <w:p>
      <w:r>
        <w:t>[06:13 - 06:14] Speaker A: Betul.</w:t>
      </w:r>
    </w:p>
    <w:p>
      <w:r>
        <w:t>[06:14 - 06:16] Speaker A: Jadi yang nak tengok kat sini ialah kom keseluruhan ataupun yang anak kapal dan kaulan keluarkan saja.?</w:t>
      </w:r>
    </w:p>
    <w:p>
      <w:r>
        <w:t>[06:17 - 06:17] Speaker B: Faham ni?</w:t>
      </w:r>
    </w:p>
    <w:p>
      <w:r>
        <w:t>[06:17 - 06:18] Speaker A: Oh maksudnya.</w:t>
      </w:r>
    </w:p>
    <w:p>
      <w:r>
        <w:t>[06:18 - 06:19] Speaker B: keseluruhan tu termasuk yang enforcement Yes betul.</w:t>
      </w:r>
    </w:p>
    <w:p>
      <w:r>
        <w:t>[06:19 - 06:21] Speaker B: Terus terus tanya kat sini.</w:t>
      </w:r>
    </w:p>
    <w:p>
      <w:r>
        <w:t>[06:21 - 06:22] Speaker A: Itu saya tanya tadi mood dia tu apa tuan?</w:t>
      </w:r>
    </w:p>
    <w:p>
      <w:r>
        <w:t>[06:22 - 06:25] Speaker A: Tapi kita tengok tadi ya, pelawat pelawat. tengok tadi laut saya.</w:t>
      </w:r>
    </w:p>
    <w:p>
      <w:r>
        <w:t>[06:25 - 06:26] Speaker B: Mak katakan tadi dia ada pelawat anak kapal.</w:t>
      </w:r>
    </w:p>
    <w:p>
      <w:r>
        <w:t>[06:26 - 06:27] Speaker B: Dia ada tiga kategori.</w:t>
      </w:r>
    </w:p>
    <w:p>
      <w:r>
        <w:t>[07:30 - 07:36] Speaker A: apa nama tadi? Anak kapal. So nak kapal ni yang akan menerima com daripada kawalan. Betul?</w:t>
      </w:r>
    </w:p>
    <w:p>
      <w:r>
        <w:t>[07:36 - 07:43] Speaker A: Jadi yang nak tengok dekat sini ialah com keseluruhan ataupun yang anak kapal yang kawalan keluarkan sahaja.</w:t>
      </w:r>
    </w:p>
    <w:p>
      <w:r>
        <w:t>[07:43 - 07:47] Speaker B: Oh maksudnya keseluruhan itu termasuk yang reinforcement. Yes betul.</w:t>
      </w:r>
    </w:p>
    <w:p>
      <w:r>
        <w:t>[07:47 - 07:49] Speaker A: terus terus tengok sini. Ha tu saya tanya tadi.</w:t>
      </w:r>
    </w:p>
    <w:p>
      <w:r>
        <w:t>[07:49 - 07:55] Speaker B: Mod dia tu apa? Tapi tengok dia nak tengok tadi laut saja. Kalau kau kat tadi dia ada pelawat nak kapal.</w:t>
      </w:r>
    </w:p>
    <w:p>
      <w:r>
        <w:t>[07:55 - 08:07] Speaker A: dia ada tiga kategori. Oh faham. Dia ada laut dia ada anak kapal. Lepas tu yang pejabat cawangan negeri. Negeri.</w:t>
      </w:r>
    </w:p>
    <w:p>
      <w:r>
        <w:t>[08:07 - 08:08] Speaker A: Oh, betul tak?</w:t>
      </w:r>
    </w:p>
    <w:p>
      <w:r>
        <w:t>[08:08 - 08:12] Speaker B: Tadi. Tadi tu ada dua je tadi. Tak ada dengan negeri tu. Sebab saya rasa.</w:t>
      </w:r>
    </w:p>
    <w:p>
      <w:r>
        <w:t>[08:12 - 08:18] Speaker A: Yang ni pelawat dengan kapal tu negeri Cawangan tu tu lokasi lokasi kategori. Kategori penerima.</w:t>
      </w:r>
    </w:p>
    <w:p>
      <w:r>
        <w:t>[08:18 - 08:20] Speaker B: Itu kategori penerima tu.</w:t>
      </w:r>
    </w:p>
    <w:p>
      <w:r>
        <w:t>[08:20 - 08:32] Speaker C: Saya lupa satu lagi statistik form juga. Kalau dekat office saya ni nombor 703, statistik tujuan untuk first form pun com.</w:t>
      </w:r>
    </w:p>
    <w:p>
      <w:r>
        <w:t>[08:32 - 08:33] Speaker A: Apa beza dengan?</w:t>
      </w:r>
    </w:p>
    <w:p>
      <w:r>
        <w:t>[08:33 - 08:37] Speaker B: Itu maknanya yang dah keluarlah. Yang dapat com lepas tu dia keluar. Itu yang dapat com dia dah keluar.</w:t>
      </w:r>
    </w:p>
    <w:p>
      <w:r>
        <w:t>[08:37 - 08:41] Speaker C: Lepas tu tak samalah dengan yang ni. Yang ni kita keluarkan com.</w:t>
      </w:r>
    </w:p>
    <w:p>
      <w:r>
        <w:t>[08:41 - 08:46] Speaker A: Yang ni isue Com. Isue Com. Dia belum keluar lagi. Isue Com.</w:t>
      </w:r>
    </w:p>
    <w:p>
      <w:r>
        <w:t>[08:46 - 08:48] Speaker A: Ini baru nak buat Com.</w:t>
      </w:r>
    </w:p>
    <w:p>
      <w:r>
        <w:t>[08:48 - 08:49] Speaker B: Dah belum dikan.</w:t>
      </w:r>
    </w:p>
    <w:p>
      <w:r>
        <w:t>[08:49 - 08:53] Speaker A: baru. Yang beg button tak siap tu dah dikeluarkan com tapi dah balik.</w:t>
      </w:r>
    </w:p>
    <w:p>
      <w:r>
        <w:t>[08:53 - 08:55] Speaker B: Yang tu dah keluar, yang tu dah keluar.</w:t>
      </w:r>
    </w:p>
    <w:p>
      <w:r>
        <w:t>[08:55 - 08:57] Speaker C: dia dapat com.</w:t>
      </w:r>
    </w:p>
    <w:p>
      <w:r>
        <w:t>[08:57 - 08:59] Speaker A: Dia tak dapat balik lagi.</w:t>
      </w:r>
    </w:p>
    <w:p>
      <w:r>
        <w:t>[08:59 - 09:05] Speaker A: Tapi yang ni bagi dia baki yang lain yang beri com yang yang tadi baca itu tiga tu dia dah ada com ni.</w:t>
      </w:r>
    </w:p>
    <w:p>
      <w:r>
        <w:t>[09:05 - 09:12] Speaker A: Tapi dia tak pergi lagi kat airport ataupun pintu masuk untuk diserahkan untuk dia balik. Tapi tu dia tu kalau orang dah dapat form.</w:t>
      </w:r>
    </w:p>
    <w:p>
      <w:r>
        <w:t>[09:12 - 09:21] Speaker A: Tapi dia tak pergi mana-mana pintu masuk untuk disahkan status dia tu, baki dia menunggu untuk pulang. Sekiranya dia pergi dekat dekat pintu-pintu masuk tu status dia bertukar.</w:t>
      </w:r>
    </w:p>
    <w:p>
      <w:r>
        <w:t>[09:21 - 09:23] Speaker A: Telah pulang kalau.</w:t>
      </w:r>
    </w:p>
    <w:p>
      <w:r>
        <w:t>[09:29 - 09:32] Speaker A: Pergi kat situ sekarang ni banyak tahu dia dapat com tak balik.</w:t>
      </w:r>
    </w:p>
    <w:p>
      <w:r>
        <w:t>[09:34 - 09:36] Speaker B: Com tapi tak keluar. Dia tak.</w:t>
      </w:r>
    </w:p>
    <w:p>
      <w:r>
        <w:t>[09:36 - 09:38] Speaker A: Ada rekod lepas tu tak ada.</w:t>
      </w:r>
    </w:p>
    <w:p>
      <w:r>
        <w:t>[09:38 - 09:38] Speaker B: Tak ada.</w:t>
      </w:r>
    </w:p>
    <w:p>
      <w:r>
        <w:t>[09:38 - 09:41] Speaker B: Tak balik. Itu maybe one of the analisis yang boleh dibuatlah.</w:t>
      </w:r>
    </w:p>
    <w:p>
      <w:r>
        <w:t>[09:41 - 09:44] Speaker A: dapat keluar tapi tak keluar-keluar. Ada rekod dia keluar kan? Ha betul.</w:t>
      </w:r>
    </w:p>
    <w:p>
      <w:r>
        <w:t>[09:45 - 09:50] Speaker B: Tu tu yang nak dipantau oleh IBC. Adakah secara semua com ataupun nak tengok yang com punya IBC keluarkan saja?</w:t>
      </w:r>
    </w:p>
    <w:p>
      <w:r>
        <w:t>[09:50 - 09:51] Speaker A: Tak semua com.</w:t>
      </w:r>
    </w:p>
    <w:p>
      <w:r>
        <w:t>[09:51 - 09:52] Speaker B: Semua com lah. Okey.</w:t>
      </w:r>
    </w:p>
    <w:p>
      <w:r>
        <w:t>[09:52 - 09:58] Speaker B: Maksudnya data-data yang jumlah com yang dikeluarkan.</w:t>
      </w:r>
    </w:p>
    <w:p>
      <w:r>
        <w:t>[09:58 - 10:02] Speaker C: Kalau dia dia tu tak sebut, maknanya yang untuk perging punya com pun terkira sekali kan? Ha.</w:t>
      </w:r>
    </w:p>
    <w:p>
      <w:r>
        <w:t>[10:02 - 10:04] Speaker A: Kalau dia kalau tu nak tengok</w:t>
      </w:r>
    </w:p>
    <w:p>
      <w:r>
        <w:t>[10:04 - 10:07] Speaker A: buat dia akan pergi pada pintu masuk. Untuk nak buat tele.</w:t>
      </w:r>
    </w:p>
    <w:p>
      <w:r>
        <w:t>[10:07 - 10:11] Speaker B: Ha betul. Dia kena kena timbak baliklah.</w:t>
      </w:r>
    </w:p>
    <w:p>
      <w:r>
        <w:t>[10:11 - 10:15] Speaker A: Ha ni cross modul lah. Kena minta data from the modul juga.</w:t>
      </w:r>
    </w:p>
    <w:p>
      <w:r>
        <w:t>[10:15 - 10:24] Speaker B: Kalau esok kalau dia orang akan bertanya dengan di pintu masuk. Kita mestilah ada satu data kan. Orang yang keluar tu berapa? Dia orang dia orang mesti ada data dia orang. Dia orang kata, kami keluarkan 100. Dekat pintu masuk kita baru ada 50.</w:t>
      </w:r>
    </w:p>
    <w:p>
      <w:r>
        <w:t>[10:24 - 10:27] Speaker B: So ada 50 lagi di mana?</w:t>
      </w:r>
    </w:p>
    <w:p>
      <w:r>
        <w:t>[10:28 - 10:32] Speaker A: Kalau kalau macam tu. Siapa pemilik modul?</w:t>
      </w:r>
    </w:p>
    <w:p>
      <w:r>
        <w:t>[10:32 - 10:35] Speaker B: Betul masing-masing.</w:t>
      </w:r>
    </w:p>
    <w:p>
      <w:r>
        <w:t>[10:35 - 10:39] Speaker A: maksudnya modul tu masing-masing tu. Pemegang masing-masing kan?</w:t>
      </w:r>
    </w:p>
    <w:p>
      <w:r>
        <w:t>[10:39 - 10:41] Speaker B: Betul tak? IBC dia buat IBC. IBC. Kan?</w:t>
      </w:r>
    </w:p>
    <w:p>
      <w:r>
        <w:t>[10:41 - 10:45] Speaker A: EMS EMS. Betul? dekat yang kumpulkan semua kan?</w:t>
      </w:r>
    </w:p>
    <w:p>
      <w:r>
        <w:t>[10:45 - 10:48] Speaker B: Ha sebab. IBC buat. Dia keluarkan 50.</w:t>
      </w:r>
    </w:p>
    <w:p>
      <w:r>
        <w:t>[10:51 - 10:54] Speaker B: EMS keluarkan 50. Tapi at the last semua pergi ke pintu masuk.</w:t>
      </w:r>
    </w:p>
    <w:p>
      <w:r>
        <w:t>[10:55 - 10:57] Speaker B: pintu keluar. Pintu keluar yang buat pengesahan kata orang ni keluar.</w:t>
      </w:r>
    </w:p>
    <w:p>
      <w:r>
        <w:t>[10:57 - 11:02] Speaker A: Kan? Daripada jumlah 50 50 tu, 100 ni, berapa yang keluar. So itu masuk yang akan sahkan hanya 80 yang keluar.</w:t>
      </w:r>
    </w:p>
    <w:p>
      <w:r>
        <w:t>[11:02 - 11:05] Speaker A: Lagi 20 tak tahu mana. tengok dekat.</w:t>
      </w:r>
    </w:p>
    <w:p>
      <w:r>
        <w:t>[11:05 - 11:09] Speaker B: Ha sebabnya tadi kalau dekat URS untuk yang dengan kesemua tadi modul laut saja kan.</w:t>
      </w:r>
    </w:p>
    <w:p>
      <w:r>
        <w:t>[11:09 - 11:15] Speaker A: Ada dua ada pelawat dengan anak kapal. Itu bukan ada dua pelawat. Dia bukan lawak, dia anak kapal pun negara juga.</w:t>
      </w:r>
    </w:p>
    <w:p>
      <w:r>
        <w:t>[11:15 - 11:18] Speaker B: ada pula dengan dia. Ha ada kategori siapa yang menerima com ni? Ha.</w:t>
      </w:r>
    </w:p>
    <w:p>
      <w:r>
        <w:t>[11:18 - 11:23] Speaker A: So kalau pelawat boleh jadi daripada mana-mana bahagian. Kalau anak kapal pun boleh jadi maybe tak tahulah maybe udara atau laut mungkin IBC kan.</w:t>
      </w:r>
    </w:p>
    <w:p>
      <w:r>
        <w:t>[11:25 - 11:26] Speaker B: So dia cross check lah dia cross border lah.</w:t>
      </w:r>
    </w:p>
    <w:p>
      <w:r>
        <w:t>[11:26 - 11:27] Speaker A: Ha betul.</w:t>
      </w:r>
    </w:p>
    <w:p>
      <w:r>
        <w:t>[11:27 - 11:28] Speaker B: Kalau nak keseluruhan memang kena cross lah.</w:t>
      </w:r>
    </w:p>
    <w:p>
      <w:r>
        <w:t>[11:28 - 11:30] Speaker A: Mana modul apa yang ada?</w:t>
      </w:r>
    </w:p>
    <w:p>
      <w:r>
        <w:t>[11:30 - 11:37] Speaker C: Yang ni kalau yang ni cross modul ni kita kena masuk NC. Oh nak tengok? Sebab kalau dulu saya ingatkan penguasa yang pegang, dia dia modul utama. Lepas tu Pasing pinjam ID dia kan macam tu.</w:t>
      </w:r>
    </w:p>
    <w:p>
      <w:r>
        <w:t>[11:37 - 11:43] Speaker C: Sekarang ni yalah saya tak pasti. Dia punya yang 40 ni semua modul pegang form masing-masing kan?</w:t>
      </w:r>
    </w:p>
    <w:p>
      <w:r>
        <w:t>[11:43 - 11:44] Speaker C: Minta tinggalkan saya.</w:t>
      </w:r>
    </w:p>
    <w:p>
      <w:r>
        <w:t>[11:45 - 11:47] Speaker B: Dia pegang dia dia yang keluarkan com.</w:t>
      </w:r>
    </w:p>
    <w:p>
      <w:r>
        <w:t>[11:47 - 11:53] Speaker C: Ha saya faham memang dia keluarkan com. Tapi masalahnya pemegang modul dia adalah apa kuasa kan. Itulah dia macam tak adalah semua bahagian.</w:t>
      </w:r>
    </w:p>
    <w:p>
      <w:r>
        <w:t>[11:53 - 11:54] Speaker A: Memang com kuasa eh?</w:t>
      </w:r>
    </w:p>
    <w:p>
      <w:r>
        <w:t>[11:54 - 11:55] Speaker B: Dalam proses.</w:t>
      </w:r>
    </w:p>
    <w:p>
      <w:r>
        <w:t>[11:55 - 11:58] Speaker A: Dia keluarkan deport so memang dia order.</w:t>
      </w:r>
    </w:p>
    <w:p>
      <w:r>
        <w:t>[11:58 - 12:02] Speaker B: tak buat lagi dengan enforcement.</w:t>
      </w:r>
    </w:p>
    <w:p>
      <w:r>
        <w:t>[12:02 - 12:07] Speaker C: Ha bila bila bila pemijang asing pakai. Kita tahulah perging asing yang pakai com tu. Kan tapi tapi pemilik dia dekat dekat tu.</w:t>
      </w:r>
    </w:p>
    <w:p>
      <w:r>
        <w:t>[12:07 - 12:17] Speaker C: Memang dia tak taklah. Dia tengok saya rasa macam tertinggal sepanjang yang tempoh apa analisis ni kan. Itulah. Dah dia dah bila bila dia macam kalau misalnya.</w:t>
      </w:r>
    </w:p>
    <w:p>
      <w:r>
        <w:t>[12:17 - 12:18] Speaker B: Misi replacement dah ada.</w:t>
      </w:r>
    </w:p>
    <w:p>
      <w:r>
        <w:t>[12:18 - 12:21] Speaker C: Misi replacement tu betul-betul berhasil. Kalau-kalau macam IBC dia pegang kan.</w:t>
      </w:r>
    </w:p>
    <w:p>
      <w:r>
        <w:t>[12:21 - 12:28] Speaker C: Yang yang yang yang IBC yang mengumpulkan data tu kan kan? Last dia punya. Oh tak silap dia warrant com. Dia tengok dia lepas.com daripada keluar daripada sebab IBC yang akan kawalan akan com. Ha.</w:t>
      </w:r>
    </w:p>
    <w:p>
      <w:r>
        <w:t>[12:31 - 12:36] Speaker C: Hmm. tu tak boleh guna. tu dekat. Sebab dia kena keluar pakai sekarang. Baru sekarang. Baru sekarang. Sekarang. Minta masuk sekali.</w:t>
      </w:r>
    </w:p>
    <w:p>
      <w:r>
        <w:t>[12:36 - 12:40] Speaker A: Ha okey. tu kami dah buat. Statistik pengeluaran com yang akan user dia, yang boleh senaraikan dia kat kita kan.</w:t>
      </w:r>
    </w:p>
    <w:p>
      <w:r>
        <w:t>[12:40 - 12:42] Speaker C: Jadi com dengan situ.</w:t>
      </w:r>
    </w:p>
    <w:p>
      <w:r>
        <w:t>[12:42 - 12:45] Speaker B: Kalau com ni tak kalau kalau modul dia dipegang oleh kuasa kan. So.</w:t>
      </w:r>
    </w:p>
    <w:p>
      <w:r>
        <w:t>[12:46 - 12:49] Speaker A: Betullah tu. arah kan. Kena-kena. Kena special part sekali. SP dengan kom. Ha kuasa kan.</w:t>
      </w:r>
    </w:p>
    <w:p>
      <w:r>
        <w:t>[12:49 - 12:53] Speaker C: Semua orang pinjam ID dia kan. So orang cross check dengan dengan kuasa dia sebenarnya.</w:t>
      </w:r>
    </w:p>
    <w:p>
      <w:r>
        <w:t>[12:53 - 12:53] Speaker A: Jadi.</w:t>
      </w:r>
    </w:p>
    <w:p>
      <w:r>
        <w:t>[12:53 - 12:56] Speaker B: Boleh letak situ penguasa sekalilah.</w:t>
      </w:r>
    </w:p>
    <w:p>
      <w:r>
        <w:t>[15:00 - 15:02] Speaker A: nya kan.</w:t>
      </w:r>
    </w:p>
    <w:p>
      <w:r>
        <w:t>[15:02 - 15:03] Speaker B: Itulah.</w:t>
      </w:r>
    </w:p>
    <w:p>
      <w:r>
        <w:t>[15:03 - 15:04] Speaker A: jadi gom sikit.</w:t>
      </w:r>
    </w:p>
    <w:p>
      <w:r>
        <w:t>[15:06 - 15:14] Speaker B: Kalau kom ni kalau kalau modul dia dipegang oleh kuasa eh. So.</w:t>
      </w:r>
    </w:p>
    <w:p>
      <w:r>
        <w:t>[15:15 - 15:17] Speaker A: Betullah tu. ngarah.</w:t>
      </w:r>
    </w:p>
    <w:p>
      <w:r>
        <w:t>[15:17 - 15:24] Speaker B: kena kena Kena special part sikit. SP. SP dengan kuasa kan. Semua orang pinjam ID dia kan.</w:t>
      </w:r>
    </w:p>
    <w:p>
      <w:r>
        <w:t>[15:24 - 15:27] Speaker A: So orang cross check dengan kuasa je sebenarnya.</w:t>
      </w:r>
    </w:p>
    <w:p>
      <w:r>
        <w:t>[15:27 - 15:28] Speaker B: ya.</w:t>
      </w:r>
    </w:p>
    <w:p>
      <w:r>
        <w:t>[15:28 - 15:33] Speaker A: Boleh letak situ kuasa sekalilah.</w:t>
      </w:r>
    </w:p>
    <w:p>
      <w:r>
        <w:t>[15:36 - 15:43] Speaker B: kalau yang proses dalam itu. current new process ni adakah ada proses pengeluaran kom oleh IBC? Ada tak? Ada ke?</w:t>
      </w:r>
    </w:p>
    <w:p>
      <w:r>
        <w:t>[15:44 - 15:46] Speaker A: Tak ada. Tak ada eh?</w:t>
      </w:r>
    </w:p>
    <w:p>
      <w:r>
        <w:t>[15:46 - 15:53] Speaker B: Macam meminjam, meminjam modul enforcement tu untuk pengeluaran kom dengan Sabah dengan Sarawak.</w:t>
      </w:r>
    </w:p>
    <w:p>
      <w:r>
        <w:t>[15:54 - 15:55] Speaker A: nak tengok?</w:t>
      </w:r>
    </w:p>
    <w:p>
      <w:r>
        <w:t>[15:55 - 15:56] Speaker B: Nak tengok.</w:t>
      </w:r>
    </w:p>
    <w:p>
      <w:r>
        <w:t>[15:56 - 15:58] Speaker A: dengan meminjam modul apa? Enforcement?</w:t>
      </w:r>
    </w:p>
    <w:p>
      <w:r>
        <w:t>[15:58 - 16:01] Speaker B: Ah gini dia menggunakan tas-tas untuk mengeluarkan kom.</w:t>
      </w:r>
    </w:p>
    <w:p>
      <w:r>
        <w:t>[16:02 - 16:03] Speaker A: Tapi enforcement tak bincang lagi?</w:t>
      </w:r>
    </w:p>
    <w:p>
      <w:r>
        <w:t>[16:04 - 16:05] Speaker B: Tapi tak bincang dengan enforcement lagi?</w:t>
      </w:r>
    </w:p>
    <w:p>
      <w:r>
        <w:t>[16:05 - 16:06] Speaker A: dengan.</w:t>
      </w:r>
    </w:p>
    <w:p>
      <w:r>
        <w:t>[16:07 - 16:09] Speaker B: Ya tahulah tapi dialah nampak dari situ kan.</w:t>
      </w:r>
    </w:p>
    <w:p>
      <w:r>
        <w:t>[16:09 - 16:11] Speaker A: Ha betul.</w:t>
      </w:r>
    </w:p>
    <w:p>
      <w:r>
        <w:t>[16:11 - 16:15] Speaker B: Kita dah sebut bincang apa bincang enforcement tapi enforcement tak tahu lagi benda tu.</w:t>
      </w:r>
    </w:p>
    <w:p>
      <w:r>
        <w:t>[16:16 - 16:17] Speaker A: Ha.</w:t>
      </w:r>
    </w:p>
    <w:p>
      <w:r>
        <w:t>[16:17 - 16:19] Speaker B: Tapi nak nak kena sain.</w:t>
      </w:r>
    </w:p>
    <w:p>
      <w:r>
        <w:t>[16:19 - 16:23] Speaker A: Bahagian kawalan punya proses ni.</w:t>
      </w:r>
    </w:p>
    <w:p>
      <w:r>
        <w:t>[16:26 - 16:26] Speaker B: Itulah macam mana.</w:t>
      </w:r>
    </w:p>
    <w:p>
      <w:r>
        <w:t>[16:31 - 16:34] Speaker A: Saya tulis tak gerak tapi tak belakang tu dia.</w:t>
      </w:r>
    </w:p>
    <w:p>
      <w:r>
        <w:t>[16:34 - 16:35] Speaker B: Betullah.</w:t>
      </w:r>
    </w:p>
    <w:p>
      <w:r>
        <w:t>[16:36 - 16:37] Speaker A: kita kena teruskan.</w:t>
      </w:r>
    </w:p>
    <w:p>
      <w:r>
        <w:t>[16:37 - 16:38] Speaker B: Betul.</w:t>
      </w:r>
    </w:p>
    <w:p>
      <w:r>
        <w:t>[16:38 - 16:40] Speaker A: Hidup kena teruskan kan.</w:t>
      </w:r>
    </w:p>
    <w:p>
      <w:r>
        <w:t>[16:41 - 16:43] Speaker B: Kan.</w:t>
      </w:r>
    </w:p>
    <w:p>
      <w:r>
        <w:t>[16:46 - 16:47] Speaker A: tahu.</w:t>
      </w:r>
    </w:p>
    <w:p>
      <w:r>
        <w:t>[16:47 - 16:55] Speaker B: Saya rasa kalau yang macam ni sebab kalau kami punya report SRS kami, dia sebab ni list ni kita akan tak naik SRS. Senarai-senarai yang dah final. Kita mimpi akan apa?</w:t>
      </w:r>
    </w:p>
    <w:p>
      <w:r>
        <w:t>[16:55 - 17:01] Speaker B: akan sebab kita akan update after R3 pun kita akan update document. Jadi saya rasa saya rasakan yang list report.</w:t>
      </w:r>
    </w:p>
    <w:p>
      <w:r>
        <w:t>[17:01 - 17:04] Speaker B: dia tunggu dengan enforcement dulu baru kita boleh masukkan dalam SRS.. Nak data dia kejap eh.</w:t>
      </w:r>
    </w:p>
    <w:p>
      <w:r>
        <w:t>[17:04 - 17:13] Speaker B: Ada ke data daripada macam enforcement kan kalau dari square pun betuk. kalau kita akan macam macam data from IIS. Ha. Kalau ikut tak. Kalau ikut kita memang baca from Nice.</w:t>
      </w:r>
    </w:p>
    <w:p>
      <w:r>
        <w:t>[17:13 - 17:15] Speaker A: from Nice.</w:t>
      </w:r>
    </w:p>
    <w:p>
      <w:r>
        <w:t>[17:15 - 17:17] Speaker B: Sebab akan ada migration kan? Ha migration.</w:t>
      </w:r>
    </w:p>
    <w:p>
      <w:r>
        <w:t>[17:17 - 17:18] Speaker A: So from Nice lah.</w:t>
      </w:r>
    </w:p>
    <w:p>
      <w:r>
        <w:t>[17:18 - 17:25] Speaker B: walaupun dibuat tapi akan letak sebab tak silap dia akan still parallel lah nanti. dia bukannya terus depend kat Nice. So memang kita akan baca from Nice lah.</w:t>
      </w:r>
    </w:p>
    <w:p>
      <w:r>
        <w:t>[17:25 - 17:29] Speaker B: As long as dia duplicate replicate get Nice, dia still boleh baca.</w:t>
      </w:r>
    </w:p>
    <w:p>
      <w:r>
        <w:t>[17:42 - 17:42] Speaker A: Ah.</w:t>
      </w:r>
    </w:p>
    <w:p>
      <w:r>
        <w:t>[17:42 - 17:44] Speaker B: tak boleh nak kecap.</w:t>
      </w:r>
    </w:p>
    <w:p>
      <w:r>
        <w:t>[17:44 - 17:47] Speaker A: Ambil dulu requirement tapi nama laporan ni tak tentu masukkan lagi. Letak dalam remarks.</w:t>
      </w:r>
    </w:p>
    <w:p>
      <w:r>
        <w:t>[17:47 - 17:52] Speaker B: subject to discussion dengan lepastu.</w:t>
      </w:r>
    </w:p>
    <w:p>
      <w:r>
        <w:t>[17:53 - 18:01] Speaker A: untuk statistik pengeluaran kom, adakah dia ada apa tindakan ataupun untuk pemantauan? Pemantauan sahaja.</w:t>
      </w:r>
    </w:p>
    <w:p>
      <w:r>
        <w:t>[18:01 - 18:03] Speaker B: Pemantauan?</w:t>
      </w:r>
    </w:p>
    <w:p>
      <w:r>
        <w:t>[18:03 - 18:06] Speaker A: Pemantauan sahaja daripada jumlah dah pemantauan.</w:t>
      </w:r>
    </w:p>
    <w:p>
      <w:r>
        <w:t>[18:06 - 18:07] Speaker B: Ada tindakan lain yang akan dilakukan?</w:t>
      </w:r>
    </w:p>
    <w:p>
      <w:r>
        <w:t>[18:07 - 18:09] Speaker A: Pemantauan dan enforcement lah.</w:t>
      </w:r>
    </w:p>
    <w:p>
      <w:r>
        <w:t>[18:09 - 18:10] Speaker B: enforcement.</w:t>
      </w:r>
    </w:p>
    <w:p>
      <w:r>
        <w:t>[18:10 - 18:13] Speaker A: nak compare lah.</w:t>
      </w:r>
    </w:p>
    <w:p>
      <w:r>
        <w:t>[18:13 - 18:17] Speaker B: yang keluar ni telly tak telly dengan kom yang diissue ni.</w:t>
      </w:r>
    </w:p>
    <w:p>
      <w:r>
        <w:t>[18:18 - 18:21] Speaker A: situ ada kat bawah tu ada report yang compare tu ada report.</w:t>
      </w:r>
    </w:p>
    <w:p>
      <w:r>
        <w:t>[18:21 - 18:23] Speaker B: Oh ada eh? Ada. Kejap.</w:t>
      </w:r>
    </w:p>
    <w:p>
      <w:r>
        <w:t>[18:25 - 18:28] Speaker A: Com data source dia cross cross dalam apa.</w:t>
      </w:r>
    </w:p>
    <w:p>
      <w:r>
        <w:t>[18:28 - 18:32] Speaker B: Tak ada tak ada dengan kastam, tak ada enforce.</w:t>
      </w:r>
    </w:p>
    <w:p>
      <w:r>
        <w:t>[18:32 - 18:34] Speaker A: Dah specify ah dia cross dengan enforcement.</w:t>
      </w:r>
    </w:p>
    <w:p>
      <w:r>
        <w:t>[18:40 - 18:41] Speaker B: sini.</w:t>
      </w:r>
    </w:p>
    <w:p>
      <w:r>
        <w:t>[18:42 - 18:45] Speaker A: enforce. enforce sistem pengeluaran.</w:t>
      </w:r>
    </w:p>
    <w:p>
      <w:r>
        <w:t>[18:49 - 18:51] Speaker B: Dari segi prioriti dia? Prioriti untuk ni?</w:t>
      </w:r>
    </w:p>
    <w:p>
      <w:r>
        <w:t>[18:51 - 18:52] Speaker A: Prioriti tu.</w:t>
      </w:r>
    </w:p>
    <w:p>
      <w:r>
        <w:t>[18:52 - 18:54] Speaker B: Tengok.</w:t>
      </w:r>
    </w:p>
    <w:p>
      <w:r>
        <w:t>[18:55 - 19:03] Speaker B: Should have. Sebab dia tak boleh nak naik macam ni. Should have ah should. Should have.</w:t>
      </w:r>
    </w:p>
    <w:p>
      <w:r>
        <w:t>[19:05 - 19:06] Speaker A: Tak boleh fokus. report.</w:t>
      </w:r>
    </w:p>
    <w:p>
      <w:r>
        <w:t>[19:14 - 19:18] Speaker B: statik. Statistik pengeluaran. Statistik semakan akan keluar banyak.</w:t>
      </w:r>
    </w:p>
    <w:p>
      <w:r>
        <w:t>[19:18 - 19:21] Speaker A: Untuk statistik semakan kom, kita buat sama macam atas cuma ubah sikit lah kan.</w:t>
      </w:r>
    </w:p>
    <w:p>
      <w:r>
        <w:t>[19:21 - 19:23] Speaker B: Okey. Cuba tengok NCC punya report baru banyaklah kena display.</w:t>
      </w:r>
    </w:p>
    <w:p>
      <w:r>
        <w:t>[19:23 - 19:28] Speaker A: Sekarang takut dekat dashboard tu kecil je.</w:t>
      </w:r>
    </w:p>
    <w:p>
      <w:r>
        <w:t>[19:28 - 19:28] Speaker B: Ah.</w:t>
      </w:r>
    </w:p>
    <w:p>
      <w:r>
        <w:t>[19:28 - 19:32] Speaker A: Eh tak apa dia dia. Kita kumpul dulu. Satu hari NCC saja kan?</w:t>
      </w:r>
    </w:p>
    <w:p>
      <w:r>
        <w:t>[19:32 - 19:34] Speaker B: Esok. Esok esok.</w:t>
      </w:r>
    </w:p>
    <w:p>
      <w:r>
        <w:t>[19:34 - 19:35] Speaker A: Tak tapi esok bukan.</w:t>
      </w:r>
    </w:p>
    <w:p>
      <w:r>
        <w:t>[19:35 - 19:36] Speaker B: Esok.</w:t>
      </w:r>
    </w:p>
    <w:p>
      <w:r>
        <w:t>[19:36 - 19:38] Speaker A: Bincang benda dengan NCC.</w:t>
      </w:r>
    </w:p>
    <w:p>
      <w:r>
        <w:t>[19:38 - 19:39] Speaker B: Okey balik kan?</w:t>
      </w:r>
    </w:p>
    <w:p>
      <w:r>
        <w:t>[19:39 - 19:43] Speaker A: Esok esok dia more like discussion on modeling.</w:t>
      </w:r>
    </w:p>
    <w:p>
      <w:r>
        <w:t>[19:43 - 19:48] Speaker A: data teknik modeling dengan pengurusan ID.</w:t>
      </w:r>
    </w:p>
    <w:p>
      <w:r>
        <w:t>[19:48 - 19:50] Speaker B: Itu yang dipanggil NCC meeting.</w:t>
      </w:r>
    </w:p>
    <w:p>
      <w:r>
        <w:t>[19:50 - 19:51] Speaker A: Itu lain tu esok?</w:t>
      </w:r>
    </w:p>
    <w:p>
      <w:r>
        <w:t>[19:51 - 19:53] Speaker B: PSD dengan PA kan? Ah besok ada juga.</w:t>
      </w:r>
    </w:p>
    <w:p>
      <w:r>
        <w:t>[19:53 - 19:54] Speaker A: NC NC tu.</w:t>
      </w:r>
    </w:p>
    <w:p>
      <w:r>
        <w:t>[19:54 - 19:57] Speaker B: Tak NC besok. Tak NC esok tu NC.</w:t>
      </w:r>
    </w:p>
    <w:p>
      <w:r>
        <w:t>[19:57 - 19:59] Speaker B: Ah.</w:t>
      </w:r>
    </w:p>
    <w:p>
      <w:r>
        <w:t>[19:59 - 20:01] Speaker A: IBC tu hari Jumaat Jumaat esok.</w:t>
      </w:r>
    </w:p>
    <w:p>
      <w:r>
        <w:t>[20:01 - 20:02] Speaker B: Hari Jumaat dah tukar eh?</w:t>
      </w:r>
    </w:p>
    <w:p>
      <w:r>
        <w:t>[20:02 - 20:03] Speaker A: Ah.</w:t>
      </w:r>
    </w:p>
    <w:p>
      <w:r>
        <w:t>[20:03 - 20:05] Speaker B: Tak sebab kalikan kami tak the discussion dengan NCC.</w:t>
      </w:r>
    </w:p>
    <w:p>
      <w:r>
        <w:t>[20:05 - 20:06] Speaker A: Sebab saya tanya.</w:t>
      </w:r>
    </w:p>
    <w:p>
      <w:r>
        <w:t>[20:06 - 20:10] Speaker B: Jumaat hari pula. Esok hari tak ada 11. NC itu bukan untuk RA guys.</w:t>
      </w:r>
    </w:p>
    <w:p>
      <w:r>
        <w:t>[20:10 - 20:11] Speaker A: Ah betul RA.</w:t>
      </w:r>
    </w:p>
    <w:p>
      <w:r>
        <w:t>[20:11 - 20:12] Speaker B: RA betul. Ah.</w:t>
      </w:r>
    </w:p>
    <w:p>
      <w:r>
        <w:t>[20:12 - 20:13] Speaker A: Tak adalah.</w:t>
      </w:r>
    </w:p>
    <w:p>
      <w:r>
        <w:t>[20:13 - 20:15] Speaker B: Jadi ada 11. Ah tu RA. Hari Jumaat pula IBC. Kita tak jumpa SME NCC.</w:t>
      </w:r>
    </w:p>
    <w:p>
      <w:r>
        <w:t>[20:15 - 20:16] Speaker A: Ada ada kan?</w:t>
      </w:r>
    </w:p>
    <w:p>
      <w:r>
        <w:t>[20:16 - 20:19] Speaker B: Sebab kan kita NCC kita.</w:t>
      </w:r>
    </w:p>
    <w:p>
      <w:r>
        <w:t>[20:19 - 20:22] Speaker A: Ni yang RE NCC. Oh okey RE.</w:t>
      </w:r>
    </w:p>
    <w:p>
      <w:r>
        <w:t>[20:26 - 20:29] Speaker B: repotlah. Tak nak repotlah. Tak nak repotlah. Buat ekspesial percuma.</w:t>
      </w:r>
    </w:p>
    <w:p>
      <w:r>
        <w:t>[20:29 - 20:32] Speaker A: Tapi masalahnya RE ni.</w:t>
      </w:r>
    </w:p>
    <w:p>
      <w:r>
        <w:t>[20:33 - 20:34] Speaker B: Assalamualaikum.</w:t>
      </w:r>
    </w:p>
    <w:p>
      <w:r>
        <w:t>[20:34 - 20:37] Speaker A: Dia panggil NCC beri kat situ. Ah tak apalah.</w:t>
      </w:r>
    </w:p>
    <w:p>
      <w:r>
        <w:t>[20:37 - 20:41] Speaker B: Sebab dia kan nak buat disccoring. Dia kan nak buat disccoring. So disccoring ni dia nak paparkan kat NCC.</w:t>
      </w:r>
    </w:p>
    <w:p>
      <w:r>
        <w:t>[20:41 - 20:45] Speaker B: ataupun dia punya yang apa? Yang apa benda tu? yang PPS tu.</w:t>
      </w:r>
    </w:p>
    <w:p>
      <w:r>
        <w:t>[20:45 - 20:49] Speaker B: Rasa itu nak papakan kut kat RI. NCC punya report. Saya makan kom kita nak paparkan di NCC.</w:t>
      </w:r>
    </w:p>
    <w:p>
      <w:r>
        <w:t>[20:49 - 20:50] Speaker A: dia nak tukar PI eh?</w:t>
      </w:r>
    </w:p>
    <w:p>
      <w:r>
        <w:t>[20:50 - 20:53] Speaker B: Tadi pengeluaran. Dia RI dia punya own respon.</w:t>
      </w:r>
    </w:p>
    <w:p>
      <w:r>
        <w:t>[20:53 - 20:56] Speaker A: Pengeluaran nak papar dekat NCC kan tuan?</w:t>
      </w:r>
    </w:p>
    <w:p>
      <w:r>
        <w:t>[20:56 - 20:59] Speaker B: Saya makan papar banyaknya sangat. statistik saya makan ni yang perlu kita nak masuk dalam NCC.</w:t>
      </w:r>
    </w:p>
    <w:p>
      <w:r>
        <w:t>[20:59 - 21:03] Speaker A: pengeluaran. Berapa yang semak yang lalu pintu kawalan nanti.</w:t>
      </w:r>
    </w:p>
    <w:p>
      <w:r>
        <w:t>[21:03 - 21:05] Speaker B: Yang di semak saya makan.</w:t>
      </w:r>
    </w:p>
    <w:p>
      <w:r>
        <w:t>[21:05 - 21:05] Speaker A: Ah.</w:t>
      </w:r>
    </w:p>
    <w:p>
      <w:r>
        <w:t>[21:05 - 21:07] Speaker B: Nak papar di mana?</w:t>
      </w:r>
    </w:p>
    <w:p>
      <w:r>
        <w:t>[21:07 - 21:10] Speaker A: tak adakah perlu dipaparkan di NCC?</w:t>
      </w:r>
    </w:p>
    <w:p>
      <w:r>
        <w:t>[21:10 - 21:12] Speaker B: Pengeluaran jelah yang perlu. Pengeluaran.</w:t>
      </w:r>
    </w:p>
    <w:p>
      <w:r>
        <w:t>[21:12 - 21:14] Speaker A: pengeluaran pun tak perlu.</w:t>
      </w:r>
    </w:p>
    <w:p>
      <w:r>
        <w:t>[21:14 - 21:14] Speaker B: Ah.</w:t>
      </w:r>
    </w:p>
    <w:p>
      <w:r>
        <w:t>[21:14 - 21:15] Speaker A: Tak perlu eh?</w:t>
      </w:r>
    </w:p>
    <w:p>
      <w:r>
        <w:t>[21:15 - 21:17] Speaker B: Jadi tuan macam dah.</w:t>
      </w:r>
    </w:p>
    <w:p>
      <w:r>
        <w:t>[21:17 - 21:18] Speaker A: kom yang 38 pengeluaran tak perlu.</w:t>
      </w:r>
    </w:p>
    <w:p>
      <w:r>
        <w:t>[21:18 - 21:19] Speaker B: Okey.</w:t>
      </w:r>
    </w:p>
    <w:p>
      <w:r>
        <w:t>[21:19 - 21:19] Speaker A: Tak perlu.</w:t>
      </w:r>
    </w:p>
    <w:p>
      <w:r>
        <w:t>[21:23 - 21:25] Speaker B: pengeluaran. Pengeluaran.</w:t>
      </w:r>
    </w:p>
    <w:p>
      <w:r>
        <w:t>[21:25 - 21:28] Speaker A: Pengeluaran dengan sikit-sikit-sikit di semakan. Okey.</w:t>
      </w:r>
    </w:p>
    <w:p>
      <w:r>
        <w:t>[21:32 - 21:35] Speaker B: kalau nak papau di semakan di situ.</w:t>
      </w:r>
    </w:p>
    <w:p>
      <w:r>
        <w:t>[21:35 - 21:37] Speaker A: Apa masalah dia?</w:t>
      </w:r>
    </w:p>
    <w:p>
      <w:r>
        <w:t>[21:37 - 21:41] Speaker B: mesti bagi tahu kau punya pemilik kom belum decide lagi.</w:t>
      </w:r>
    </w:p>
    <w:p>
      <w:r>
        <w:t>[21:41 - 21:43] Speaker A: Oh pula.</w:t>
      </w:r>
    </w:p>
    <w:p>
      <w:r>
        <w:t>[21:43 - 21:47] Speaker B: Jadi jadi kita jahit semua tapi memang untuk decide dan datang.</w:t>
      </w:r>
    </w:p>
    <w:p>
      <w:r>
        <w:t>[21:47 - 21:49] Speaker A: Betullah memang tak tahu lagi apa. Memang tak tahu lagi apa yang aku.</w:t>
      </w:r>
    </w:p>
    <w:p>
      <w:r>
        <w:t>[21:49 - 21:50] Speaker B: Dengan SP ah.</w:t>
      </w:r>
    </w:p>
    <w:p>
      <w:r>
        <w:t>[21:51 - 21:56] Speaker A: Tapi nanti dia orang akan bawa ke manajemen dia punya apa pun tak ada.</w:t>
      </w:r>
    </w:p>
    <w:p>
      <w:r>
        <w:t>[21:56 - 21:56] Speaker B: Tak ada tuan.</w:t>
      </w:r>
    </w:p>
    <w:p>
      <w:r>
        <w:t>[21:56 - 21:57] Speaker A: Tak ada tuan. Gila.</w:t>
      </w:r>
    </w:p>
    <w:p>
      <w:r>
        <w:t>[22:30 - 22:32] Speaker A: Tapi aku hari tu orang dia.</w:t>
      </w:r>
    </w:p>
    <w:p>
      <w:r>
        <w:t>[22:32 - 22:49] Speaker B: Kau nak bagi tahu kau punya apa pemilik tu belum didiside lagi.lah. Tapi nanti kita cakap apa semua tapi memang untuk dia sekali tak datang. betullah memang tak tahu lagi siapa. Memang tak tahu lagi siapa. Dengan SP lah.</w:t>
      </w:r>
    </w:p>
    <w:p>
      <w:r>
        <w:t>[22:49 - 22:51] Speaker B: tapi Jom.</w:t>
      </w:r>
    </w:p>
    <w:p>
      <w:r>
        <w:t>[22:51 - 22:55] Speaker A: Nanti dia orang akan bawa ke manager. Tak ada tu ada. tak ada orang.</w:t>
      </w:r>
    </w:p>
    <w:p>
      <w:r>
        <w:t>[22:56 - 22:57] Speaker B: Gila.</w:t>
      </w:r>
    </w:p>
    <w:p>
      <w:r>
        <w:t>[22:58 - 23:03] Speaker B: FE dah diberi kepada visa. betul. ha?</w:t>
      </w:r>
    </w:p>
    <w:p>
      <w:r>
        <w:t>[23:04 - 23:12] Speaker A: Saya dengar FE, SP dah diberi kepada Visa. Very good. Tapi nanti kita akan bawa ke manager untuk dibincangkan.</w:t>
      </w:r>
    </w:p>
    <w:p>
      <w:r>
        <w:t>[23:12 - 23:14] Speaker B: Apa yang pergi pada Visa tadi?</w:t>
      </w:r>
    </w:p>
    <w:p>
      <w:r>
        <w:t>[23:14 - 23:15] Speaker A: SP kan? SP lah.</w:t>
      </w:r>
    </w:p>
    <w:p>
      <w:r>
        <w:t>[23:15 - 23:18] Speaker B: Kan SP memang SP Visa. SP kena faham sebab dia special pass. Special pass.</w:t>
      </w:r>
    </w:p>
    <w:p>
      <w:r>
        <w:t>[23:18 - 23:25] Speaker B: Benda perkaitan dengan pas ni memang Visa. tapi kalau kom tu rasanya bukan juga bawa Visa. Hmm betullah tapi dia kata dia SP dan kom ni nanti akan dibawa ke management sebelum ada decision.</w:t>
      </w:r>
    </w:p>
    <w:p>
      <w:r>
        <w:t>[23:37 - 23:38] Speaker B: Untuk next, untuk next kan.</w:t>
      </w:r>
    </w:p>
    <w:p>
      <w:r>
        <w:t>[23:38 - 23:39] Speaker A: Check com tu.</w:t>
      </w:r>
    </w:p>
    <w:p>
      <w:r>
        <w:t>[23:39 - 23:42] Speaker B: Kalau sekarang ni com memang semua ikut bahagian kita masing-masing kan.</w:t>
      </w:r>
    </w:p>
    <w:p>
      <w:r>
        <w:t>[23:42 - 23:44] Speaker A: Com ni samalah surat hak kedudukan tadi. Kita bagi apa casting.</w:t>
      </w:r>
    </w:p>
    <w:p>
      <w:r>
        <w:t>[23:44 - 23:46] Speaker B: Semua orang surat. Ruang sama lah.</w:t>
      </w:r>
    </w:p>
    <w:p>
      <w:r>
        <w:t>[23:46 - 23:47] Speaker A: Betul.</w:t>
      </w:r>
    </w:p>
    <w:p>
      <w:r>
        <w:t>[23:47 - 23:48] Speaker B: Sama aje.</w:t>
      </w:r>
    </w:p>
    <w:p>
      <w:r>
        <w:t>[23:48 - 23:53] Speaker A: Sebab nanti waktu dia dapat kita dia orang nak buat Tapi dia tak tahu lagi.</w:t>
      </w:r>
    </w:p>
    <w:p>
      <w:r>
        <w:t>[23:53 - 23:53] Speaker B: Betul.</w:t>
      </w:r>
    </w:p>
    <w:p>
      <w:r>
        <w:t>[23:54 - 23:56] Speaker A: Tak apa, tak apa. Biarkan.</w:t>
      </w:r>
    </w:p>
    <w:p>
      <w:r>
        <w:t>[23:56 - 23:58] Speaker B: Ha. nak replay ke kom apa ni.</w:t>
      </w:r>
    </w:p>
    <w:p>
      <w:r>
        <w:t>[23:58 - 24:04] Speaker A: Semua yang semua yang kom ni saya rasa dia kita ambil dulu. Dari belah IBC lah.</w:t>
      </w:r>
    </w:p>
    <w:p>
      <w:r>
        <w:t>[24:04 - 24:06] Speaker B: Itu tanpa pemilik dia tak ada masalah.</w:t>
      </w:r>
    </w:p>
    <w:p>
      <w:r>
        <w:t>[24:06 - 24:07] Speaker A: Tak ada masalah.</w:t>
      </w:r>
    </w:p>
    <w:p>
      <w:r>
        <w:t>[24:07 - 24:12] Speaker B: Sebab tadi dia orang apa dia orang dah letak limit kat situ yang mana kan? itu saya nak tahu tu takut-takut nanti rasa salah.</w:t>
      </w:r>
    </w:p>
    <w:p>
      <w:r>
        <w:t>[24:12 - 24:14] Speaker A: Buatlah kurungan dialah.</w:t>
      </w:r>
    </w:p>
    <w:p>
      <w:r>
        <w:t>[24:15 - 24:17] Speaker B: Buat konson dah bisa apa.</w:t>
      </w:r>
    </w:p>
    <w:p>
      <w:r>
        <w:t>[24:17 - 24:23] Speaker A: Okey. Very good. Warga. Sedap.</w:t>
      </w:r>
    </w:p>
    <w:p>
      <w:r>
        <w:t>[24:23 - 24:24] Speaker B: Bila nak ambil benda baru?</w:t>
      </w:r>
    </w:p>
    <w:p>
      <w:r>
        <w:t>[24:24 - 24:31] Speaker B: wan top statistik pengeluaran kom kerana tinggal lebih masa. Itu yang Ini objektif dia tak pengeluaran kom kerana kita nak tengok jumlah. Jumlah yang untuk. Betul.</w:t>
      </w:r>
    </w:p>
    <w:p>
      <w:r>
        <w:t>[24:31 - 24:35] Speaker A: IBC ada department. department. Kalau tak ada kita kita skip lah dulu kalau tak ada. buat pelanggaran kom ni.</w:t>
      </w:r>
    </w:p>
    <w:p>
      <w:r>
        <w:t>[24:35 - 24:45] Speaker B: Kalau tinggal lebih masa tinggal lebih masa kita report Penguatkuasaan. kuasa. Penguatkuasaan yang akan dikeluarkan. Kalau di bawah IBC dia di pintu masuklah kan.</w:t>
      </w:r>
    </w:p>
    <w:p>
      <w:r>
        <w:t>[24:47 - 24:50] Speaker A: Tak apa ni kita akan sedikit.</w:t>
      </w:r>
    </w:p>
    <w:p>
      <w:r>
        <w:t>[24:50 - 25:02] Speaker B: Kalau dekat luar kan dia orang tu jadi dia tak ada masa terus direct dengan enforcement. dia dia kan ada ada tempoh. Kalau tujuh hari tak lebih pada tujuh hari tu tak ada masalah. Dia pintu masuk dia orang boleh buat keputusan untuk keluar.</w:t>
      </w:r>
    </w:p>
    <w:p>
      <w:r>
        <w:t>[25:02 - 25:05] Speaker B: Kena isi form form. P.</w:t>
      </w:r>
    </w:p>
    <w:p>
      <w:r>
        <w:t>[25:06 - 25:12] Speaker B: Macam tu aje. Tapi kalau lebih pada tujuh hari kena report Penguatkuasaan. enforcement.</w:t>
      </w:r>
    </w:p>
    <w:p>
      <w:r>
        <w:t>[25:12 - 25:15] Speaker A: enforcement kalau orang ada ataupun detect. Betul.</w:t>
      </w:r>
    </w:p>
    <w:p>
      <w:r>
        <w:t>[25:15 - 25:20] Speaker B: dia macam ni. Kalau tinggal lebih masa dia orang tu dalam form ni macam surat yang tadi tu.</w:t>
      </w:r>
    </w:p>
    <w:p>
      <w:r>
        <w:t>[25:20 - 25:21] Speaker A: River dia tulah lebih kurang.</w:t>
      </w:r>
    </w:p>
    <w:p>
      <w:r>
        <w:t>[25:21 - 25:23] Speaker B: Sebab tu. dalam tu.</w:t>
      </w:r>
    </w:p>
    <w:p>
      <w:r>
        <w:t>[25:23 - 25:27] Speaker B: Dalam sub form tu menyatakan sekian-sekian maklumat tu hendaklah keluar.</w:t>
      </w:r>
    </w:p>
    <w:p>
      <w:r>
        <w:t>[25:27 - 25:31] Speaker B: Itu just macam notification untuk dia kena balik. Kan?</w:t>
      </w:r>
    </w:p>
    <w:p>
      <w:r>
        <w:t>[25:31 - 25:39] Speaker B: Tapi dia nak balik tu selepas dia tamat pas yang dikeluarkan untuk dia nak balik tu seiring dengan kom ni adalah SP. SP. Special pass. Oh SP yang tujuh hari tulah.</w:t>
      </w:r>
    </w:p>
    <w:p>
      <w:r>
        <w:t>[25:39 - 25:43] Speaker B: Maknanya sekarang dia tinggal lebih masa seven days tu. Tak, SP ni dia maksimum dia 30 hari.</w:t>
      </w:r>
    </w:p>
    <w:p>
      <w:r>
        <w:t>[25:43 - 25:47] Speaker A: Yang bagi tujuh hari, 14 hari tu lawai-lawai.</w:t>
      </w:r>
    </w:p>
    <w:p>
      <w:r>
        <w:t>[25:47 - 25:47] Speaker B: Lawai.</w:t>
      </w:r>
    </w:p>
    <w:p>
      <w:r>
        <w:t>[25:47 - 25:48] Speaker A: Ha itu suka bapak-bapak dia.</w:t>
      </w:r>
    </w:p>
    <w:p>
      <w:r>
        <w:t>[25:48 - 25:54] Speaker B: Dia sepatutnya 30 hari. Ha itu dah ada tempoh yang dia boleh hidup atas pas khas tu 30 hari. Dan com tu pun sama.</w:t>
      </w:r>
    </w:p>
    <w:p>
      <w:r>
        <w:t>[25:54 - 25:57] Speaker B: Dia tak ada. Dia validity dia mesti selari dengan SP. Ha macam tu.</w:t>
      </w:r>
    </w:p>
    <w:p>
      <w:r>
        <w:t>[26:01 - 26:16] Speaker B: So dekat kalau ikut dekat IBC dekat pintu masuk janganlah kita kalau baru 17 hari tu kita akan tujuh hari tu so kita akan keluarkan SP lah. Tapi SP tu selalunya SP dah keluar kan? berskali. Macam tu.</w:t>
      </w:r>
    </w:p>
    <w:p>
      <w:r>
        <w:t>[26:16 - 26:21] Speaker B: Jadi objektif ah ni untuk kita pantau jumlah statistik keluaran kom.</w:t>
      </w:r>
    </w:p>
    <w:p>
      <w:r>
        <w:t>[26:21 - 26:24] Speaker B: Yang kerana tinggal lebih masalah. Kita nak tengok jumlah saja ya.</w:t>
      </w:r>
    </w:p>
    <w:p>
      <w:r>
        <w:t>[26:24 - 26:24] Speaker A: All right.</w:t>
      </w:r>
    </w:p>
    <w:p>
      <w:r>
        <w:t>[26:25 - 26:26] Speaker B: User.</w:t>
      </w:r>
    </w:p>
    <w:p>
      <w:r>
        <w:t>[26:27 - 26:29] Speaker B: Department. department.</w:t>
      </w:r>
    </w:p>
    <w:p>
      <w:r>
        <w:t>[26:29 - 26:30] Speaker B: Baru tu.</w:t>
      </w:r>
    </w:p>
    <w:p>
      <w:r>
        <w:t>[26:30 - 26:32] Speaker B: User ah sama je sama atas.</w:t>
      </w:r>
    </w:p>
    <w:p>
      <w:r>
        <w:t>[26:33 - 26:35] Speaker B: Dan analisis proses.</w:t>
      </w:r>
    </w:p>
    <w:p>
      <w:r>
        <w:t>[26:38 - 26:38] Speaker B: Ah tujuan.</w:t>
      </w:r>
    </w:p>
    <w:p>
      <w:r>
        <w:t>[26:38 - 26:39] Speaker A: Ha, tujuan saya apa ni?</w:t>
      </w:r>
    </w:p>
    <w:p>
      <w:r>
        <w:t>[26:40 - 26:42] Speaker B: Ke data source dan frekuensi.</w:t>
      </w:r>
    </w:p>
    <w:p>
      <w:r>
        <w:t>[26:46 - 26:47] Speaker B: Monthly day. Daily ke.</w:t>
      </w:r>
    </w:p>
    <w:p>
      <w:r>
        <w:t>[26:49 - 26:51] Speaker A: Nak kena tengoklah. form tu banyak mana.</w:t>
      </w:r>
    </w:p>
    <w:p>
      <w:r>
        <w:t>[26:51 - 26:54] Speaker B: Ha tulah. Tak kena tengok statistik statistic pengeluaran.</w:t>
      </w:r>
    </w:p>
    <w:p>
      <w:r>
        <w:t>[26:54 - 26:56] Speaker A: Bolehlah buat buat ni dululah. Tak. Ambil dulu sama dulu.</w:t>
      </w:r>
    </w:p>
    <w:p>
      <w:r>
        <w:t>[26:56 - 26:59] Speaker B: Ha ambillah sama dulu. Sama dulu. Ha.</w:t>
      </w:r>
    </w:p>
    <w:p>
      <w:r>
        <w:t>[26:59 - 27:01] Speaker A: Remain dulu sama. Should have. Ha. Ha. Ini baru semua sama.</w:t>
      </w:r>
    </w:p>
    <w:p>
      <w:r>
        <w:t>[27:06 - 27:09] Speaker B: ni kalau boleh sampai nombor 40 tu hebatlah tu. betul.</w:t>
      </w:r>
    </w:p>
    <w:p>
      <w:r>
        <w:t>[27:09 - 27:09] Speaker A: Nampak? Ha tahulah.</w:t>
      </w:r>
    </w:p>
    <w:p>
      <w:r>
        <w:t>[27:10 - 27:14] Speaker B: Ada KPI ke report kom ni? Ha? Ada KPI ke? Ada kita laporan-laporan kom ni?</w:t>
      </w:r>
    </w:p>
    <w:p>
      <w:r>
        <w:t>[27:14 - 27:14] Speaker A: KPI KPI KPI.</w:t>
      </w:r>
    </w:p>
    <w:p>
      <w:r>
        <w:t>[27:14 - 27:15] Speaker B: Ada ke?</w:t>
      </w:r>
    </w:p>
    <w:p>
      <w:r>
        <w:t>[27:15 - 27:17] Speaker A: Tak tahulah enforcement ada tak?</w:t>
      </w:r>
    </w:p>
    <w:p>
      <w:r>
        <w:t>[27:17 - 27:18] Speaker B: Apa cerita dengan tadi kan?</w:t>
      </w:r>
    </w:p>
    <w:p>
      <w:r>
        <w:t>[27:18 - 27:20] Speaker B: Sebab pengeluaran.</w:t>
      </w:r>
    </w:p>
    <w:p>
      <w:r>
        <w:t>[27:20 - 27:21] Speaker A: Nombor 40. Misi keluar kom. keluar?</w:t>
      </w:r>
    </w:p>
    <w:p>
      <w:r>
        <w:t>[27:21 - 27:23] Speaker B: Buat pengeluaran. Yang yang 40 ni objektif nak tengok.</w:t>
      </w:r>
    </w:p>
    <w:p>
      <w:r>
        <w:t>[27:26 - 27:29] Speaker B: Pemeriksaan keluar com mengikut sebab pengeluaran jelah.</w:t>
      </w:r>
    </w:p>
    <w:p>
      <w:r>
        <w:t>[27:29 - 27:32] Speaker B: Nak tengok sebab-sebab pengeluaran. Okey. Boleh?</w:t>
      </w:r>
    </w:p>
    <w:p>
      <w:r>
        <w:t>[27:35 - 27:36] Speaker B: Untuk a user department. Sama.</w:t>
      </w:r>
    </w:p>
    <w:p>
      <w:r>
        <w:t>[27:37 - 27:38] Speaker A: Yang nombor 40 tu.</w:t>
      </w:r>
    </w:p>
    <w:p>
      <w:r>
        <w:t>[27:40 - 27:43] Speaker B: Semua ke boot? Tak ada boot ke apa ni? Di mana? Lokasi dia di mana?</w:t>
      </w:r>
    </w:p>
    <w:p>
      <w:r>
        <w:t>[27:44 - 27:44] Speaker A: Boleh. Pintu lu.</w:t>
      </w:r>
    </w:p>
    <w:p>
      <w:r>
        <w:t>[27:45 - 27:47] Speaker B: Dia ada dia ada sebab.</w:t>
      </w:r>
    </w:p>
    <w:p>
      <w:r>
        <w:t>[27:49 - 27:50] Speaker A: Lokasi di mana? Pulau Gadong ke?</w:t>
      </w:r>
    </w:p>
    <w:p>
      <w:r>
        <w:t>[27:50 - 27:52] Speaker B: Dia kena tambah atribut lah. Ha boleh boleh tambah atribut.</w:t>
      </w:r>
    </w:p>
    <w:p>
      <w:r>
        <w:t>[27:52 - 27:57] Speaker B: Sebab statistik pemeriksaan keluar mengikut sebab pengeluaran tu.</w:t>
      </w:r>
    </w:p>
    <w:p>
      <w:r>
        <w:t>[27:57 - 27:58] Speaker A: Oh.</w:t>
      </w:r>
    </w:p>
    <w:p>
      <w:r>
        <w:t>[27:59 - 28:00] Speaker B: Dekat dekat tu. Sebab keluar jenis pas pula.</w:t>
      </w:r>
    </w:p>
    <w:p>
      <w:r>
        <w:t>[28:01 - 28:04] Speaker B: Sebab pengeluaran jenis pas. Okey buat dekat ni. Jenis pas tu dia nak nak a segregate lagi laporan tu. Ya.</w:t>
      </w:r>
    </w:p>
    <w:p>
      <w:r>
        <w:t>[28:04 - 28:07] Speaker B: Ha kalau let's say dia ada number, 100,000 pemeriksaan keluar kom.</w:t>
      </w:r>
    </w:p>
    <w:p>
      <w:r>
        <w:t>[30:01 - 30:02] Speaker A: Tambah attribute lah.</w:t>
      </w:r>
    </w:p>
    <w:p>
      <w:r>
        <w:t>[30:02 - 30:03] Speaker B: Ha, boleh, boleh tambah attribute.</w:t>
      </w:r>
    </w:p>
    <w:p>
      <w:r>
        <w:t>[30:06 - 30:12] Speaker A: Statistik pemeriksaan pengeluaran kop, mengikut sebab pengeluaran tu. Oh.</w:t>
      </w:r>
    </w:p>
    <w:p>
      <w:r>
        <w:t>[30:12 - 30:15] Speaker A: Dekat, dekat sistem kita tu sebab pengeluaran jenis pas pula.</w:t>
      </w:r>
    </w:p>
    <w:p>
      <w:r>
        <w:t>[30:15 - 30:17] Speaker A: Sebab pengeluaran jenis pas.</w:t>
      </w:r>
    </w:p>
    <w:p>
      <w:r>
        <w:t>[30:17 - 30:24] Speaker A: Jenis pas tu dia nak, nak aa, segregate lagi laporan tu. Ya? Ha, kalau let say dia ada number, 100000 pemeriksaan keluar kop.</w:t>
      </w:r>
    </w:p>
    <w:p>
      <w:r>
        <w:t>[30:24 - 30:28] Speaker A: Dia nak tengoklah sebab pengeluaran tu berapa banyak. Contoh ada tiga sebab, tengoklah each tiga sebab ni berapa banyak and diperiksa kop, yang diperiksa keluar.</w:t>
      </w:r>
    </w:p>
    <w:p>
      <w:r>
        <w:t>[30:34 - 30:37] Speaker A: Lepas tu by that tiga sebab ni tengok pula dari segi jenis pas dia.</w:t>
      </w:r>
    </w:p>
    <w:p>
      <w:r>
        <w:t>[30:39 - 30:39] Speaker A: Macam tu lah kut.</w:t>
      </w:r>
    </w:p>
    <w:p>
      <w:r>
        <w:t>[30:40 - 30:42] Speaker B: Nak detail lagilah.</w:t>
      </w:r>
    </w:p>
    <w:p>
      <w:r>
        <w:t>[30:42 - 30:45] Speaker A: Ha, tu more detail lagilah. Kalau perlu. Kalau tak perlu nak nak tengok by sebab pengeluaran aje then kita keluarkan jenis pas kalau tak perlu.</w:t>
      </w:r>
    </w:p>
    <w:p>
      <w:r>
        <w:t>[30:49 - 30:51] Speaker B: Sebab tu ada. Korang tu ada tak?</w:t>
      </w:r>
    </w:p>
    <w:p>
      <w:r>
        <w:t>[30:51 - 30:52] Speaker B: Kop.</w:t>
      </w:r>
    </w:p>
    <w:p>
      <w:r>
        <w:t>[30:52 - 30:58] Speaker B: Kita sekarang berada di, di rumah IBC kan?</w:t>
      </w:r>
    </w:p>
    <w:p>
      <w:r>
        <w:t>[30:58 - 31:02] Speaker B: Kom tu dikeluarkan oleh, betul.</w:t>
      </w:r>
    </w:p>
    <w:p>
      <w:r>
        <w:t>[31:02 - 31:04] Speaker B: Sampai kat kita kita hanya sahkan, haa, pengesahan keluarlah tu kan?</w:t>
      </w:r>
    </w:p>
    <w:p>
      <w:r>
        <w:t>[31:05 - 31:07] Speaker B: Pemeriksaan. Nama dia pemeriksaan keluar ke sah, pengesahan kop?</w:t>
      </w:r>
    </w:p>
    <w:p>
      <w:r>
        <w:t>[31:08 - 31:09] Speaker B: Pengesahan keluar kop lah.</w:t>
      </w:r>
    </w:p>
    <w:p>
      <w:r>
        <w:t>[31:09 - 31:10] Speaker A: Pengesahan keluar kop. Haa. Okey.</w:t>
      </w:r>
    </w:p>
    <w:p>
      <w:r>
        <w:t>[31:10 - 31:13] Speaker B: Tukar nama report ni.</w:t>
      </w:r>
    </w:p>
    <w:p>
      <w:r>
        <w:t>[31:13 - 31:17] Speaker A: Bukan kita keluarkan kom tu, kom tu keluar. Ha. Ya betul. Ha, kan.</w:t>
      </w:r>
    </w:p>
    <w:p>
      <w:r>
        <w:t>[31:17 - 31:18] Speaker A: So kita pengesahan keluar kop. Haa. Ha.</w:t>
      </w:r>
    </w:p>
    <w:p>
      <w:r>
        <w:t>[31:21 - 31:22] Speaker B: So kita tukar nama statistik tu.</w:t>
      </w:r>
    </w:p>
    <w:p>
      <w:r>
        <w:t>[31:23 - 31:25] Speaker B: Statistik ni, yang pengesahan.</w:t>
      </w:r>
    </w:p>
    <w:p>
      <w:r>
        <w:t>[31:26 - 31:26] Speaker A: No, no, no, no, no, yang 40, 40. Ha, 40, 40.</w:t>
      </w:r>
    </w:p>
    <w:p>
      <w:r>
        <w:t>[31:27 - 31:30] Speaker B: Lepas tu mengikut sebab pengeluaran. Sebab pengeluaran ni.</w:t>
      </w:r>
    </w:p>
    <w:p>
      <w:r>
        <w:t>[31:32 - 31:43] Speaker B: Kalau dia IBC, dia tak tengok dah sebab ada sebab. Sebab tu one dia dah ada kom, sebab yang keluar kom tu orang yang bagi kom tu dia dah, dikeluarkan sebab dia, dikeluarkan kom tu ada sebab dia, kan, tapi dia sampai di pintu keluar.</w:t>
      </w:r>
    </w:p>
    <w:p>
      <w:r>
        <w:t>[31:47 - 31:51] Speaker B: Dia tak ada tanya dah. Kom tu keluar untuk apa? Dah tahu by apa?</w:t>
      </w:r>
    </w:p>
    <w:p>
      <w:r>
        <w:t>[31:51 - 31:52] Speaker B: Dah tahu by apa.</w:t>
      </w:r>
    </w:p>
    <w:p>
      <w:r>
        <w:t>[31:52 - 31:52] Speaker B: Nak tengok keluar aje.</w:t>
      </w:r>
    </w:p>
    <w:p>
      <w:r>
        <w:t>[31:52 - 31:55] Speaker B: Yang penting ada kom, ada pas yang ngasih hidup dia keluar dia sahkan keluar tu.</w:t>
      </w:r>
    </w:p>
    <w:p>
      <w:r>
        <w:t>[31:55 - 31:56] Speaker A: Nak tahu jenis pas je tak?</w:t>
      </w:r>
    </w:p>
    <w:p>
      <w:r>
        <w:t>[32:01 - 32:09] Speaker A: Tak tahu ada macam mungkin ada value lah. Kalau tahu jenis pas ni, so boleh tengok trend aa yang banyak keluar kom ni, pas mana?</w:t>
      </w:r>
    </w:p>
    <w:p>
      <w:r>
        <w:t>[32:09 - 32:11] Speaker A: Tak tahu lah kalau ada value.</w:t>
      </w:r>
    </w:p>
    <w:p>
      <w:r>
        <w:t>[32:11 - 32:13] Speaker B: Trend. Trend dia tu, cara periodically ah.</w:t>
      </w:r>
    </w:p>
    <w:p>
      <w:r>
        <w:t>[32:13 - 32:21] Speaker B: Trend dia tu kalau kita corakkan lagi baru kita tahu orang yang keluar kom belalunya dia kerja asing, pelajar.</w:t>
      </w:r>
    </w:p>
    <w:p>
      <w:r>
        <w:t>[32:21 - 32:27] Speaker B: Kategori orang yang kita keluarkan pas dan salah satu lagi tingkat lebih masa lah.</w:t>
      </w:r>
    </w:p>
    <w:p>
      <w:r>
        <w:t>[32:27 - 32:28] Speaker B: Ha itu aje lah.</w:t>
      </w:r>
    </w:p>
    <w:p>
      <w:r>
        <w:t>[32:30 - 32:30] Speaker B: Tak ada lah nak tengok jenis pas.</w:t>
      </w:r>
    </w:p>
    <w:p>
      <w:r>
        <w:t>[32:32 - 32:34] Speaker B: Jenis-jenis pas tu memang dah ada lah tempat yang pegang tu.</w:t>
      </w:r>
    </w:p>
    <w:p>
      <w:r>
        <w:t>[32:34 - 32:38] Speaker A: Saya maksud saya dalam laporan ni nak tengok ke jenis pas ni?</w:t>
      </w:r>
    </w:p>
    <w:p>
      <w:r>
        <w:t>[32:38 - 32:41] Speaker A: Bagi orang-orang yang keluar kom ni.</w:t>
      </w:r>
    </w:p>
    <w:p>
      <w:r>
        <w:t>[32:41 - 32:43] Speaker B: Oh, maksud dia kita tengok pas mana yang banyak keluar, yang keluar dengan kom?</w:t>
      </w:r>
    </w:p>
    <w:p>
      <w:r>
        <w:t>[32:43 - 32:44] Speaker A: Betul, maksudnya dengan kom ni, betul. Nak tengok?</w:t>
      </w:r>
    </w:p>
    <w:p>
      <w:r>
        <w:t>[32:46 - 32:46] Speaker A: Pas tu.</w:t>
      </w:r>
    </w:p>
    <w:p>
      <w:r>
        <w:t>[32:49 - 32:52] Speaker A: So atau sekarang kita tak nak tengok by, mengikut sebab pengeluaran tak nak tahu kan.</w:t>
      </w:r>
    </w:p>
    <w:p>
      <w:r>
        <w:t>[32:52 - 32:52] Speaker B: Pengeluaran tak.</w:t>
      </w:r>
    </w:p>
    <w:p>
      <w:r>
        <w:t>[32:52 - 32:54] Speaker A: Ha, then tapi jenis pas ni nak tahu tak?</w:t>
      </w:r>
    </w:p>
    <w:p>
      <w:r>
        <w:t>[32:54 - 32:56] Speaker B: Bolehlah kalau nak buat macam tu sebab then kita ada lah data.</w:t>
      </w:r>
    </w:p>
    <w:p>
      <w:r>
        <w:t>[32:56 - 33:05] Speaker B: Maksudnya oh pemegang pas, student pass ni keluar dengan kom ni paling, paling tinggi haa, ha, pekerja asing nombor dua macam tu, overstay nombor tiga. Betul, ha.</w:t>
      </w:r>
    </w:p>
    <w:p>
      <w:r>
        <w:t>[33:05 - 33:07] Speaker B: Ada, indicator dekat situlah.</w:t>
      </w:r>
    </w:p>
    <w:p>
      <w:r>
        <w:t>[33:07 - 33:09] Speaker B: Boleh, boleh nampaklah kat situ. Kan? keluar pas.</w:t>
      </w:r>
    </w:p>
    <w:p>
      <w:r>
        <w:t>[33:11 - 33:12] Speaker B: Dia punya filter tu.</w:t>
      </w:r>
    </w:p>
    <w:p>
      <w:r>
        <w:t>[33:15 - 33:21] Speaker B: Filter itu tak ada attribute dia. Sebab nak tambah apa? Sebab pengeluaran tu keluar kat mana?</w:t>
      </w:r>
    </w:p>
    <w:p>
      <w:r>
        <w:t>[33:27 - 33:31] Speaker B: Keluarkan. Tapi yang ni dah, keluar satu row, kita nak nak tengok sebab.</w:t>
      </w:r>
    </w:p>
    <w:p>
      <w:r>
        <w:t>[33:31 - 33:33] Speaker A: Maksud dia kita nak sebab pengeluaran ni ataupun tajuk dia, Perbandingan.</w:t>
      </w:r>
    </w:p>
    <w:p>
      <w:r>
        <w:t>[33:33 - 33:35] Speaker B: Pengeluaran.</w:t>
      </w:r>
    </w:p>
    <w:p>
      <w:r>
        <w:t>[33:35 - 33:37] Speaker A: Pengeluaran mengikut jenis pas. Boleh juga. Tempat situ, haa. Perbandingan kan.</w:t>
      </w:r>
    </w:p>
    <w:p>
      <w:r>
        <w:t>[33:37 - 33:38] Speaker B: Boleh juga.</w:t>
      </w:r>
    </w:p>
    <w:p>
      <w:r>
        <w:t>[33:38 - 33:43] Speaker B: Maksud dia pas student pass tu lebih tinggi daripada pas kerja P IKL, pas apa-apa lagi pas tu. Ha. Maksudnya orang tapi report ni report yang pengesahan keluar sahaja tu.</w:t>
      </w:r>
    </w:p>
    <w:p>
      <w:r>
        <w:t>[33:47 - 33:47] Speaker B: Ha yalah.</w:t>
      </w:r>
    </w:p>
    <w:p>
      <w:r>
        <w:t>[33:47 - 33:48] Speaker A: Maksud dia perbandingan tu lah.</w:t>
      </w:r>
    </w:p>
    <w:p>
      <w:r>
        <w:t>[33:48 - 33:49] Speaker B: Perbandingan, aa.</w:t>
      </w:r>
    </w:p>
    <w:p>
      <w:r>
        <w:t>[33:49 - 33:51] Speaker A: Betul. Perbandingan mengikut jenis pas lah. Jenis pas kan, sen keluar balik gitu. Boleh eh? Ha, boleh.</w:t>
      </w:r>
    </w:p>
    <w:p>
      <w:r>
        <w:t>[33:58 - 33:59] Speaker B: Tak apa.</w:t>
      </w:r>
    </w:p>
    <w:p>
      <w:r>
        <w:t>[33:59 - 34:00] Speaker B: Kami jelaskan.</w:t>
      </w:r>
    </w:p>
    <w:p>
      <w:r>
        <w:t>[34:02 - 34:02] Speaker B: Hopefully faham ah.</w:t>
      </w:r>
    </w:p>
    <w:p>
      <w:r>
        <w:t>[34:03 - 34:04] Speaker A: Yang penting dia faham.</w:t>
      </w:r>
    </w:p>
    <w:p>
      <w:r>
        <w:t>[34:05 - 34:06] Speaker A: Ha, dia pun faham.</w:t>
      </w:r>
    </w:p>
    <w:p>
      <w:r>
        <w:t>[34:06 - 34:08] Speaker C: Just give me one second.</w:t>
      </w:r>
    </w:p>
    <w:p>
      <w:r>
        <w:t>[34:08 - 34:11] Speaker B: Kadang-kadang kita bercakap dia orang bahasa komputer lah.</w:t>
      </w:r>
    </w:p>
    <w:p>
      <w:r>
        <w:t>[34:11 - 34:12] Speaker A: Bahasa komputer dia lain.</w:t>
      </w:r>
    </w:p>
    <w:p>
      <w:r>
        <w:t>[34:12 - 34:12] Speaker B: Betul bahasa.</w:t>
      </w:r>
    </w:p>
    <w:p>
      <w:r>
        <w:t>[34:13 - 34:13] Speaker A: Bahasa operation.</w:t>
      </w:r>
    </w:p>
    <w:p>
      <w:r>
        <w:t>[34:13 - 34:14] Speaker B: Ha, bahasa operation kan.</w:t>
      </w:r>
    </w:p>
    <w:p>
      <w:r>
        <w:t>[34:14 - 34:17] Speaker B: Bahasa operation pula tak berapa official sangat.</w:t>
      </w:r>
    </w:p>
    <w:p>
      <w:r>
        <w:t>[34:17 - 34:20] Speaker C: Insyallah insyallah faham insyallah faham.</w:t>
      </w:r>
    </w:p>
    <w:p>
      <w:r>
        <w:t>[34:21 - 34:22] Speaker B: Sebab saya dah hidup dengan orang komputer dia agak lama.</w:t>
      </w:r>
    </w:p>
    <w:p>
      <w:r>
        <w:t>[34:25 - 34:27] Speaker A: Ayam ayam ngitik yang cakap.</w:t>
      </w:r>
    </w:p>
    <w:p>
      <w:r>
        <w:t>[34:27 - 34:27] Speaker B: Ayam ayam ngitik. Sama.</w:t>
      </w:r>
    </w:p>
    <w:p>
      <w:r>
        <w:t>[34:27 - 34:28] Speaker A: Saya faham maksudnya.</w:t>
      </w:r>
    </w:p>
    <w:p>
      <w:r>
        <w:t>[34:28 - 34:30] Speaker B: Bila ada certain certain tu kita baca bunyi lain.</w:t>
      </w:r>
    </w:p>
    <w:p>
      <w:r>
        <w:t>[34:30 - 34:32] Speaker B: Orang komputer dia ah betullah.</w:t>
      </w:r>
    </w:p>
    <w:p>
      <w:r>
        <w:t>[34:32 - 34:33] Speaker A: Yang lain kan.</w:t>
      </w:r>
    </w:p>
    <w:p>
      <w:r>
        <w:t>[34:33 - 34:35] Speaker B: Yang penting kita nak make sure orang operasi faham. Itu yang penting.</w:t>
      </w:r>
    </w:p>
    <w:p>
      <w:r>
        <w:t>[34:36 - 34:37] Speaker C: User yang akan guna.</w:t>
      </w:r>
    </w:p>
    <w:p>
      <w:r>
        <w:t>[34:37 - 34:39] Speaker B: Sebab ada tuan yang akan guna tapi tak guna pun.</w:t>
      </w:r>
    </w:p>
    <w:p>
      <w:r>
        <w:t>[34:39 - 34:40] Speaker B: Tak ada duit dah nak fikir tau.</w:t>
      </w:r>
    </w:p>
    <w:p>
      <w:r>
        <w:t>[34:40 - 34:41] Speaker A: Betullah.</w:t>
      </w:r>
    </w:p>
    <w:p>
      <w:r>
        <w:t>[34:41 - 34:43] Speaker B: Betul betul.</w:t>
      </w:r>
    </w:p>
    <w:p>
      <w:r>
        <w:t>[34:43 - 34:44] Speaker B: Tapi bencing juga.</w:t>
      </w:r>
    </w:p>
    <w:p>
      <w:r>
        <w:t>[34:44 - 34:46] Speaker B: Untuk pengesahan keluar com, data source, sama eh?</w:t>
      </w:r>
    </w:p>
    <w:p>
      <w:r>
        <w:t>[34:46 - 34:47] Speaker A: Sama sama.</w:t>
      </w:r>
    </w:p>
    <w:p>
      <w:r>
        <w:t>[34:47 - 34:47] Speaker B: Stable.</w:t>
      </w:r>
    </w:p>
    <w:p>
      <w:r>
        <w:t>[34:47 - 34:48] Speaker B: Frekuensi, priority semua kita nak buat sama ke tidak?</w:t>
      </w:r>
    </w:p>
    <w:p>
      <w:r>
        <w:t>[34:51 - 34:51] Speaker A: Oh, sama eh. Sama eh.</w:t>
      </w:r>
    </w:p>
    <w:p>
      <w:r>
        <w:t>[34:51 - 34:52] Speaker A: Sama je sama eh.</w:t>
      </w:r>
    </w:p>
    <w:p>
      <w:r>
        <w:t>[34:52 - 34:53] Speaker B: Okey, discuss.</w:t>
      </w:r>
    </w:p>
    <w:p>
      <w:r>
        <w:t>[34:54 - 34:55] Speaker B: Kita tak boleh fikir tau.</w:t>
      </w:r>
    </w:p>
    <w:p>
      <w:r>
        <w:t>[34:55 - 34:55] Speaker B: Sebab kuat lah.</w:t>
      </w:r>
    </w:p>
    <w:p>
      <w:r>
        <w:t>[34:58 - 34:58] Speaker B: Baik, boleh dah.</w:t>
      </w:r>
    </w:p>
    <w:p>
      <w:r>
        <w:t>[35:00 - 35:01] Speaker B: Lambat, 40 pukul 4.</w:t>
      </w:r>
    </w:p>
    <w:p>
      <w:r>
        <w:t>[35:01 - 35:01] Speaker B: Oh.</w:t>
      </w:r>
    </w:p>
    <w:p>
      <w:r>
        <w:t>[35:02 - 35:04] Speaker B: Nak laju nak balik. Oh, eh.</w:t>
      </w:r>
    </w:p>
    <w:p>
      <w:r>
        <w:t>[35:04 - 35:05] Speaker A: Saya kena banyak kan.</w:t>
      </w:r>
    </w:p>
    <w:p>
      <w:r>
        <w:t>[35:07 - 35:10] Speaker B: Aa ni tadi tu. Aa ni yang perbandingan tu dikira kan.</w:t>
      </w:r>
    </w:p>
    <w:p>
      <w:r>
        <w:t>[35:16 - 35:18] Speaker B: Sini kita nak compare berapa yang dikeluarkan, berapa yang diperiksa.</w:t>
      </w:r>
    </w:p>
    <w:p>
      <w:r>
        <w:t>[35:18 - 35:21] Speaker A: Tapi yang dekat 41 ni dia seolah mencakupi yang 40 tu kan.</w:t>
      </w:r>
    </w:p>
    <w:p>
      <w:r>
        <w:t>[35:21 - 35:22] Speaker B: Betul. Betul tak?</w:t>
      </w:r>
    </w:p>
    <w:p>
      <w:r>
        <w:t>[35:22 - 35:23] Speaker C: dekat saya saya mahu kat.</w:t>
      </w:r>
    </w:p>
    <w:p>
      <w:r>
        <w:t>[35:23 - 35:23] Speaker A: Betul tak? Betul. Ha ah. Betul.</w:t>
      </w:r>
    </w:p>
    <w:p>
      <w:r>
        <w:t>[35:23 - 35:26] Speaker A: Cuma ni dia compare lah jenis pas, jumlah kop yang dikeluarkan, jumlah kop yang diperiksa keluar. Betul.</w:t>
      </w:r>
    </w:p>
    <w:p>
      <w:r>
        <w:t>[35:26 - 35:29] Speaker A: Dia kat situ dan mencakupi nombor 40, itu itu semua.</w:t>
      </w:r>
    </w:p>
    <w:p>
      <w:r>
        <w:t>[35:29 - 35:30] Speaker B: Haa. Betul.</w:t>
      </w:r>
    </w:p>
    <w:p>
      <w:r>
        <w:t>[35:30 - 35:34] Speaker B: Tak apa nanti saya, saya cakap kita akan rearrange balik benda dia ni. Ah.</w:t>
      </w:r>
    </w:p>
    <w:p>
      <w:r>
        <w:t>[35:34 - 35:37] Speaker B: Kalau kita nampak sudah kurang ni, kita akan sekalikan jelah.</w:t>
      </w:r>
    </w:p>
    <w:p>
      <w:r>
        <w:t>[35:38 - 35:38] Speaker B: Haa.</w:t>
      </w:r>
    </w:p>
    <w:p>
      <w:r>
        <w:t>[35:38 - 35:39] Speaker B: Okey.</w:t>
      </w:r>
    </w:p>
    <w:p>
      <w:r>
        <w:t>[35:39 - 35:40] Speaker B: Objektif.</w:t>
      </w:r>
    </w:p>
    <w:p>
      <w:r>
        <w:t>[35:40 - 35:42] Speaker A: Jangan letak sekalikan awal-awal, tak edit dah dah.</w:t>
      </w:r>
    </w:p>
    <w:p>
      <w:r>
        <w:t>[35:42 - 35:43] Speaker A: Lupa lupa.</w:t>
      </w:r>
    </w:p>
    <w:p>
      <w:r>
        <w:t>[35:43 - 35:45] Speaker B: Memang sebenarnya tak follow pun.</w:t>
      </w:r>
    </w:p>
    <w:p>
      <w:r>
        <w:t>[35:46 - 35:47] Speaker A: Ni dulu Minister tahu kan. Eh. Dulu Minister tahu ni.</w:t>
      </w:r>
    </w:p>
    <w:p>
      <w:r>
        <w:t>[35:47 - 35:47] Speaker A: Sama sama sama.</w:t>
      </w:r>
    </w:p>
    <w:p>
      <w:r>
        <w:t>[35:47 - 35:49] Speaker A: Itu kita listkan saja. And then aa untuk priority per jumlah kom dikeluarkan yang.</w:t>
      </w:r>
    </w:p>
    <w:p>
      <w:r>
        <w:t>[35:52 - 35:53] Speaker A: Adakah, adakah priority?</w:t>
      </w:r>
    </w:p>
    <w:p>
      <w:r>
        <w:t>[35:53 - 35:54] Speaker C: Di sini boleh pergi mana satu, gula-gula saya genggam. Haa.</w:t>
      </w:r>
    </w:p>
    <w:p>
      <w:r>
        <w:t>[35:57 - 35:57] Speaker A: Priority dia tu.</w:t>
      </w:r>
    </w:p>
    <w:p>
      <w:r>
        <w:t>[35:58 - 35:59] Speaker A: Ha? Priority untuk aa, oh.</w:t>
      </w:r>
    </w:p>
    <w:p>
      <w:r>
        <w:t>[36:00 - 36:01] Speaker B: Apa nak kena tengok ah. Nak kongkong.</w:t>
      </w:r>
    </w:p>
    <w:p>
      <w:r>
        <w:t>[36:04 - 36:05] Speaker B: Untuk DLICC adakah perlu?</w:t>
      </w:r>
    </w:p>
    <w:p>
      <w:r>
        <w:t>[36:10 - 36:12] Speaker B: Kita tengok peranan dia ICC ni sebenarnya apa ni.</w:t>
      </w:r>
    </w:p>
    <w:p>
      <w:r>
        <w:t>[36:12 - 36:13] Speaker A: Betul, betul.</w:t>
      </w:r>
    </w:p>
    <w:p>
      <w:r>
        <w:t>[36:14 - 36:15] Speaker B: Kawalan.</w:t>
      </w:r>
    </w:p>
    <w:p>
      <w:r>
        <w:t>[36:21 - 36:22] Speaker B: Actually cik back orang boleh tahu.</w:t>
      </w:r>
    </w:p>
    <w:p>
      <w:r>
        <w:t>[36:23 - 36:23] Speaker B: Ha?</w:t>
      </w:r>
    </w:p>
    <w:p>
      <w:r>
        <w:t>[36:23 - 36:25] Speaker B: Dia boleh jawab ni saya rasa cik back eh.</w:t>
      </w:r>
    </w:p>
    <w:p>
      <w:r>
        <w:t>[36:25 - 36:26] Speaker B: Ha betullah.</w:t>
      </w:r>
    </w:p>
    <w:p>
      <w:r>
        <w:t>[36:27 - 36:30] Speaker B: Pandai tak? Kalau semua tahu ni, jadi cik Zul ni bagus dia tak, dia tak bagi kecil lah ICC bagi kecil. Ha.</w:t>
      </w:r>
    </w:p>
    <w:p>
      <w:r>
        <w:t>[36:33 - 36:34] Speaker B: Ni dia orang nak masuk lagi satu ni jumlah kong.</w:t>
      </w:r>
    </w:p>
    <w:p>
      <w:r>
        <w:t>[36:34 - 36:34] Speaker A: Masuk tu kan?</w:t>
      </w:r>
    </w:p>
    <w:p>
      <w:r>
        <w:t>[36:34 - 36:34] Speaker A: Masuk lagi tu.</w:t>
      </w:r>
    </w:p>
    <w:p>
      <w:r>
        <w:t>[36:35 - 36:36] Speaker B: Macam mana tu?</w:t>
      </w:r>
    </w:p>
    <w:p>
      <w:r>
        <w:t>[36:37 - 36:37] Speaker B: Okey, cik Zul.</w:t>
      </w:r>
    </w:p>
    <w:p>
      <w:r>
        <w:t>[36:40 - 36:40] Speaker B: Kecillah.</w:t>
      </w:r>
    </w:p>
    <w:p>
      <w:r>
        <w:t>[37:33 - 37:37] Speaker A: Sebab dia cheat bag kan boleh tahu.</w:t>
      </w:r>
    </w:p>
    <w:p>
      <w:r>
        <w:t>[37:37 - 37:42] Speaker A: Dia boleh jawab ni saya rasa cheat bag eh.</w:t>
      </w:r>
    </w:p>
    <w:p>
      <w:r>
        <w:t>[37:43 - 37:48] Speaker A: Pandai semua tahu ni.Cik Zul ni cheat bag kalau nak lagi kecillah.</w:t>
      </w:r>
    </w:p>
    <w:p>
      <w:r>
        <w:t>[37:52 - 37:53] Speaker A: Cheat bag eh cik.</w:t>
      </w:r>
    </w:p>
    <w:p>
      <w:r>
        <w:t>[37:53 - 37:56] Speaker A: Ni dia orang nak masuk lagi satu ni jumlah core.</w:t>
      </w:r>
    </w:p>
    <w:p>
      <w:r>
        <w:t>[37:56 - 37:58] Speaker B: Nak masuk?</w:t>
      </w:r>
    </w:p>
    <w:p>
      <w:r>
        <w:t>[37:58 - 38:01] Speaker A: Macam mana tu?</w:t>
      </w:r>
    </w:p>
    <w:p>
      <w:r>
        <w:t>[38:02 - 38:04] Speaker A: Kecillah.</w:t>
      </w:r>
    </w:p>
    <w:p>
      <w:r>
        <w:t>[38:04 - 38:05] Speaker A: Ha itulah.</w:t>
      </w:r>
    </w:p>
    <w:p>
      <w:r>
        <w:t>[38:05 - 38:06] Speaker A: Betul.</w:t>
      </w:r>
    </w:p>
    <w:p>
      <w:r>
        <w:t>[38:07 - 38:08] Speaker B: Kalau sambut ya.</w:t>
      </w:r>
    </w:p>
    <w:p>
      <w:r>
        <w:t>[38:11 - 38:11] Speaker A: Nice.</w:t>
      </w:r>
    </w:p>
    <w:p>
      <w:r>
        <w:t>[38:13 - 38:14] Speaker A: Oh dia tak ada tab tab ke?</w:t>
      </w:r>
    </w:p>
    <w:p>
      <w:r>
        <w:t>[38:14 - 38:15] Speaker A: Ha?</w:t>
      </w:r>
    </w:p>
    <w:p>
      <w:r>
        <w:t>[38:15 - 38:18] Speaker A: Tak tahu tak tahu lagi apa bentuk macam mana lagi.</w:t>
      </w:r>
    </w:p>
    <w:p>
      <w:r>
        <w:t>[38:18 - 38:21] Speaker A: Tak tahu bentuk dia macam mana lagi.</w:t>
      </w:r>
    </w:p>
    <w:p>
      <w:r>
        <w:t>[38:21 - 38:23] Speaker A: Kalau ada tab tab tu okey eh.</w:t>
      </w:r>
    </w:p>
    <w:p>
      <w:r>
        <w:t>[38:23 - 38:24] Speaker B: sampai 11 12.</w:t>
      </w:r>
    </w:p>
    <w:p>
      <w:r>
        <w:t>[38:25 - 38:27] Speaker B: Cheat bag eh?</w:t>
      </w:r>
    </w:p>
    <w:p>
      <w:r>
        <w:t>[38:28 - 38:33] Speaker A: Ui kalau satu dashboard nak rangkum semua.</w:t>
      </w:r>
    </w:p>
    <w:p>
      <w:r>
        <w:t>[38:33 - 38:34] Speaker B: Masukkan pembesar.</w:t>
      </w:r>
    </w:p>
    <w:p>
      <w:r>
        <w:t>[38:38 - 38:39] Speaker A: Nak berlopak.</w:t>
      </w:r>
    </w:p>
    <w:p>
      <w:r>
        <w:t>[38:40 - 38:42] Speaker A: Saya rasa macam tak perlu ah.</w:t>
      </w:r>
    </w:p>
    <w:p>
      <w:r>
        <w:t>[38:43 - 38:43] Speaker B: Tak perlu ah.</w:t>
      </w:r>
    </w:p>
    <w:p>
      <w:r>
        <w:t>[38:44 - 38:44] Speaker A: Ha.</w:t>
      </w:r>
    </w:p>
    <w:p>
      <w:r>
        <w:t>[38:44 - 38:46] Speaker A: Sebab terlalu banyak.</w:t>
      </w:r>
    </w:p>
    <w:p>
      <w:r>
        <w:t>[38:46 - 38:49] Speaker B: Orang computer pun ada rasa macam tak perlu.</w:t>
      </w:r>
    </w:p>
    <w:p>
      <w:r>
        <w:t>[38:49 - 38:51] Speaker A: Dia pun rasa macam tak gelisah.</w:t>
      </w:r>
    </w:p>
    <w:p>
      <w:r>
        <w:t>[38:54 - 38:54] Speaker A: Tak siap.</w:t>
      </w:r>
    </w:p>
    <w:p>
      <w:r>
        <w:t>[38:55 - 38:56] Speaker A: Oi orang lain dah siap dah semua ni.</w:t>
      </w:r>
    </w:p>
    <w:p>
      <w:r>
        <w:t>[38:59 - 39:00] Speaker A: Yang lain tak banyak.</w:t>
      </w:r>
    </w:p>
    <w:p>
      <w:r>
        <w:t>[39:00 - 39:01] Speaker B: Kan?</w:t>
      </w:r>
    </w:p>
    <w:p>
      <w:r>
        <w:t>[39:02 - 39:03] Speaker A: ikut statistik berlepas pemegang com.</w:t>
      </w:r>
    </w:p>
    <w:p>
      <w:r>
        <w:t>[39:06 - 39:08] Speaker B: Ha ini macam sama aje dengan periksa keluar.</w:t>
      </w:r>
    </w:p>
    <w:p>
      <w:r>
        <w:t>[39:08 - 39:10] Speaker A: Ha samalah.</w:t>
      </w:r>
    </w:p>
    <w:p>
      <w:r>
        <w:t>[39:10 - 39:11] Speaker B: Ha.</w:t>
      </w:r>
    </w:p>
    <w:p>
      <w:r>
        <w:t>[39:11 - 39:12] Speaker A: Dia akan tahu sama juga.</w:t>
      </w:r>
    </w:p>
    <w:p>
      <w:r>
        <w:t>[39:13 - 39:16] Speaker B: Tapi kita punya total dia tak ada banyak.Detail sikit daripada yang atas tak sikit.</w:t>
      </w:r>
    </w:p>
    <w:p>
      <w:r>
        <w:t>[39:17 - 39:18] Speaker A: Attribute dia.</w:t>
      </w:r>
    </w:p>
    <w:p>
      <w:r>
        <w:t>[39:25 - 39:30] Speaker A: Ambil aje. Ha ambil attribute ni. Letak letak.Tak atas tu.</w:t>
      </w:r>
    </w:p>
    <w:p>
      <w:r>
        <w:t>[39:30 - 39:31] Speaker B: Okey okey.</w:t>
      </w:r>
    </w:p>
    <w:p>
      <w:r>
        <w:t>[39:31 - 39:32] Speaker A: Okey betul eh?</w:t>
      </w:r>
    </w:p>
    <w:p>
      <w:r>
        <w:t>[39:32 - 39:34] Speaker B: Kita kita gabung gabungkan je lah.</w:t>
      </w:r>
    </w:p>
    <w:p>
      <w:r>
        <w:t>[39:35 - 39:36] Speaker B: Ha gabungkan.</w:t>
      </w:r>
    </w:p>
    <w:p>
      <w:r>
        <w:t>[39:36 - 39:37] Speaker A: Ha samalah.</w:t>
      </w:r>
    </w:p>
    <w:p>
      <w:r>
        <w:t>[39:38 - 39:41] Speaker B: Boleh nampak.</w:t>
      </w:r>
    </w:p>
    <w:p>
      <w:r>
        <w:t>[39:41 - 39:42] Speaker B: Com combine.</w:t>
      </w:r>
    </w:p>
    <w:p>
      <w:r>
        <w:t>[39:46 - 39:46] Speaker B: Itu combine.</w:t>
      </w:r>
    </w:p>
    <w:p>
      <w:r>
        <w:t>[39:48 - 39:51] Speaker A: Nanti city orang yang bertah pula orang.</w:t>
      </w:r>
    </w:p>
    <w:p>
      <w:r>
        <w:t>[39:51 - 39:54] Speaker B: Tulis sekali tu. Ha betul.</w:t>
      </w:r>
    </w:p>
    <w:p>
      <w:r>
        <w:t>[39:54 - 39:57] Speaker A: Pada berlepas pemegang com ni. Ha tadi dia pula keluar tu apa dia?</w:t>
      </w:r>
    </w:p>
    <w:p>
      <w:r>
        <w:t>[39:57 - 39:58] Speaker A: Siapa pula?</w:t>
      </w:r>
    </w:p>
    <w:p>
      <w:r>
        <w:t>[40:03 - 40:05] Speaker A: Aku balik dengan malam.</w:t>
      </w:r>
    </w:p>
    <w:p>
      <w:r>
        <w:t>[40:05 - 40:06] Speaker B: Balik pula mak cik.</w:t>
      </w:r>
    </w:p>
    <w:p>
      <w:r>
        <w:t>[40:11 - 40:13] Speaker A: Itulah statistik anak kapal dan pekerja asing.</w:t>
      </w:r>
    </w:p>
    <w:p>
      <w:r>
        <w:t>[40:13 - 40:14] Speaker A: Yang diperiksa keluar.</w:t>
      </w:r>
    </w:p>
    <w:p>
      <w:r>
        <w:t>[40:16 - 40:17] Speaker A: Menggunakan com.</w:t>
      </w:r>
    </w:p>
    <w:p>
      <w:r>
        <w:t>[40:19 - 40:22] Speaker A: Ni kita rasa kita yang diperiksa keluar tu ini just filter dia ah filter dialah kan.</w:t>
      </w:r>
    </w:p>
    <w:p>
      <w:r>
        <w:t>[40:22 - 40:23] Speaker B: Ah okey.</w:t>
      </w:r>
    </w:p>
    <w:p>
      <w:r>
        <w:t>[40:23 - 40:26] Speaker A: Pekerja dia anak kapal yang diperiksa keluar menggunakan com.</w:t>
      </w:r>
    </w:p>
    <w:p>
      <w:r>
        <w:t>[40:30 - 40:33] Speaker A: Kita keluarkan com tu tadi dekat nombor berapa tadi tu? Dah ada jenis pas dia kan.</w:t>
      </w:r>
    </w:p>
    <w:p>
      <w:r>
        <w:t>[40:35 - 40:36] Speaker B: Dah ada jenis pas.</w:t>
      </w:r>
    </w:p>
    <w:p>
      <w:r>
        <w:t>[40:37 - 40:39] Speaker A: Lepas tu siapa yang keluarkan?</w:t>
      </w:r>
    </w:p>
    <w:p>
      <w:r>
        <w:t>[40:42 - 40:44] Speaker A: Dia orang tu kan ada kat atas ni tadi.</w:t>
      </w:r>
    </w:p>
    <w:p>
      <w:r>
        <w:t>[40:49 - 40:52] Speaker A: Ha kategori pelawat anak kapal. Kan?</w:t>
      </w:r>
    </w:p>
    <w:p>
      <w:r>
        <w:t>[40:52 - 40:55] Speaker B: Ini kita boleh combine. Boleh combine juga.</w:t>
      </w:r>
    </w:p>
    <w:p>
      <w:r>
        <w:t>[40:57 - 40:58] Speaker B: Just combine.</w:t>
      </w:r>
    </w:p>
    <w:p>
      <w:r>
        <w:t>[40:58 - 41:00] Speaker A: Okey aku tolak tu. Combine.</w:t>
      </w:r>
    </w:p>
    <w:p>
      <w:r>
        <w:t>[41:01 - 41:03] Speaker B: Ha empat tiga empat combine. Tak apa sikit aje.</w:t>
      </w:r>
    </w:p>
    <w:p>
      <w:r>
        <w:t>[41:08 - 41:10] Speaker A: Statistik individu bukan parti yang diperiksa keluar buka.</w:t>
      </w:r>
    </w:p>
    <w:p>
      <w:r>
        <w:t>[41:13 - 41:13] Speaker A: Bukan parti.</w:t>
      </w:r>
    </w:p>
    <w:p>
      <w:r>
        <w:t>[41:14 - 41:16] Speaker A: Statistik individu bukan parti yang diperiksa keluar menggunakan com.</w:t>
      </w:r>
    </w:p>
    <w:p>
      <w:r>
        <w:t>[41:21 - 41:22] Speaker A: Individu bukan parti.</w:t>
      </w:r>
    </w:p>
    <w:p>
      <w:r>
        <w:t>[41:22 - 41:25] Speaker B: dia ha ajenis yang pelawat kalau kom kalau. Pas pelawatan sosial.</w:t>
      </w:r>
    </w:p>
    <w:p>
      <w:r>
        <w:t>[41:26 - 41:30] Speaker B: Kadang-kadang kita maksud dengan dia. yang diperiksa kan mulai dengan kom.</w:t>
      </w:r>
    </w:p>
    <w:p>
      <w:r>
        <w:t>[41:30 - 41:32] Speaker A: Kalau pas pelawatan sosial?</w:t>
      </w:r>
    </w:p>
    <w:p>
      <w:r>
        <w:t>[41:32 - 41:34] Speaker B: Okey dia masuk Malaysia atau sebagainya.</w:t>
      </w:r>
    </w:p>
    <w:p>
      <w:r>
        <w:t>[41:34 - 41:35] Speaker A: Pengembara biasalah.</w:t>
      </w:r>
    </w:p>
    <w:p>
      <w:r>
        <w:t>[41:36 - 41:38] Speaker A: Pengembara pengembara biasa.</w:t>
      </w:r>
    </w:p>
    <w:p>
      <w:r>
        <w:t>[41:38 - 41:41] Speaker A: Kalau dia tak overstay kenapa nak keluarkan kom pada dia?</w:t>
      </w:r>
    </w:p>
    <w:p>
      <w:r>
        <w:t>[41:42 - 41:42] Speaker B: Tak ada overstay?</w:t>
      </w:r>
    </w:p>
    <w:p>
      <w:r>
        <w:t>[41:43 - 41:47] Speaker A: Kalau overstay dia akan jadi kalau overstay pas tu tamat kan?</w:t>
      </w:r>
    </w:p>
    <w:p>
      <w:r>
        <w:t>[41:47 - 41:49] Speaker B: Expiry ah kan?</w:t>
      </w:r>
    </w:p>
    <w:p>
      <w:r>
        <w:t>[41:49 - 41:51] Speaker A: Kalau pas tu tamat expiry.</w:t>
      </w:r>
    </w:p>
    <w:p>
      <w:r>
        <w:t>[41:51 - 41:52] Speaker A: Dan walaupun sehari di kategori dah.</w:t>
      </w:r>
    </w:p>
    <w:p>
      <w:r>
        <w:t>[42:11 - 42:12] Speaker B: Ha itu pula.</w:t>
      </w:r>
    </w:p>
    <w:p>
      <w:r>
        <w:t>[42:12 - 42:13] Speaker A: Maksudnya apa?</w:t>
      </w:r>
    </w:p>
    <w:p>
      <w:r>
        <w:t>[42:13 - 42:14] Speaker B: Selain PA bukan parti.</w:t>
      </w:r>
    </w:p>
    <w:p>
      <w:r>
        <w:t>[42:15 - 42:17] Speaker A: Pekerja asing kan maksudnya.</w:t>
      </w:r>
    </w:p>
    <w:p>
      <w:r>
        <w:t>[42:17 - 42:18] Speaker B: Ah ah.</w:t>
      </w:r>
    </w:p>
    <w:p>
      <w:r>
        <w:t>[42:18 - 42:20] Speaker A: Pekerja asing bukan kalau dia nak keluar.dia dikan parti.</w:t>
      </w:r>
    </w:p>
    <w:p>
      <w:r>
        <w:t>[42:20 - 42:21] Speaker B: Betul ah. Kalau dia orang nak keluarkan com.</w:t>
      </w:r>
    </w:p>
    <w:p>
      <w:r>
        <w:t>[42:22 - 42:23] Speaker A: Ha.</w:t>
      </w:r>
    </w:p>
    <w:p>
      <w:r>
        <w:t>[42:23 - 42:25] Speaker B: Nak pendekkan pas tu.Nak pendekkan com.</w:t>
      </w:r>
    </w:p>
    <w:p>
      <w:r>
        <w:t>[42:25 - 42:26] Speaker B: Nak pendekkan pas.</w:t>
      </w:r>
    </w:p>
    <w:p>
      <w:r>
        <w:t>[42:26 - 42:27] Speaker B: Sort?</w:t>
      </w:r>
    </w:p>
    <w:p>
      <w:r>
        <w:t>[42:27 - 42:28] Speaker A: Kejap.</w:t>
      </w:r>
    </w:p>
    <w:p>
      <w:r>
        <w:t>[42:29 - 42:30] Speaker B: Apa yang dia tulis.</w:t>
      </w:r>
    </w:p>
    <w:p>
      <w:r>
        <w:t>[42:31 - 42:33] Speaker B: Sebab tu yang dia letak statistik individu bukan parti.</w:t>
      </w:r>
    </w:p>
    <w:p>
      <w:r>
        <w:t>[42:37 - 42:40] Speaker A: Yang diperiksa keluar menggunakan com. Dia asing maksud dia.</w:t>
      </w:r>
    </w:p>
    <w:p>
      <w:r>
        <w:t>[42:40 - 42:43] Speaker B: Bukan parti. Selain PA pula dah.</w:t>
      </w:r>
    </w:p>
    <w:p>
      <w:r>
        <w:t>[42:43 - 42:44] Speaker A: Ha.</w:t>
      </w:r>
    </w:p>
    <w:p>
      <w:r>
        <w:t>[42:44 - 42:45] Speaker B: Okey lain.</w:t>
      </w:r>
    </w:p>
    <w:p>
      <w:r>
        <w:t>[42:45 - 42:46] Speaker B: Dia asing bukan parti.</w:t>
      </w:r>
    </w:p>
    <w:p>
      <w:r>
        <w:t>[42:46 - 42:47] Speaker B: Apa tulah kan.</w:t>
      </w:r>
    </w:p>
    <w:p>
      <w:r>
        <w:t>[42:47 - 42:48] Speaker B: Sebab tulah lain PA bukan parti.</w:t>
      </w:r>
    </w:p>
    <w:p>
      <w:r>
        <w:t>[42:54 - 42:55] Speaker B: Selain pekerja asing. Tapi bukan parti.</w:t>
      </w:r>
    </w:p>
    <w:p>
      <w:r>
        <w:t>[42:56 - 42:56] Speaker A: Siapa?</w:t>
      </w:r>
    </w:p>
    <w:p>
      <w:r>
        <w:t>[42:57 - 42:58] Speaker B: Yang sahkan ah.</w:t>
      </w:r>
    </w:p>
    <w:p>
      <w:r>
        <w:t>[42:58 - 42:59] Speaker B: Eh.</w:t>
      </w:r>
    </w:p>
    <w:p>
      <w:r>
        <w:t>[42:59 - 43:00] Speaker A: Parti siapa tu?</w:t>
      </w:r>
    </w:p>
    <w:p>
      <w:r>
        <w:t>[43:01 - 43:04] Speaker B: Pekerja asing dia bukan orang sini.</w:t>
      </w:r>
    </w:p>
    <w:p>
      <w:r>
        <w:t>[43:05 - 43:05] Speaker B: Pelawat.</w:t>
      </w:r>
    </w:p>
    <w:p>
      <w:r>
        <w:t>[43:05 - 43:06] Speaker B: Siapa?</w:t>
      </w:r>
    </w:p>
    <w:p>
      <w:r>
        <w:t>[43:06 - 43:08] Speaker B: Dia bukan warganegara lah.</w:t>
      </w:r>
    </w:p>
    <w:p>
      <w:r>
        <w:t>[43:08 - 43:10] Speaker B: Kan dapat penek tu lah. Tapi dia orang tak keluar pula.</w:t>
      </w:r>
    </w:p>
    <w:p>
      <w:r>
        <w:t>[43:10 - 43:11] Speaker A: Oh.</w:t>
      </w:r>
    </w:p>
    <w:p>
      <w:r>
        <w:t>[43:11 - 43:12] Speaker A: Pelawat saja dapat tu.</w:t>
      </w:r>
    </w:p>
    <w:p>
      <w:r>
        <w:t>[43:12 - 43:13] Speaker B: Tak dia tak kalau overstay tak keluar com kan.</w:t>
      </w:r>
    </w:p>
    <w:p>
      <w:r>
        <w:t>[43:13 - 43:15] Speaker B: Tak dia kalau macam pendekkan pas. Ha.</w:t>
      </w:r>
    </w:p>
    <w:p>
      <w:r>
        <w:t>[43:21 - 43:23] Speaker B: Expiry biasa expiry making arrangement aje kan. Tak expiry making com ah.</w:t>
      </w:r>
    </w:p>
    <w:p>
      <w:r>
        <w:t>[43:24 - 43:25] Speaker A: Yang com tu dia jalan sekali.</w:t>
      </w:r>
    </w:p>
    <w:p>
      <w:r>
        <w:t>[43:25 - 43:27] Speaker B: Betul tak kalau ni dia jalan sekali. Dah jalan sekali.</w:t>
      </w:r>
    </w:p>
    <w:p>
      <w:r>
        <w:t>[43:27 - 43:29] Speaker A: Kalau macam pas belajar pun apa itu?</w:t>
      </w:r>
    </w:p>
    <w:p>
      <w:r>
        <w:t>[43:31 - 43:32] Speaker A: Pas belajar?</w:t>
      </w:r>
    </w:p>
    <w:p>
      <w:r>
        <w:t>[43:32 - 43:36] Speaker A: Pas belajar memang kalau dia tamat tamat belajar tu memang com kalau dia nak balik ah.</w:t>
      </w:r>
    </w:p>
    <w:p>
      <w:r>
        <w:t>[43:46 - 43:46] Speaker A: Selain PA dia.</w:t>
      </w:r>
    </w:p>
    <w:p>
      <w:r>
        <w:t>[43:48 - 43:50] Speaker A: Selain pekerja asing bukan parti macam tu.</w:t>
      </w:r>
    </w:p>
    <w:p>
      <w:r>
        <w:t>[43:50 - 43:51] Speaker B: Student ah.</w:t>
      </w:r>
    </w:p>
    <w:p>
      <w:r>
        <w:t>[43:51 - 43:53] Speaker B: Ah student. Maksudnya student macam tu lah.</w:t>
      </w:r>
    </w:p>
    <w:p>
      <w:r>
        <w:t>[43:53 - 43:53] Speaker A: Ah ah ah.</w:t>
      </w:r>
    </w:p>
    <w:p>
      <w:r>
        <w:t>[43:56 - 44:00] Speaker B: Student pas kan. Student pas kan selain daripada itu kan.</w:t>
      </w:r>
    </w:p>
    <w:p>
      <w:r>
        <w:t>[44:01 - 44:02] Speaker B: Apa-apa pas semua com.</w:t>
      </w:r>
    </w:p>
    <w:p>
      <w:r>
        <w:t>[44:02 - 44:06] Speaker B: Atas pas tu atas sudah keluar selain daripada. Selain daripada pekerja asing.</w:t>
      </w:r>
    </w:p>
    <w:p>
      <w:r>
        <w:t>[44:08 - 44:09] Speaker B: Pasti pas selain pekerja asing.</w:t>
      </w:r>
    </w:p>
    <w:p>
      <w:r>
        <w:t>[44:09 - 44:10] Speaker A: Oh pekerja asing ah.</w:t>
      </w:r>
    </w:p>
    <w:p>
      <w:r>
        <w:t>[44:17 - 44:20] Speaker B: Itu nak kena patahkan kategori siap-siap supaya orang tak pening kan. Kan?</w:t>
      </w:r>
    </w:p>
    <w:p>
      <w:r>
        <w:t>[44:20 - 44:22] Speaker A: Ini macam kategori itu ini pecah lagi.</w:t>
      </w:r>
    </w:p>
    <w:p>
      <w:r>
        <w:t>[44:22 - 44:22] Speaker B: Betul ke betul?</w:t>
      </w:r>
    </w:p>
    <w:p>
      <w:r>
        <w:t>[44:22 - 44:23] Speaker A: Kita kena buat apa?</w:t>
      </w:r>
    </w:p>
    <w:p>
      <w:r>
        <w:t>[44:23 - 44:26] Speaker A: Kita kosong silang kata tu apa dia? Pecah.</w:t>
      </w:r>
    </w:p>
    <w:p>
      <w:r>
        <w:t>[44:26 - 44:26] Speaker A: Tak boleh pecah.</w:t>
      </w:r>
    </w:p>
    <w:p>
      <w:r>
        <w:t>[44:26 - 44:27] Speaker B: Pecah.</w:t>
      </w:r>
    </w:p>
    <w:p>
      <w:r>
        <w:t>[44:27 - 44:30] Speaker B: Yang tak bagi orang ni harmless sikit.</w:t>
      </w:r>
    </w:p>
    <w:p>
      <w:r>
        <w:t>[44:30 - 44:31] Speaker A: Yang diperiksa keluar.</w:t>
      </w:r>
    </w:p>
    <w:p>
      <w:r>
        <w:t>[44:31 - 44:35] Speaker A: Lepas tu kalau gitu di hujung nanti kita baca pula bukan.</w:t>
      </w:r>
    </w:p>
    <w:p>
      <w:r>
        <w:t>[44:35 - 44:37] Speaker B: Bukan parti.</w:t>
      </w:r>
    </w:p>
    <w:p>
      <w:r>
        <w:t>[44:37 - 44:37] Speaker A: Selain.</w:t>
      </w:r>
    </w:p>
    <w:p>
      <w:r>
        <w:t>[44:37 - 44:41] Speaker B: Ha selain parti bukan parti. Ha betul dia ada dekat hujung tu.</w:t>
      </w:r>
    </w:p>
    <w:p>
      <w:r>
        <w:t>[44:41 - 44:41] Speaker B: Itu apa dia?</w:t>
      </w:r>
    </w:p>
    <w:p>
      <w:r>
        <w:t>[44:43 - 44:45] Speaker B: Okey. Okey sekarang Tolin dapat kata tu belum?</w:t>
      </w:r>
    </w:p>
    <w:p>
      <w:r>
        <w:t>[44:45 - 44:47] Speaker A: Tak dapat ah.</w:t>
      </w:r>
    </w:p>
    <w:p>
      <w:r>
        <w:t>[44:50 - 44:52] Speaker A: Sekarang aku tak faham.</w:t>
      </w:r>
    </w:p>
    <w:p>
      <w:r>
        <w:t>[44:57 - 44:58] Speaker B: Ada skim ajapan?</w:t>
      </w:r>
    </w:p>
    <w:p>
      <w:r>
        <w:t>[44:58 - 44:59] Speaker B: Tak tahu apa boleh.</w:t>
      </w:r>
    </w:p>
    <w:p>
      <w:r>
        <w:t>[44:59 - 45:00] Speaker B: Skim.</w:t>
      </w:r>
    </w:p>
    <w:p>
      <w:r>
        <w:t>[45:00 - 45:13] Speaker A: kita baca pula bukan bukan selain selain bukan dia ada kat hujung.</w:t>
      </w:r>
    </w:p>
    <w:p>
      <w:r>
        <w:t>[45:13 - 45:14] Speaker B: Contoh apa dia?</w:t>
      </w:r>
    </w:p>
    <w:p>
      <w:r>
        <w:t>[45:15 - 45:15] Speaker A:  sekarang dah dapat kata tu belum?</w:t>
      </w:r>
    </w:p>
    <w:p>
      <w:r>
        <w:t>[45:15 - 45:16] Speaker B: Tak dapat dah.</w:t>
      </w:r>
    </w:p>
    <w:p>
      <w:r>
        <w:t>[45:19 - 45:20] Speaker A: Sekarang aku tak pandai.</w:t>
      </w:r>
    </w:p>
    <w:p>
      <w:r>
        <w:t>[45:27 - 45:33] Speaker B: Ada skima jawapan. Tak tahu siapa boleh. Okey cepat, okey.</w:t>
      </w:r>
    </w:p>
    <w:p>
      <w:r>
        <w:t>[45:33 - 45:34] Speaker A: Kau saya pun..</w:t>
      </w:r>
    </w:p>
    <w:p>
      <w:r>
        <w:t>[45:34 - 45:35] Speaker B: Nak pergi situ ke?</w:t>
      </w:r>
    </w:p>
    <w:p>
      <w:r>
        <w:t>[45:35 - 45:35] Speaker A: Nak kita situ ke?</w:t>
      </w:r>
    </w:p>
    <w:p>
      <w:r>
        <w:t>[45:35 - 45:36] Speaker B: Ha, dapat, okey.</w:t>
      </w:r>
    </w:p>
    <w:p>
      <w:r>
        <w:t>[45:37 - 45:41] Speaker A: Nak kita nak nak merayangkan kategori apa tu kita tak dapat tu.</w:t>
      </w:r>
    </w:p>
    <w:p>
      <w:r>
        <w:t>[45:41 - 45:45] Speaker B: Imigration buka parti tapi dia bukan. Bukan parti.</w:t>
      </w:r>
    </w:p>
    <w:p>
      <w:r>
        <w:t>[45:47 - 45:47] Speaker A: Betul, betul.</w:t>
      </w:r>
    </w:p>
    <w:p>
      <w:r>
        <w:t>[45:48 - 45:49] Speaker A: Dahsyatlah orang yang pilih ni eh.</w:t>
      </w:r>
    </w:p>
    <w:p>
      <w:r>
        <w:t>[45:54 - 45:57] Speaker A: Bain otak dia tinggi.</w:t>
      </w:r>
    </w:p>
    <w:p>
      <w:r>
        <w:t>[45:57 - 45:57] Speaker B: IQ.</w:t>
      </w:r>
    </w:p>
    <w:p>
      <w:r>
        <w:t>[45:58 - 46:01] Speaker A: Tapi kita apa benda meletah sungguh.</w:t>
      </w:r>
    </w:p>
    <w:p>
      <w:r>
        <w:t>[46:03 - 46:03] Speaker B: Tak faham.</w:t>
      </w:r>
    </w:p>
    <w:p>
      <w:r>
        <w:t>[46:03 - 46:05] Speaker A: Dia tak keluar.</w:t>
      </w:r>
    </w:p>
    <w:p>
      <w:r>
        <w:t>[46:06 - 46:07] Speaker B: statistik individu bukan parti.</w:t>
      </w:r>
    </w:p>
    <w:p>
      <w:r>
        <w:t>[46:07 - 46:08] Speaker A: statistik pulalah.</w:t>
      </w:r>
    </w:p>
    <w:p>
      <w:r>
        <w:t>[46:09 - 46:10] Speaker B: Okey kita saya pilih itu parti.</w:t>
      </w:r>
    </w:p>
    <w:p>
      <w:r>
        <w:t>[46:11 - 46:12] Speaker A: Kita tak keluar tak dapat gambaran apa.</w:t>
      </w:r>
    </w:p>
    <w:p>
      <w:r>
        <w:t>[46:12 - 46:13] Speaker B: Tak faham.</w:t>
      </w:r>
    </w:p>
    <w:p>
      <w:r>
        <w:t>[46:13 - 46:14] Speaker A: Tak pernah jumpa lagi macam ni.</w:t>
      </w:r>
    </w:p>
    <w:p>
      <w:r>
        <w:t>[46:14 - 46:15] Speaker B: Apa?</w:t>
      </w:r>
    </w:p>
    <w:p>
      <w:r>
        <w:t>[46:21 - 46:24] Speaker B: statistik dia itu bukan parti. Sedihlah.</w:t>
      </w:r>
    </w:p>
    <w:p>
      <w:r>
        <w:t>[46:25 - 46:26] Speaker A: Lepas tu apa maksud dia?</w:t>
      </w:r>
    </w:p>
    <w:p>
      <w:r>
        <w:t>[46:26 - 46:28] Speaker B: Yang kita keluar menggunakan kod.</w:t>
      </w:r>
    </w:p>
    <w:p>
      <w:r>
        <w:t>[46:29 - 46:31] Speaker A: Tak apa, bila datang dengan pas apa ni sikit ni.</w:t>
      </w:r>
    </w:p>
    <w:p>
      <w:r>
        <w:t>[46:31 - 46:32] Speaker B: Ke dia pendatang yang ada pas.</w:t>
      </w:r>
    </w:p>
    <w:p>
      <w:r>
        <w:t>[46:32 - 46:32] Speaker A: Pendatang asing yang ada pas.</w:t>
      </w:r>
    </w:p>
    <w:p>
      <w:r>
        <w:t>[46:33 - 46:35] Speaker B: Selain pekerja asing bukan parti.</w:t>
      </w:r>
    </w:p>
    <w:p>
      <w:r>
        <w:t>[46:35 - 46:41] Speaker A: Pendatang asing yang ada pas. So dia bukan partilah. Macam tu, yang pas statistik ni, pendatang asing kot.</w:t>
      </w:r>
    </w:p>
    <w:p>
      <w:r>
        <w:t>[46:41 - 46:42] Speaker B: bukan pekerja asing.</w:t>
      </w:r>
    </w:p>
    <w:p>
      <w:r>
        <w:t>[46:42 - 46:43] Speaker A: Ah.</w:t>
      </w:r>
    </w:p>
    <w:p>
      <w:r>
        <w:t>[46:43 - 46:47] Speaker B: Maknanya dia bukan pekerja asing. Bukan pekerja asing, selain pekerja asing, bukan parti. Betul.</w:t>
      </w:r>
    </w:p>
    <w:p>
      <w:r>
        <w:t>[46:47 - 46:49] Speaker A: Ah tapi dia dia keluar gunakan kop. Itulah dia. Siapa itu?</w:t>
      </w:r>
    </w:p>
    <w:p>
      <w:r>
        <w:t>[46:50 - 46:52] Speaker B: Okey itu yang Itu yang.</w:t>
      </w:r>
    </w:p>
    <w:p>
      <w:r>
        <w:t>[46:52 - 46:54] Speaker A: Itulah yang kita panggil sekarang ni.</w:t>
      </w:r>
    </w:p>
    <w:p>
      <w:r>
        <w:t>[46:54 - 46:55] Speaker B: Dah sampai ke jawab.</w:t>
      </w:r>
    </w:p>
    <w:p>
      <w:r>
        <w:t>[46:55 - 47:00] Speaker A: Itu yang sekarang kita duk ungkai ni, siapa? Tiba-tiba kita rasa macam kita dapat jawapan, kita pun last sekali dia pulangkan kita balik. Siapa?</w:t>
      </w:r>
    </w:p>
    <w:p>
      <w:r>
        <w:t>[47:00 - 47:01] Speaker B: Ah itu yang kita cari sekarang.</w:t>
      </w:r>
    </w:p>
    <w:p>
      <w:r>
        <w:t>[47:02 - 47:03] Speaker B: Soalan saya dia wujud tak?</w:t>
      </w:r>
    </w:p>
    <w:p>
      <w:r>
        <w:t>[47:03 - 47:06] Speaker A: Tak tahu, tak wujud. Kalau tak wujud, kita keluar saja.</w:t>
      </w:r>
    </w:p>
    <w:p>
      <w:r>
        <w:t>[47:06 - 47:09] Speaker B: Kita kena nak nak buat macam mana ni? Tak faham apa.</w:t>
      </w:r>
    </w:p>
    <w:p>
      <w:r>
        <w:t>[47:09 - 47:11] Speaker A: Tak wujud kita keluar aje tuan.</w:t>
      </w:r>
    </w:p>
    <w:p>
      <w:r>
        <w:t>[47:11 - 47:18] Speaker B: Sebenarnya sayang saya nampaklah. Saya nampak diri statistik pengeluaran kau. Apa dia? Tapi ianya statistik pengeluaran kau termasuk untuk semua jenis eh? Semua kategori. And then dia filter. dia ambil pula untuk dia punya filter pula ataupun ah untuk semua jenis.</w:t>
      </w:r>
    </w:p>
    <w:p>
      <w:r>
        <w:t>[47:18 - 47:20] Speaker A: Dia dah cari bukan parti.</w:t>
      </w:r>
    </w:p>
    <w:p>
      <w:r>
        <w:t>[47:20 - 47:21] Speaker B: Ah maksud dia yang bukan daripada pekerja asinglah. Ah betul.</w:t>
      </w:r>
    </w:p>
    <w:p>
      <w:r>
        <w:t>[47:21 - 47:23] Speaker A: Ah betul. Maksudnya pas-pas dikeluarkan oleh pekerja asing selain daripada tu.</w:t>
      </w:r>
    </w:p>
    <w:p>
      <w:r>
        <w:t>[47:23 - 47:25] Speaker B: Asalnya dia nak semua. Macam dia nak asingkan yang pekerja asing.</w:t>
      </w:r>
    </w:p>
    <w:p>
      <w:r>
        <w:t>[47:25 - 47:31] Speaker A: Pekerja asing satu. Lepas tu yang lain-lain tu selain daripada pekerja asing. So dia dia nak bandingkan pekerja asing dengan yang lain-lain nilah.</w:t>
      </w:r>
    </w:p>
    <w:p>
      <w:r>
        <w:t>[47:31 - 47:35] Speaker B: Mungkin dia pakai visa, mungkin dia pakai pas a vocation.</w:t>
      </w:r>
    </w:p>
    <w:p>
      <w:r>
        <w:t>[47:35 - 47:37] Speaker A: Macam tu lah tapi dia bukan.</w:t>
      </w:r>
    </w:p>
    <w:p>
      <w:r>
        <w:t>[47:37 - 47:37] Speaker B: Dia still valid.</w:t>
      </w:r>
    </w:p>
    <w:p>
      <w:r>
        <w:t>[47:37 - 47:39] Speaker A: Tapi dia still keluar menggunakan kot.</w:t>
      </w:r>
    </w:p>
    <w:p>
      <w:r>
        <w:t>[47:39 - 47:42] Speaker B: Dia memasukkan ni sikitlah tapi selain-selain daripada pekerja asing punya.</w:t>
      </w:r>
    </w:p>
    <w:p>
      <w:r>
        <w:t>[47:42 - 47:44] Speaker A: Betul. Yang ada pas daripada iat. Daripada student.</w:t>
      </w:r>
    </w:p>
    <w:p>
      <w:r>
        <w:t>[47:44 - 47:51] Speaker B: Ah pas tu kan. MGs. Mg. MG back tu. Ah kan. pas yang yang selain dikeluarkan oleh pekerja asing.</w:t>
      </w:r>
    </w:p>
    <w:p>
      <w:r>
        <w:t>[47:51 - 47:52] Speaker A: Yang tulah kut.</w:t>
      </w:r>
    </w:p>
    <w:p>
      <w:r>
        <w:t>[47:52 - 47:53] Speaker B: Yang tulah.</w:t>
      </w:r>
    </w:p>
    <w:p>
      <w:r>
        <w:t>[47:53 - 47:53] Speaker A: Yang tulah kut.</w:t>
      </w:r>
    </w:p>
    <w:p>
      <w:r>
        <w:t>[47:54 - 47:56] Speaker B: Maksud dia selain PA. Ah.</w:t>
      </w:r>
    </w:p>
    <w:p>
      <w:r>
        <w:t>[47:57 - 47:58] Speaker A: Hmm hmm.</w:t>
      </w:r>
    </w:p>
    <w:p>
      <w:r>
        <w:t>[47:59 - 48:04] Speaker B: Tapi sekarang ni statistik yang yang keluarkan kok first sekali. Statistik keluarkan kok.</w:t>
      </w:r>
    </w:p>
    <w:p>
      <w:r>
        <w:t>[48:04 - 48:05] Speaker A: Okey.</w:t>
      </w:r>
    </w:p>
    <w:p>
      <w:r>
        <w:t>[48:05 - 48:10] Speaker B: Dia nak filter lagi. Ah dia lebih lagi dia filter bagi. tengok dekat yang.</w:t>
      </w:r>
    </w:p>
    <w:p>
      <w:r>
        <w:t>[48:10 - 48:12] Speaker A: Tajuk tu.</w:t>
      </w:r>
    </w:p>
    <w:p>
      <w:r>
        <w:t>[48:12 - 48:14] Speaker B: Tajuk dia.</w:t>
      </w:r>
    </w:p>
    <w:p>
      <w:r>
        <w:t>[48:14 - 48:17] Speaker A: Ha ni asket dia yang perlu asket dia.</w:t>
      </w:r>
    </w:p>
    <w:p>
      <w:r>
        <w:t>[48:18 - 48:20] Speaker B: Soalan dia ni. Ada ada macam report ni nak dikeluarkan. discuss.</w:t>
      </w:r>
    </w:p>
    <w:p>
      <w:r>
        <w:t>[48:20 - 48:22] Speaker A: Soalan saya ada report ni, nak dikeluarkan.</w:t>
      </w:r>
    </w:p>
    <w:p>
      <w:r>
        <w:t>[48:22 - 48:25] Speaker B: Ah itulah kita tak faham nak keluar pun, kita tak faham kan. Kita kena nak masuk pun kita tak faham.</w:t>
      </w:r>
    </w:p>
    <w:p>
      <w:r>
        <w:t>[48:25 - 48:29] Speaker A: Tuan pernah macam mencarik ke report ni sebelum ni? Ada orang minta ke report ni sebelum ni?</w:t>
      </w:r>
    </w:p>
    <w:p>
      <w:r>
        <w:t>[48:30 - 48:32] Speaker B: Tak ada, tak ada, tak ada, tak payah.</w:t>
      </w:r>
    </w:p>
    <w:p>
      <w:r>
        <w:t>[48:32 - 48:34] Speaker A: Faham benda, nak cari.</w:t>
      </w:r>
    </w:p>
    <w:p>
      <w:r>
        <w:t>[48:34 - 48:35] Speaker B: Ah.</w:t>
      </w:r>
    </w:p>
    <w:p>
      <w:r>
        <w:t>[48:35 - 48:39] Speaker A: Tapi kata Cik Zul cakap tadi itu, keseluruhan lepas tu tolak dengan kerja asing.</w:t>
      </w:r>
    </w:p>
    <w:p>
      <w:r>
        <w:t>[48:39 - 48:41] Speaker B: Bukan dah ada dekat atas itu kah? Ah itu ah dekat situ.</w:t>
      </w:r>
    </w:p>
    <w:p>
      <w:r>
        <w:t>[48:41 - 48:44] Speaker A: Ha yang ambil terus semua. Ah yang ini dia filter satu saja.</w:t>
      </w:r>
    </w:p>
    <w:p>
      <w:r>
        <w:t>[48:44 - 48:45] Speaker B: Filter saja kan?</w:t>
      </w:r>
    </w:p>
    <w:p>
      <w:r>
        <w:t>[48:45 - 48:46] Speaker A: Ah dia dah dia dah spesifiklah maknanya. Ah.</w:t>
      </w:r>
    </w:p>
    <w:p>
      <w:r>
        <w:t>[48:46 - 48:48] Speaker B: Dia ada use case spesifik.</w:t>
      </w:r>
    </w:p>
    <w:p>
      <w:r>
        <w:t>[48:51 - 48:51] Speaker A: Pakai yang atas sajalah.</w:t>
      </w:r>
    </w:p>
    <w:p>
      <w:r>
        <w:t>[48:54 - 48:58] Speaker B: Yang atas tadi itu sudah ada jenis pas, pelan di mana, macam jenis.</w:t>
      </w:r>
    </w:p>
    <w:p>
      <w:r>
        <w:t>[48:58 - 49:00] Speaker A: buat. Ni boleh remove ah? Kalau sama ah.</w:t>
      </w:r>
    </w:p>
    <w:p>
      <w:r>
        <w:t>[49:01 - 49:05] Speaker B: Ke dia nak bandingkan yang pemegang IMGS apa semua ini. Student pas apa yang keluarkan com tu? pas.</w:t>
      </w:r>
    </w:p>
    <w:p>
      <w:r>
        <w:t>[49:05 - 49:07] Speaker A: Yang atas tu dah dah filter by jenis pas tu juga.</w:t>
      </w:r>
    </w:p>
    <w:p>
      <w:r>
        <w:t>[49:07 - 49:08] Speaker B: Bukan dah ada kan?</w:t>
      </w:r>
    </w:p>
    <w:p>
      <w:r>
        <w:t>[49:11 - 49:12] Speaker B: Lepas tu yang ini.</w:t>
      </w:r>
    </w:p>
    <w:p>
      <w:r>
        <w:t>[49:12 - 49:13] Speaker A: Selain PA bukan party.</w:t>
      </w:r>
    </w:p>
    <w:p>
      <w:r>
        <w:t>[49:13 - 49:16] Speaker B: Saya dah jawablah tadi janganlah. tadi kita dah.</w:t>
      </w:r>
    </w:p>
    <w:p>
      <w:r>
        <w:t>[49:17 - 49:18] Speaker A: Memang dah otaklah.</w:t>
      </w:r>
    </w:p>
    <w:p>
      <w:r>
        <w:t>[49:18 - 49:19] Speaker B: Apa lagi?</w:t>
      </w:r>
    </w:p>
    <w:p>
      <w:r>
        <w:t>[49:21 - 49:22] Speaker A: Keseluruhan.</w:t>
      </w:r>
    </w:p>
    <w:p>
      <w:r>
        <w:t>[49:22 - 49:23] Speaker B: Positif. Positif penerangan sikit.</w:t>
      </w:r>
    </w:p>
    <w:p>
      <w:r>
        <w:t>[49:26 - 49:26] Speaker B: sikit.</w:t>
      </w:r>
    </w:p>
    <w:p>
      <w:r>
        <w:t>[49:31 - 49:33] Speaker A: Cik tengok yang 42. 42, 41.</w:t>
      </w:r>
    </w:p>
    <w:p>
      <w:r>
        <w:t>[49:33 - 49:33] Speaker B: Eh sikit atas balik.</w:t>
      </w:r>
    </w:p>
    <w:p>
      <w:r>
        <w:t>[49:34 - 49:35] Speaker A: Yang atas. yang first faham maksud dia. Haah tu.</w:t>
      </w:r>
    </w:p>
    <w:p>
      <w:r>
        <w:t>[49:35 - 49:36] Speaker B: Ha tu. Yang 42.</w:t>
      </w:r>
    </w:p>
    <w:p>
      <w:r>
        <w:t>[49:37 - 49:40] Speaker A: 42 tu, statistik. Nampak. Maksudnya merangkumi semua kan?</w:t>
      </w:r>
    </w:p>
    <w:p>
      <w:r>
        <w:t>[49:40 - 49:41] Speaker B: empat tadi ada.</w:t>
      </w:r>
    </w:p>
    <w:p>
      <w:r>
        <w:t>[49:41 - 49:42] Speaker A: Merangkumi semua kan?</w:t>
      </w:r>
    </w:p>
    <w:p>
      <w:r>
        <w:t>[49:42 - 49:45] Speaker B: Maksudnya semua pemegang com termasuk PA dan bukan PA kan? Betul.</w:t>
      </w:r>
    </w:p>
    <w:p>
      <w:r>
        <w:t>[49:45 - 49:46] Speaker A: Ah sepatutnya yang tu dah ada dah. Betul.</w:t>
      </w:r>
    </w:p>
    <w:p>
      <w:r>
        <w:t>[49:46 - 49:49] Speaker B: Siap ada jenis pas, jenis dokumen, dokumen.</w:t>
      </w:r>
    </w:p>
    <w:p>
      <w:r>
        <w:t>[49:49 - 49:52] Speaker A: Cuma cuma ah. Cuma nak tahu dia ini kategori pekerja asing ke?</w:t>
      </w:r>
    </w:p>
    <w:p>
      <w:r>
        <w:t>[49:52 - 49:52] Speaker B: Pas ah.</w:t>
      </w:r>
    </w:p>
    <w:p>
      <w:r>
        <w:t>[49:52 - 49:54] Speaker A: Ah ya sepatutnya sepatutnya itu lah.</w:t>
      </w:r>
    </w:p>
    <w:p>
      <w:r>
        <w:t>[49:56 - 49:58] Speaker B: So kita combine jadi filter. filter filter.</w:t>
      </w:r>
    </w:p>
    <w:p>
      <w:r>
        <w:t>[49:58 - 49:58] Speaker A: Betul.</w:t>
      </w:r>
    </w:p>
    <w:p>
      <w:r>
        <w:t>[49:59 - 50:00] Speaker B: Dah selesai ini.</w:t>
      </w:r>
    </w:p>
    <w:p>
      <w:r>
        <w:t>[50:00 - 50:01] Speaker A: Nak menyelesaikan itu. Senang-senang tu.</w:t>
      </w:r>
    </w:p>
    <w:p>
      <w:r>
        <w:t>[50:01 - 50:02] Speaker B: Siapa beri cadangan ni, positif ah.</w:t>
      </w:r>
    </w:p>
    <w:p>
      <w:r>
        <w:t>[50:03 - 50:03] Speaker A: Bukan saya siapa?</w:t>
      </w:r>
    </w:p>
    <w:p>
      <w:r>
        <w:t>[50:12 - 50:14] Speaker B: Okey sebenarnya statistik pengeluaran pas khas immigration 16.</w:t>
      </w:r>
    </w:p>
    <w:p>
      <w:r>
        <w:t>[50:14 - 50:15] Speaker A: i.</w:t>
      </w:r>
    </w:p>
    <w:p>
      <w:r>
        <w:t>[50:15 - 50:16] Speaker B: Ini pas khas kan?</w:t>
      </w:r>
    </w:p>
    <w:p>
      <w:r>
        <w:t>[50:16 - 50:17] Speaker A: Pas khas.</w:t>
      </w:r>
    </w:p>
    <w:p>
      <w:r>
        <w:t>[50:17 - 50:18] Speaker B: So 45 tadi apa keputusan kita combine? Kita combine combine ini. Status dokumen. Status.</w:t>
      </w:r>
    </w:p>
    <w:p>
      <w:r>
        <w:t>[50:18 - 50:21] Speaker A: Ha? Tengok-tengok yang 45 tu. Saya bagi data status dokumen. Oh. Atas tak ada status dokumen.</w:t>
      </w:r>
    </w:p>
    <w:p>
      <w:r>
        <w:t>[52:32 - 52:37] Speaker A: sebenarnya statistik pengeluaran pas khas immigration 16.</w:t>
      </w:r>
    </w:p>
    <w:p>
      <w:r>
        <w:t>[52:37 - 52:38] Speaker B: IAM.</w:t>
      </w:r>
    </w:p>
    <w:p>
      <w:r>
        <w:t>[52:38 - 52:42] Speaker A: Ini pas khas kan?</w:t>
      </w:r>
    </w:p>
    <w:p>
      <w:r>
        <w:t>[52:42 - 52:42] Speaker B: Pas khas.</w:t>
      </w:r>
    </w:p>
    <w:p>
      <w:r>
        <w:t>[52:42 - 52:47] Speaker A: So 45 tadi apa keputusan kita combine?</w:t>
      </w:r>
    </w:p>
    <w:p>
      <w:r>
        <w:t>[52:47 - 52:49] Speaker B: Kita combine. Combine.</w:t>
      </w:r>
    </w:p>
    <w:p>
      <w:r>
        <w:t>[52:51 - 52:54] Speaker A: Ha? Status dokumen?</w:t>
      </w:r>
    </w:p>
    <w:p>
      <w:r>
        <w:t>[52:54 - 52:58] Speaker B: Status. Tengok tengok yang 45 tu.</w:t>
      </w:r>
    </w:p>
    <w:p>
      <w:r>
        <w:t>[52:58 - 53:00] Speaker A: Jadi filter by status dokumen.</w:t>
      </w:r>
    </w:p>
    <w:p>
      <w:r>
        <w:t>[53:08 - 53:10] Speaker A: Sah kut, masih sah lah.</w:t>
      </w:r>
    </w:p>
    <w:p>
      <w:r>
        <w:t>[53:11 - 53:13] Speaker B: Ha?</w:t>
      </w:r>
    </w:p>
    <w:p>
      <w:r>
        <w:t>[53:13 - 53:14] Speaker A: Masih valid.</w:t>
      </w:r>
    </w:p>
    <w:p>
      <w:r>
        <w:t>[53:17 - 53:19] Speaker B: Valid ke tidak? Oh okey.</w:t>
      </w:r>
    </w:p>
    <w:p>
      <w:r>
        <w:t>[53:19 - 53:20] Speaker A: Masih dia bukan Parti lah.</w:t>
      </w:r>
    </w:p>
    <w:p>
      <w:r>
        <w:t>[53:20 - 53:21] Speaker B: Alright.</w:t>
      </w:r>
    </w:p>
    <w:p>
      <w:r>
        <w:t>[53:33 - 53:37] Speaker A: Maybe maybe tak adalah status. Maybe dia jadi validity date lah ataupun expiring date bila contohnya.</w:t>
      </w:r>
    </w:p>
    <w:p>
      <w:r>
        <w:t>[53:38 - 53:38] Speaker B: First year.</w:t>
      </w:r>
    </w:p>
    <w:p>
      <w:r>
        <w:t>[53:42 - 53:44] Speaker A: Dia punya dokumen punya ni lah.</w:t>
      </w:r>
    </w:p>
    <w:p>
      <w:r>
        <w:t>[53:44 - 53:45] Speaker B: Pas tu.</w:t>
      </w:r>
    </w:p>
    <w:p>
      <w:r>
        <w:t>[53:45 - 53:48] Speaker A: Dia daripada Padi akan jadi Parti.</w:t>
      </w:r>
    </w:p>
    <w:p>
      <w:r>
        <w:t>[53:48 - 53:48] Speaker B: Ha.</w:t>
      </w:r>
    </w:p>
    <w:p>
      <w:r>
        <w:t>[53:48 - 53:49] Speaker A: Hmm.</w:t>
      </w:r>
    </w:p>
    <w:p>
      <w:r>
        <w:t>[53:50 - 53:51] Speaker A: Kan?</w:t>
      </w:r>
    </w:p>
    <w:p>
      <w:r>
        <w:t>[53:51 - 53:53] Speaker B: Betul?</w:t>
      </w:r>
    </w:p>
    <w:p>
      <w:r>
        <w:t>[53:53 - 53:55] Speaker A: So bukan Parti, confirm lah dokumen ni status dia.</w:t>
      </w:r>
    </w:p>
    <w:p>
      <w:r>
        <w:t>[53:55 - 53:56] Speaker B: Oh.</w:t>
      </w:r>
    </w:p>
    <w:p>
      <w:r>
        <w:t>[53:56 - 54:03] Speaker A: So so so maksud dia kat situ adalah Padi lah. Betul. So kenapa kita nak Tak kita paparkan status kat situ sebab kita nak masuk sel SAF.</w:t>
      </w:r>
    </w:p>
    <w:p>
      <w:r>
        <w:t>[54:03 - 54:04] Speaker B: Kita sel SAF.</w:t>
      </w:r>
    </w:p>
    <w:p>
      <w:r>
        <w:t>[54:04 - 54:10] Speaker A: Tak itu itu more like nak nak dapatkan report ni kena gunalah carilah status dokumen yang tak yang masih sah barulah dapat report ni.</w:t>
      </w:r>
    </w:p>
    <w:p>
      <w:r>
        <w:t>[54:24 - 54:25] Speaker B: Padi.</w:t>
      </w:r>
    </w:p>
    <w:p>
      <w:r>
        <w:t>[54:25 - 54:26] Speaker A: Padi.</w:t>
      </w:r>
    </w:p>
    <w:p>
      <w:r>
        <w:t>[54:27 - 54:32] Speaker B: Tak confirm kat situ dokumen tu merujuk kepada apa ni.</w:t>
      </w:r>
    </w:p>
    <w:p>
      <w:r>
        <w:t>[54:33 - 54:33] Speaker B: PA.</w:t>
      </w:r>
    </w:p>
    <w:p>
      <w:r>
        <w:t>[54:33 - 54:35] Speaker A: Betul?</w:t>
      </w:r>
    </w:p>
    <w:p>
      <w:r>
        <w:t>[54:35 - 54:36] Speaker B: Itu kan nak senarai.</w:t>
      </w:r>
    </w:p>
    <w:p>
      <w:r>
        <w:t>[54:36 - 54:38] Speaker A: Senarai.</w:t>
      </w:r>
    </w:p>
    <w:p>
      <w:r>
        <w:t>[54:39 - 54:40] Speaker B: So Pas kan?</w:t>
      </w:r>
    </w:p>
    <w:p>
      <w:r>
        <w:t>[54:40 - 54:40] Speaker A: Ha.</w:t>
      </w:r>
    </w:p>
    <w:p>
      <w:r>
        <w:t>[54:40 - 54:45] Speaker B: Selain. Selain PA pula. Selain PA.</w:t>
      </w:r>
    </w:p>
    <w:p>
      <w:r>
        <w:t>[54:45 - 54:46] Speaker A: Status dokumen.</w:t>
      </w:r>
    </w:p>
    <w:p>
      <w:r>
        <w:t>[54:46 - 54:52] Speaker B: Selain PA bukan bukan Parti, jawapan dia Padi ah. Ha betul.</w:t>
      </w:r>
    </w:p>
    <w:p>
      <w:r>
        <w:t>[54:52 - 54:54] Speaker A: Padi itu apa?</w:t>
      </w:r>
    </w:p>
    <w:p>
      <w:r>
        <w:t>[54:54 - 54:56] Speaker B: Melafazkan dengan izin.</w:t>
      </w:r>
    </w:p>
    <w:p>
      <w:r>
        <w:t>[54:56 - 54:58] Speaker A: Okey.</w:t>
      </w:r>
    </w:p>
    <w:p>
      <w:r>
        <w:t>[55:00 - 55:02] Speaker B: Ish.</w:t>
      </w:r>
    </w:p>
    <w:p>
      <w:r>
        <w:t>[55:07 - 55:11] Speaker A: Status tu status dokumen. Instead of status dokumen, kepada status pas.</w:t>
      </w:r>
    </w:p>
    <w:p>
      <w:r>
        <w:t>[55:11 - 55:12] Speaker B: Ha?</w:t>
      </w:r>
    </w:p>
    <w:p>
      <w:r>
        <w:t>[55:12 - 55:15] Speaker A: Filter tu, filter attribute tu.</w:t>
      </w:r>
    </w:p>
    <w:p>
      <w:r>
        <w:t>[55:15 - 55:15] Speaker B: Ha.</w:t>
      </w:r>
    </w:p>
    <w:p>
      <w:r>
        <w:t>[55:15 - 55:21] Speaker A: Sebab dia tulis tu dia kita boleh filter by status dokumen. Dokumen tu menunjuk dokumen apa? Dokumen pas ke ataupun.</w:t>
      </w:r>
    </w:p>
    <w:p>
      <w:r>
        <w:t>[55:21 - 55:22] Speaker B: Apa yang kau nak terfikir?</w:t>
      </w:r>
    </w:p>
    <w:p>
      <w:r>
        <w:t>[55:22 - 55:26] Speaker A: Tapi kalau kalau dia kalau dia bukan pas kalau dia kalau dia bukan pas, kalau dia visa?</w:t>
      </w:r>
    </w:p>
    <w:p>
      <w:r>
        <w:t>[55:26 - 55:29] Speaker B: Dia tak ada status pas. dekat kita panggil dokumen, tak, nak nak bawa butil tapi yang penting sama kita.</w:t>
      </w:r>
    </w:p>
    <w:p>
      <w:r>
        <w:t>[55:29 - 55:30] Speaker A: Sebab sekarang.</w:t>
      </w:r>
    </w:p>
    <w:p>
      <w:r>
        <w:t>[55:30 - 55:32] Speaker B: Sebab sekarang kita ada aa passport.</w:t>
      </w:r>
    </w:p>
    <w:p>
      <w:r>
        <w:t>[55:32 - 55:33] Speaker A: Tak ada passport.</w:t>
      </w:r>
    </w:p>
    <w:p>
      <w:r>
        <w:t>[55:33 - 55:37] Speaker B: Cuma lah bukan kita mewujudkan passport tahu.</w:t>
      </w:r>
    </w:p>
    <w:p>
      <w:r>
        <w:t>[55:37 - 55:38] Speaker A: Tak ada.</w:t>
      </w:r>
    </w:p>
    <w:p>
      <w:r>
        <w:t>[55:39 - 55:41] Speaker B: Aa.</w:t>
      </w:r>
    </w:p>
    <w:p>
      <w:r>
        <w:t>[55:42 - 55:48] Speaker A: Pasport, dokumen tu dokumen tu menunjukkan kepada pasport, kan? Tetapi ada benda-benda lain yang dikategorikan.</w:t>
      </w:r>
    </w:p>
    <w:p>
      <w:r>
        <w:t>[55:48 - 55:50] Speaker B: Sebagai dokumen perjalanan.</w:t>
      </w:r>
    </w:p>
    <w:p>
      <w:r>
        <w:t>[55:50 - 55:52] Speaker A: Aa. Contohnya macam pas ke, sa apa semua tu, itu pun dipanggil dokumen juga.</w:t>
      </w:r>
    </w:p>
    <w:p>
      <w:r>
        <w:t>[55:52 - 55:54] Speaker B: Kan?</w:t>
      </w:r>
    </w:p>
    <w:p>
      <w:r>
        <w:t>[55:54 - 55:54] Speaker A: Ha betul.</w:t>
      </w:r>
    </w:p>
    <w:p>
      <w:r>
        <w:t>[55:54 - 55:55] Speaker B: Betul, kan?</w:t>
      </w:r>
    </w:p>
    <w:p>
      <w:r>
        <w:t>[55:55 - 55:56] Speaker A: Ha.</w:t>
      </w:r>
    </w:p>
    <w:p>
      <w:r>
        <w:t>[55:56 - 55:58] Speaker A: Okey yang dia create ni yang.</w:t>
      </w:r>
    </w:p>
    <w:p>
      <w:r>
        <w:t>[55:58 - 56:00] Speaker A: mengguna dia letak kat situ status dokumen kan.</w:t>
      </w:r>
    </w:p>
    <w:p>
      <w:r>
        <w:t>[56:00 - 56:01] Speaker B: Ha.</w:t>
      </w:r>
    </w:p>
    <w:p>
      <w:r>
        <w:t>[56:01 - 56:08] Speaker A: Status dokumen tu contohnya macam Indonesia kan? Tapi tu dah Parti dah kita keluarkan. er SPLP tu.</w:t>
      </w:r>
    </w:p>
    <w:p>
      <w:r>
        <w:t>[56:08 - 56:08] Speaker B: I.</w:t>
      </w:r>
    </w:p>
    <w:p>
      <w:r>
        <w:t>[56:08 - 56:17] Speaker A: Eh, kita nak dapat SPLP sebelum kita keluarkan SPLP, dia akan jadi Parti, kan? Lepas tu bila keluarkan SPLP.</w:t>
      </w:r>
    </w:p>
    <w:p>
      <w:r>
        <w:t>[56:17 - 56:17] Speaker B: Ha.</w:t>
      </w:r>
    </w:p>
    <w:p>
      <w:r>
        <w:t>[56:17 - 56:23] Speaker A: untuk kom balik tu. Tapi tu Parti, tapi dia kata kat situ dah bukan Parti.</w:t>
      </w:r>
    </w:p>
    <w:p>
      <w:r>
        <w:t>[56:24 - 56:25] Speaker A: Ha Mangkui juga.</w:t>
      </w:r>
    </w:p>
    <w:p>
      <w:r>
        <w:t>[56:29 - 56:31] Speaker B: Tak tak bukan bukan maksudnya, okey, yang dia tak spesifiknya untuk for untuk aa report ni, dia tak spesifik. Dia nak yang Parti tu.</w:t>
      </w:r>
    </w:p>
    <w:p>
      <w:r>
        <w:t>[56:31 - 56:32] Speaker A: Oh.</w:t>
      </w:r>
    </w:p>
    <w:p>
      <w:r>
        <w:t>[56:32 - 56:45] Speaker B: Ini dia boleh filter. Kita nak spesifikkan er filter, er kita boleh filter Parti ke tidak apa yang dia nak ni. Nak Parti ke tidak? So dia nak filter yang Padi dialah. Boleh jadi dia nak Padi dia tengok nilah, tengok masa dia filter lah. Kalau dia filter Parti, Parti lah. Kalau tak filter Parti kan dia akan keluar.</w:t>
      </w:r>
    </w:p>
    <w:p>
      <w:r>
        <w:t>[56:46 - 56:47] Speaker B: Padi lah. Padi lah.</w:t>
      </w:r>
    </w:p>
    <w:p>
      <w:r>
        <w:t>[56:47 - 56:47] Speaker A: Ha.</w:t>
      </w:r>
    </w:p>
    <w:p>
      <w:r>
        <w:t>[56:49 - 56:58] Speaker B: So balik pada soalan saya. Kita nak tahu status dokumen tu merujuk kepada dokumen dia tu ataupun jenis pas ataupun visa. Tapi tu dia punya pas ada kat atas.</w:t>
      </w:r>
    </w:p>
    <w:p>
      <w:r>
        <w:t>[56:58 - 57:00] Speaker A: Dia punya expiring date pas. Dia punya pas ada kat atas. Tu status dokumen.</w:t>
      </w:r>
    </w:p>
    <w:p>
      <w:r>
        <w:t>[57:00 - 57:01] Speaker B: Dokumen apa?</w:t>
      </w:r>
    </w:p>
    <w:p>
      <w:r>
        <w:t>[57:01 - 57:05] Speaker A: Status dokumen tu dah tentu dah status dokumen perjalanan.</w:t>
      </w:r>
    </w:p>
    <w:p>
      <w:r>
        <w:t>[57:05 - 57:06] Speaker B: Perjalanan kan?</w:t>
      </w:r>
    </w:p>
    <w:p>
      <w:r>
        <w:t>[57:06 - 57:06] Speaker A: Ha.</w:t>
      </w:r>
    </w:p>
    <w:p>
      <w:r>
        <w:t>[57:06 - 57:08] Speaker B: Perjalanan kan?</w:t>
      </w:r>
    </w:p>
    <w:p>
      <w:r>
        <w:t>[57:09 - 57:11] Speaker B: Ha? expire the date pas?</w:t>
      </w:r>
    </w:p>
    <w:p>
      <w:r>
        <w:t>[57:11 - 57:13] Speaker A: Dia punya expiring date lah. Passport dia lah.</w:t>
      </w:r>
    </w:p>
    <w:p>
      <w:r>
        <w:t>[57:13 - 57:14] Speaker B: Tak.</w:t>
      </w:r>
    </w:p>
    <w:p>
      <w:r>
        <w:t>[57:14 - 57:17] Speaker A: Bukan bukan passport. Dia punya pas pas dia tulah atau visa dia tulah.</w:t>
      </w:r>
    </w:p>
    <w:p>
      <w:r>
        <w:t>[57:17 - 57:18] Speaker B: Eh bukan validity dia.</w:t>
      </w:r>
    </w:p>
    <w:p>
      <w:r>
        <w:t>[57:18 - 57:19] Speaker A: Dokumen perjalanan.</w:t>
      </w:r>
    </w:p>
    <w:p>
      <w:r>
        <w:t>[57:19 - 57:23] Speaker B: Tapi tapi tapi kalau ikutkan the validity date tu yang dia qualify dia jadi Parti atau Padi.</w:t>
      </w:r>
    </w:p>
    <w:p>
      <w:r>
        <w:t>[57:23 - 57:24] Speaker B: Betul tak?</w:t>
      </w:r>
    </w:p>
    <w:p>
      <w:r>
        <w:t>[57:24 - 57:27] Speaker B: Kenapa kita nak tengok expiring date passport? Kita nak tahu validity date of pass atau visa dia.</w:t>
      </w:r>
    </w:p>
    <w:p>
      <w:r>
        <w:t>[57:31 - 57:34] Speaker B: Itu maksud maksudnya status dokumen kat sini. Tapi kalau status dokumen ni merujuk kepada passport dan kita kena tukar nama dia.</w:t>
      </w:r>
    </w:p>
    <w:p>
      <w:r>
        <w:t>[57:34 - 57:34] Speaker A: Tukar nama lah.</w:t>
      </w:r>
    </w:p>
    <w:p>
      <w:r>
        <w:t>[57:34 - 57:37] Speaker B: Kena kena kena tukar nama. Bukan status dokumen lah. Bukan. Kalau nak tengok validity validity pass.</w:t>
      </w:r>
    </w:p>
    <w:p>
      <w:r>
        <w:t>[57:37 - 57:39] Speaker A: Ha validity pass.</w:t>
      </w:r>
    </w:p>
    <w:p>
      <w:r>
        <w:t>[57:39 - 57:41] Speaker A: Validity dokumen. Dokumen adalah passport.</w:t>
      </w:r>
    </w:p>
    <w:p>
      <w:r>
        <w:t>[57:41 - 57:42] Speaker B: Dokumen?</w:t>
      </w:r>
    </w:p>
    <w:p>
      <w:r>
        <w:t>[57:42 - 57:45] Speaker A: Validity pass. Itu pass yang dia pegang. Pass apa yang dia pegang.</w:t>
      </w:r>
    </w:p>
    <w:p>
      <w:r>
        <w:t>[57:45 - 57:45] Speaker B: Hmm.</w:t>
      </w:r>
    </w:p>
    <w:p>
      <w:r>
        <w:t>[57:45 - 57:50] Speaker A: Kalau dekat kat atas dia jenis jenis pas. Kita faham kan? Jenis pas tu pas kerja, pas belajar.</w:t>
      </w:r>
    </w:p>
    <w:p>
      <w:r>
        <w:t>[57:50 - 57:51] Speaker B: Hmm.</w:t>
      </w:r>
    </w:p>
    <w:p>
      <w:r>
        <w:t>[57:51 - 57:54] Speaker A: Mesti ada validity dia. So kalau status tu, status apa yang kita nak? Status pas kan?</w:t>
      </w:r>
    </w:p>
    <w:p>
      <w:r>
        <w:t>[57:54 - 57:56] Speaker B: Ha status pass. Valid tak valid. Betul.</w:t>
      </w:r>
    </w:p>
    <w:p>
      <w:r>
        <w:t>[57:56 - 57:57] Speaker A: Betul. Ha. Itu yang yang. Hmm.</w:t>
      </w:r>
    </w:p>
    <w:p>
      <w:r>
        <w:t>[57:57 - 58:03] Speaker A: Kalau status dokumen macam Cik Zul faham tadi tu status dokumen tu adalah dokumen yang dia pegang. Betul. Dokumen yang dia pegang. Passport ke.</w:t>
      </w:r>
    </w:p>
    <w:p>
      <w:r>
        <w:t>[58:03 - 58:07] Speaker A: Aa travel dokumen ke. Aa itu dipanggil dokumen lah.</w:t>
      </w:r>
    </w:p>
    <w:p>
      <w:r>
        <w:t>[58:07 - 58:09] Speaker B: So apa kita nak panggil attribute status pass atau visa ni?</w:t>
      </w:r>
    </w:p>
    <w:p>
      <w:r>
        <w:t>[58:09 - 58:12] Speaker B: Adakah status pass slash visa ataupun status?</w:t>
      </w:r>
    </w:p>
    <w:p>
      <w:r>
        <w:t>[58:12 - 58:14] Speaker A: Kalau jenis pas, status dia pas lah. Sebab validity pas.</w:t>
      </w:r>
    </w:p>
    <w:p>
      <w:r>
        <w:t>[58:14 - 58:17] Speaker A: Pas dia ada validity dia. Macam tu.</w:t>
      </w:r>
    </w:p>
    <w:p>
      <w:r>
        <w:t>[58:17 - 58:18] Speaker B: Kalau visa?</w:t>
      </w:r>
    </w:p>
    <w:p>
      <w:r>
        <w:t>[58:18 - 58:24] Speaker A: Kalau nak tahu orang tu Padi ke Parti ke, dia bergantung kepada aa dia punya tu, pas dia tu, pas dia yang yang dia duduk di sini.</w:t>
      </w:r>
    </w:p>
    <w:p>
      <w:r>
        <w:t>[58:24 - 58:25] Speaker A: Dia tu adalah Padi ataupun Parti.</w:t>
      </w:r>
    </w:p>
    <w:p>
      <w:r>
        <w:t>[58:25 - 58:27] Speaker B: Kalau dia masuk tanpa pas?</w:t>
      </w:r>
    </w:p>
    <w:p>
      <w:r>
        <w:t>[58:27 - 58:30] Speaker A: Masuk tanpa dia jadi Parti ja.</w:t>
      </w:r>
    </w:p>
    <w:p>
      <w:r>
        <w:t>[58:31 - 58:32] Speaker A: Awal-awal lagi.</w:t>
      </w:r>
    </w:p>
    <w:p>
      <w:r>
        <w:t>[58:32 - 58:36] Speaker A: Parti ni dia memang tak ada apa pun. Dokumen tak ada. Bila tak ada dokumen tak ada pas.</w:t>
      </w:r>
    </w:p>
    <w:p>
      <w:r>
        <w:t>[58:36 - 58:40] Speaker A: Ha.</w:t>
      </w:r>
    </w:p>
    <w:p>
      <w:r>
        <w:t>[58:40 - 58:42] Speaker A: Macam tu. So kalau dia masuk through visa pun dia mesti ada pass lah.</w:t>
      </w:r>
    </w:p>
    <w:p>
      <w:r>
        <w:t>[58:42 - 58:48] Speaker A: Ada yang masuk secara sah, Padi. Last sekali dia akan bertukar jadi Parti. Sebab akan apa? Dia pas dia akan tamat.</w:t>
      </w:r>
    </w:p>
    <w:p>
      <w:r>
        <w:t>[58:48 - 58:50] Speaker A: Bila pas dia tamat.</w:t>
      </w:r>
    </w:p>
    <w:p>
      <w:r>
        <w:t>[58:50 - 58:53] Speaker A: Tukar status dia jadi Parti. Betul?</w:t>
      </w:r>
    </w:p>
    <w:p>
      <w:r>
        <w:t>[58:53 - 58:53] Speaker B: Ha.</w:t>
      </w:r>
    </w:p>
    <w:p>
      <w:r>
        <w:t>[58:53 - 58:57] Speaker B: Yang soalan saya tadi, kalau dia masuk menggunakan visa, dia dapat dia akan dapat pass juga ke?</w:t>
      </w:r>
    </w:p>
    <w:p>
      <w:r>
        <w:t>[58:57 - 59:00] Speaker A: Mesti. Mesti. Mesti ada pass lah. Pas ni adalah.</w:t>
      </w:r>
    </w:p>
    <w:p>
      <w:r>
        <w:t>[59:00 - 59:02] Speaker B: Mesti.</w:t>
      </w:r>
    </w:p>
    <w:p>
      <w:r>
        <w:t>[59:02 - 59:07] Speaker A: You you tinggal kat Malaysia. Visa ni adalah dia masuk.</w:t>
      </w:r>
    </w:p>
    <w:p>
      <w:r>
        <w:t>[59:07 - 59:07] Speaker B: Okey.</w:t>
      </w:r>
    </w:p>
    <w:p>
      <w:r>
        <w:t>[59:07 - 59:08] Speaker A: kebenaran awal.</w:t>
      </w:r>
    </w:p>
    <w:p>
      <w:r>
        <w:t>[59:08 - 59:09] Speaker B: Betul kan?</w:t>
      </w:r>
    </w:p>
    <w:p>
      <w:r>
        <w:t>[59:09 - 59:10] Speaker A: Faham? Betul. Betul.</w:t>
      </w:r>
    </w:p>
    <w:p>
      <w:r>
        <w:t>[59:10 - 59:11] Speaker B: Dan dan semua tu jenis status pas lah maknanya?</w:t>
      </w:r>
    </w:p>
    <w:p>
      <w:r>
        <w:t>[59:11 - 59:12] Speaker A: Ha.</w:t>
      </w:r>
    </w:p>
    <w:p>
      <w:r>
        <w:t>[59:16 - 59:20] Speaker A: Status pas.</w:t>
      </w:r>
    </w:p>
    <w:p>
      <w:r>
        <w:t>[59:22 - 59:22] Speaker B: Okey lah.</w:t>
      </w:r>
    </w:p>
    <w:p>
      <w:r>
        <w:t>[59:24 - 59:24] Speaker A: So.</w:t>
      </w:r>
    </w:p>
    <w:p>
      <w:r>
        <w:t>[59:24 - 59:30] Speaker B: So kesimpulan dia yang yang kita nak tukar sekarang. Status pas. Pas atau status.</w:t>
      </w:r>
    </w:p>
    <w:p>
      <w:r>
        <w:t>[59:30 - 59:31] Speaker A: Status pas lah. Hmm.</w:t>
      </w:r>
    </w:p>
    <w:p>
      <w:r>
        <w:t>[59:31 - 59:34] Speaker B: Itu pun kalau adalah status pas tu dalam sistem.</w:t>
      </w:r>
    </w:p>
    <w:p>
      <w:r>
        <w:t>[59:34 - 59:36] Speaker A: Kalau tak ada kita kalkulate lah. validity pass dia.</w:t>
      </w:r>
    </w:p>
    <w:p>
      <w:r>
        <w:t>[59:36 - 59:38] Speaker B: Ha. Nombor tu ini semua.</w:t>
      </w:r>
    </w:p>
    <w:p>
      <w:r>
        <w:t>[59:38 - 59:41] Speaker A: Ya yang tu yang tag tu, status dokumen apa yang letak?</w:t>
      </w:r>
    </w:p>
    <w:p>
      <w:r>
        <w:t>[59:41 - 59:42] Speaker B: Yang mana? Yang status dokumen?</w:t>
      </w:r>
    </w:p>
    <w:p>
      <w:r>
        <w:t>[59:42 - 59:42] Speaker A: Ha.</w:t>
      </w:r>
    </w:p>
    <w:p>
      <w:r>
        <w:t>[59:42 - 59:45] Speaker B: Ha ambil situ dokumen sebelum ni lah. status yang sebelum ni. Ha yang tu.</w:t>
      </w:r>
    </w:p>
    <w:p>
      <w:r>
        <w:t>[59:45 - 59:46] Speaker A: Ha ya lah kut rasanya.</w:t>
      </w:r>
    </w:p>
    <w:p>
      <w:r>
        <w:t>[60:03 - 60:07] Speaker A: So, kesimpulan dia yang mana?</w:t>
      </w:r>
    </w:p>
    <w:p>
      <w:r>
        <w:t>[60:07 - 60:09] Speaker B: Status pass, status pass.</w:t>
      </w:r>
    </w:p>
    <w:p>
      <w:r>
        <w:t>[60:09 - 60:11] Speaker A: Terlepas.</w:t>
      </w:r>
    </w:p>
    <w:p>
      <w:r>
        <w:t>[60:12 - 60:16] Speaker A: Itu pun kalau adalah status pass itu dalam sistem.</w:t>
      </w:r>
    </w:p>
    <w:p>
      <w:r>
        <w:t>[60:16 - 60:18] Speaker A: Kalau tak ada, kita calculate lah.</w:t>
      </w:r>
    </w:p>
    <w:p>
      <w:r>
        <w:t>[60:18 - 60:19] Speaker B: Validity pass dia.</w:t>
      </w:r>
    </w:p>
    <w:p>
      <w:r>
        <w:t>[60:21 - 60:22] Speaker A: Yang you pilih siapa?</w:t>
      </w:r>
    </w:p>
    <w:p>
      <w:r>
        <w:t>[60:22 - 60:28] Speaker B: Ya? Yang tu yang tag tu 120 ke tak payah letak?</w:t>
      </w:r>
    </w:p>
    <w:p>
      <w:r>
        <w:t>[60:28 - 60:30] Speaker A: Yang mana? Yang status dokumen?</w:t>
      </w:r>
    </w:p>
    <w:p>
      <w:r>
        <w:t>[60:30 - 60:32] Speaker B: Ha. Ambil sikit dulu, dokumen lama. Sebelum ni lah.</w:t>
      </w:r>
    </w:p>
    <w:p>
      <w:r>
        <w:t>[60:32 - 60:33] Speaker A: Dokumen mana? Yang sebelum ni yang Tak yalah kot rasanya.</w:t>
      </w:r>
    </w:p>
    <w:p>
      <w:r>
        <w:t>[61:11 - 61:11] Speaker A: Cukup dah.</w:t>
      </w:r>
    </w:p>
    <w:p>
      <w:r>
        <w:t>[61:11 - 61:12] Speaker B: Ah, ini punya.</w:t>
      </w:r>
    </w:p>
    <w:p>
      <w:r>
        <w:t>[61:15 - 61:15] Speaker A: Cukup dah.</w:t>
      </w:r>
    </w:p>
    <w:p>
      <w:r>
        <w:t>[61:21 - 61:21] Speaker B: Dah.</w:t>
      </w:r>
    </w:p>
    <w:p>
      <w:r>
        <w:t>[61:23 - 61:26] Speaker A: Saya tak faham ayat.</w:t>
      </w:r>
    </w:p>
    <w:p>
      <w:r>
        <w:t>[61:27 - 61:38] Speaker B: Ah nak cadanganlah, isikan dengan status pass, kalau kita guna dan pass, jadi kita, ingat tak, guna bahagian tarik kan, itu dah balik kepada tarik, Sebab takut status tu orang ingat valid atau tak ke, valid atau tak, ke.</w:t>
      </w:r>
    </w:p>
    <w:p>
      <w:r>
        <w:t>[61:38 - 61:38] Speaker A: Boleh, boleh.</w:t>
      </w:r>
    </w:p>
    <w:p>
      <w:r>
        <w:t>[61:38 - 61:39] Speaker B: Tempoh.</w:t>
      </w:r>
    </w:p>
    <w:p>
      <w:r>
        <w:t>[61:40 - 61:48] Speaker A: kita tengok sistem macam mana lah, dia key in data tu, kalau dia tak ada key in data status tu, maknanya dia tak auto calculate kan. Then tak wujud lah, kita kena pakai tempoh pass lah.</w:t>
      </w:r>
    </w:p>
    <w:p>
      <w:r>
        <w:t>[61:48 - 61:50] Speaker A: So dia kena calculate lah from ah entry date.</w:t>
      </w:r>
    </w:p>
    <w:p>
      <w:r>
        <w:t>[61:51 - 61:54] Speaker A: Kita tengok berapa lama dah time lapse Compare dengan tempoh pass tu.</w:t>
      </w:r>
    </w:p>
    <w:p>
      <w:r>
        <w:t>[61:54 - 62:00] Speaker B: Tarik tarik, tarik dia macam, Ini main mana yang betul?</w:t>
      </w:r>
    </w:p>
    <w:p>
      <w:r>
        <w:t>[62:00 - 62:00] Speaker A: Betul.</w:t>
      </w:r>
    </w:p>
    <w:p>
      <w:r>
        <w:t>[62:03 - 62:07] Speaker A: Sebab sekarang ni kita masukkan ni sebab kita tak tahu bentuk data macam mana lagi.</w:t>
      </w:r>
    </w:p>
    <w:p>
      <w:r>
        <w:t>[62:10 - 62:12] Speaker A: So kita letak je lah kita anggap je akan ada status pass ni.</w:t>
      </w:r>
    </w:p>
    <w:p>
      <w:r>
        <w:t>[62:12 - 62:13] Speaker B: So status pass, okay.</w:t>
      </w:r>
    </w:p>
    <w:p>
      <w:r>
        <w:t>[62:13 - 62:22] Speaker A: Status pass eh, valid, status-status Dia punya status pass tu dia akan akhiri valid tak valid jelah kan?</w:t>
      </w:r>
    </w:p>
    <w:p>
      <w:r>
        <w:t>[62:22 - 62:32] Speaker B: Kita akan ada simpan validity pass beserta dengan status dia, sama ada dia batal ah expired ataupun aktif. So jadi ah ah.</w:t>
      </w:r>
    </w:p>
    <w:p>
      <w:r>
        <w:t>[62:34 - 62:36] Speaker B: Sebab boleh jadi juga pass dia batal, dia tak boleh expired.</w:t>
      </w:r>
    </w:p>
    <w:p>
      <w:r>
        <w:t>[62:38 - 62:38] Speaker A: Ha ada.</w:t>
      </w:r>
    </w:p>
    <w:p>
      <w:r>
        <w:t>[62:38 - 62:40] Speaker B: Boleh juga batalkan.</w:t>
      </w:r>
    </w:p>
    <w:p>
      <w:r>
        <w:t>[62:55 - 62:59] Speaker B: Validity dia mesti sama, tapi status dia kita batal. Walaupun validity dia masih panjang lagi.</w:t>
      </w:r>
    </w:p>
    <w:p>
      <w:r>
        <w:t>[62:59 - 63:00] Speaker A: Batal sebab apa ni?</w:t>
      </w:r>
    </w:p>
    <w:p>
      <w:r>
        <w:t>[63:00 - 63:04] Speaker B: Sebab ah Tak boleh. Ha macam tu.</w:t>
      </w:r>
    </w:p>
    <w:p>
      <w:r>
        <w:t>[63:04 - 63:07] Speaker B: So kita kena tengok status ah status sekali dengan tempoh.</w:t>
      </w:r>
    </w:p>
    <w:p>
      <w:r>
        <w:t>[63:07 - 63:16] Speaker B: Ha kena adakan pair sama-sama, haah. Status sama tempoh dia, validity pass dia. Dua dua tulah kut.  Ah betul. Saya akan bagi status berserta validity pass dia, sama ada masih dalam dia atau pun tak.</w:t>
      </w:r>
    </w:p>
    <w:p>
      <w:r>
        <w:t>[63:17 - 63:17] Speaker A: Okay.</w:t>
      </w:r>
    </w:p>
    <w:p>
      <w:r>
        <w:t>[63:18 - 63:18] Speaker A: Kita ada berapa puluh lagi?</w:t>
      </w:r>
    </w:p>
    <w:p>
      <w:r>
        <w:t>[63:20 - 63:20] Speaker B: Dah senanglah.</w:t>
      </w:r>
    </w:p>
    <w:p>
      <w:r>
        <w:t>[63:27 - 63:28] Speaker C: Boleh kita dengan.</w:t>
      </w:r>
    </w:p>
    <w:p>
      <w:r>
        <w:t>[63:28 - 63:29] Speaker B: Boleh dengan tadi.</w:t>
      </w:r>
    </w:p>
    <w:p>
      <w:r>
        <w:t>[63:30 - 63:32] Speaker C: Tuan buat macam nak letak salah pada saya.</w:t>
      </w:r>
    </w:p>
    <w:p>
      <w:r>
        <w:t>[63:32 - 63:34] Speaker C: Jadi beli kat saya.</w:t>
      </w:r>
    </w:p>
    <w:p>
      <w:r>
        <w:t>[63:34 - 63:35] Speaker C: Padahal cikgu. Dia orang ni beli kat saya.</w:t>
      </w:r>
    </w:p>
    <w:p>
      <w:r>
        <w:t>[63:35 - 63:39] Speaker C: Sebab saya kata ya je, Kusi naik tuan kepala.</w:t>
      </w:r>
    </w:p>
    <w:p>
      <w:r>
        <w:t>[63:46 - 63:47] Speaker A: Tuan boleh sambung lagi ke nak rehat?</w:t>
      </w:r>
    </w:p>
    <w:p>
      <w:r>
        <w:t>[63:47 - 63:49] Speaker C: Dia suruh sambung, kalau kat kita.</w:t>
      </w:r>
    </w:p>
    <w:p>
      <w:r>
        <w:t>[63:50 - 63:54] Speaker C: Tadi kan kita janji separuh tengah.</w:t>
      </w:r>
    </w:p>
    <w:p>
      <w:r>
        <w:t>[63:54 - 63:54] Speaker B: Banyak orang.</w:t>
      </w:r>
    </w:p>
    <w:p>
      <w:r>
        <w:t>[63:54 - 63:56] Speaker C: Banyak pula. Boleh separuh puluh.</w:t>
      </w:r>
    </w:p>
    <w:p>
      <w:r>
        <w:t>[63:59 - 64:00] Speaker B: Last tak boleh. Nak puluh ni. Dapat puluh enam.</w:t>
      </w:r>
    </w:p>
    <w:p>
      <w:r>
        <w:t>[64:04 - 64:05] Speaker A: Kita ada berapa ni?</w:t>
      </w:r>
    </w:p>
    <w:p>
      <w:r>
        <w:t>[64:05 - 64:08] Speaker A: Lima 50 lagi. Separuh, 50 lagi.</w:t>
      </w:r>
    </w:p>
    <w:p>
      <w:r>
        <w:t>[64:08 - 64:09] Speaker A: 50 lagi eh, 50 lagi, 50 lagi.</w:t>
      </w:r>
    </w:p>
    <w:p>
      <w:r>
        <w:t>[64:09 - 64:10] Speaker B: Jauh nak cepat dengan se.</w:t>
      </w:r>
    </w:p>
    <w:p>
      <w:r>
        <w:t>[64:10 - 64:11] Speaker A: Sembilan puluh.</w:t>
      </w:r>
    </w:p>
    <w:p>
      <w:r>
        <w:t>[64:11 - 64:12] Speaker B: Sembilan puluh empat so separuh.</w:t>
      </w:r>
    </w:p>
    <w:p>
      <w:r>
        <w:t>[64:13 - 64:15] Speaker B: Ah siapalah.</w:t>
      </w:r>
    </w:p>
    <w:p>
      <w:r>
        <w:t>[64:16 - 64:19] Speaker C: Kita alhamdulillah tu. Banyak ada ni.</w:t>
      </w:r>
    </w:p>
    <w:p>
      <w:r>
        <w:t>[64:19 - 64:22] Speaker C: Kita bagi part lima tu banyak dah. Banyak ada part lima.</w:t>
      </w:r>
    </w:p>
    <w:p>
      <w:r>
        <w:t>[64:22 - 64:23] Speaker A: Kita ada hari apa lagi?</w:t>
      </w:r>
    </w:p>
    <w:p>
      <w:r>
        <w:t>[64:23 - 64:25] Speaker B: Kalau ada hari Rabu depan.</w:t>
      </w:r>
    </w:p>
    <w:p>
      <w:r>
        <w:t>[64:25 - 64:25] Speaker A: Hari Rabu depan.</w:t>
      </w:r>
    </w:p>
    <w:p>
      <w:r>
        <w:t>[64:25 - 64:26] Speaker A: Saya nak tanya boleh masuk lagi?</w:t>
      </w:r>
    </w:p>
    <w:p>
      <w:r>
        <w:t>[64:26 - 64:26] Speaker B: Boleh lagi.</w:t>
      </w:r>
    </w:p>
    <w:p>
      <w:r>
        <w:t>[64:26 - 64:27] Speaker A: Kita buat tengah hari aje.</w:t>
      </w:r>
    </w:p>
    <w:p>
      <w:r>
        <w:t>[64:27 - 64:29] Speaker A: Kita buat tengah hari boleh?</w:t>
      </w:r>
    </w:p>
    <w:p>
      <w:r>
        <w:t>[64:29 - 64:30] Speaker A: Hari Rabu. Hari Rabu tengah hari.</w:t>
      </w:r>
    </w:p>
    <w:p>
      <w:r>
        <w:t>[64:30 - 64:31] Speaker B: Ah half day,  Half day.</w:t>
      </w:r>
    </w:p>
    <w:p>
      <w:r>
        <w:t>[64:31 - 64:33] Speaker A: Ah pagi tuan okey?  Ah okey.</w:t>
      </w:r>
    </w:p>
    <w:p>
      <w:r>
        <w:t>[64:33 - 64:34] Speaker A: Okay. Pagi okey lah.</w:t>
      </w:r>
    </w:p>
    <w:p>
      <w:r>
        <w:t>[64:34 - 64:35] Speaker A: Ah okay lah. Pagi kita start awal terus habiskan terus.</w:t>
      </w:r>
    </w:p>
    <w:p>
      <w:r>
        <w:t>[64:35 - 64:36] Speaker A: Tengah hari tu, dah habis dah. Alright.</w:t>
      </w:r>
    </w:p>
    <w:p>
      <w:r>
        <w:t>[64:37 - 64:39] Speaker A: Ah ada lagi tengah hari.</w:t>
      </w:r>
    </w:p>
    <w:p>
      <w:r>
        <w:t>[64:40 - 64:40] Speaker A: Okay lah tu.</w:t>
      </w:r>
    </w:p>
    <w:p>
      <w:r>
        <w:t>[64:40 - 64:41] Speaker B: Saya tak ada apa.</w:t>
      </w:r>
    </w:p>
    <w:p>
      <w:r>
        <w:t>[64:42 - 64:43] Speaker C: Untung dah ada dah.</w:t>
      </w:r>
    </w:p>
    <w:p>
      <w:r>
        <w:t>[64:44 - 64:44] Speaker A: Awal berjalan.</w:t>
      </w:r>
    </w:p>
    <w:p>
      <w:r>
        <w:t>[64:46 - 64:50] Speaker A: So macam tu kita, kita stop dulu lah, nanti kita sambung Hari Rabu, Rabu depan.</w:t>
      </w:r>
    </w:p>
    <w:p>
      <w:r>
        <w:t>[64:50 - 64:50] Speaker A: Okay.</w:t>
      </w:r>
    </w:p>
    <w:p>
      <w:r>
        <w:t>[64:51 - 64:53] Speaker A: Kita tempat sama? Ah tempat tu, tak, kena check dulu. kena dengan dia orang.</w:t>
      </w:r>
    </w:p>
    <w:p>
      <w:r>
        <w:t>[64:56 - 64:57] Speaker A: kena check. Tak pasti you hotel mana, hotel sama kut. Tapi tak pasti.</w:t>
      </w:r>
    </w:p>
    <w:p>
      <w:r>
        <w:t>[64:57 - 64:58] Speaker B: Tak kesahlah. Nanti ada pusing yang betul.</w:t>
      </w:r>
    </w:p>
    <w:p>
      <w:r>
        <w:t>[64:59 - 65:00] Speaker C: Fuh.</w:t>
      </w:r>
    </w:p>
    <w:p>
      <w:r>
        <w:t>[65:00 - 65:02] Speaker A: Tak kesahlah sama anak kucing jangan suruh duduk sini tak?</w:t>
      </w:r>
    </w:p>
    <w:p>
      <w:r>
        <w:t>[65:02 - 65:03] Speaker B: Astagfirullahalazim.</w:t>
      </w:r>
    </w:p>
    <w:p>
      <w:r>
        <w:t>[65:04 - 65:06] Speaker C: Pandai betullah. nak kita compound kan?</w:t>
      </w:r>
    </w:p>
    <w:p>
      <w:r>
        <w:t>[65:07 - 65:08] Speaker B: Sebab 16 tu hasil tu ada juga.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