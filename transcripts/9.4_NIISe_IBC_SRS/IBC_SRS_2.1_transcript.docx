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[00:04 - 00:15] Speaker A: ini kalau objektif dia apa sama macam kita nak memantau dari segi jumlah ajelah kawalan. Pemantauan dari segi jumlah.</w:t>
      </w:r>
    </w:p>
    <w:p>
      <w:r>
        <w:t>[00:15 - 00:19] Speaker A: kapal-kapal asing.</w:t>
      </w:r>
    </w:p>
    <w:p>
      <w:r>
        <w:t>[00:19 - 00:22] Speaker A: dia membuat kepada.</w:t>
      </w:r>
    </w:p>
    <w:p>
      <w:r>
        <w:t>[00:22 - 00:25] Speaker A: Jauh dengan dia.</w:t>
      </w:r>
    </w:p>
    <w:p>
      <w:r>
        <w:t>[00:25 - 00:27] Speaker A: Tapi ini fokus pada tentera asing.</w:t>
      </w:r>
    </w:p>
    <w:p>
      <w:r>
        <w:t>[00:33 - 00:35] Speaker A: tentera laut.</w:t>
      </w:r>
    </w:p>
    <w:p>
      <w:r>
        <w:t>[00:35 - 00:37] Speaker A: tentera.</w:t>
      </w:r>
    </w:p>
    <w:p>
      <w:r>
        <w:t>[00:37 - 00:46] Speaker A: Dia dia macam kapal tentera asing. Dia datang dia kapal dia sendiri.</w:t>
      </w:r>
    </w:p>
    <w:p>
      <w:r>
        <w:t>[00:46 - 00:50] Speaker A: Dia bukan sewaan apa kotak datang dengan kapal kapal turet.</w:t>
      </w:r>
    </w:p>
    <w:p>
      <w:r>
        <w:t>[00:50 - 00:52] Speaker A: Kan? Dialah tentera dia.</w:t>
      </w:r>
    </w:p>
    <w:p>
      <w:r>
        <w:t>[00:52 - 00:53] Speaker A: Dia dah kena kapal.</w:t>
      </w:r>
    </w:p>
    <w:p>
      <w:r>
        <w:t>[00:53 - 00:55] Speaker B: Oh, Samalah.</w:t>
      </w:r>
    </w:p>
    <w:p>
      <w:r>
        <w:t>[00:55 - 00:58] Speaker A: Dan orang tu, kalau dia bawa kapal, dia balik. Tak masuk pun.</w:t>
      </w:r>
    </w:p>
    <w:p>
      <w:r>
        <w:t>[01:03 - 01:05] Speaker A: Yang staf dalam tu pun tentera.</w:t>
      </w:r>
    </w:p>
    <w:p>
      <w:r>
        <w:t>[01:11 - 01:21] Speaker A: Itu ceritanya samalah macam kita pun yang kerja dalam kapal yang kapal penguasa kita sebut, dialah tentera dialah anak kapal.</w:t>
      </w:r>
    </w:p>
    <w:p>
      <w:r>
        <w:t>[01:21 - 01:27] Speaker A: Dia hebat disebabkan berat itu.</w:t>
      </w:r>
    </w:p>
    <w:p>
      <w:r>
        <w:t>[01:34 - 01:36] Speaker A: Kalau sampai laut.</w:t>
      </w:r>
    </w:p>
    <w:p>
      <w:r>
        <w:t>[01:36 - 01:36] Speaker A: Betul.</w:t>
      </w:r>
    </w:p>
    <w:p>
      <w:r>
        <w:t>[01:36 - 01:42] Speaker A: Kan? Bukan kalau ada klas dia, ada engineer dia. tu memang betul dia.</w:t>
      </w:r>
    </w:p>
    <w:p>
      <w:r>
        <w:t>[01:42 - 01:45] Speaker A: Ha. logistic tu. kena sign on dengan sign off tu kan.</w:t>
      </w:r>
    </w:p>
    <w:p>
      <w:r>
        <w:t>[01:48 - 01:52] Speaker A: Tenterallah. Tentera ni tentera laut. Ni tentera AC ni termasuk laut ke udara saja ni.</w:t>
      </w:r>
    </w:p>
    <w:p>
      <w:r>
        <w:t>[01:55 - 01:59] Speaker A: Tapi kalau kata untuk laut Okeylah.</w:t>
      </w:r>
    </w:p>
    <w:p>
      <w:r>
        <w:t>[01:59 - 02:03] Speaker B: Jalan juga. Ni untuk laut dia. laut kali sembang ni, hanya laut sahaja.</w:t>
      </w:r>
    </w:p>
    <w:p>
      <w:r>
        <w:t>[02:03 - 02:06] Speaker A: Ha, sebab disembang untuk laut.</w:t>
      </w:r>
    </w:p>
    <w:p>
      <w:r>
        <w:t>[02:06 - 02:09] Speaker B: Kalau yang atas tu untuk udara.</w:t>
      </w:r>
    </w:p>
    <w:p>
      <w:r>
        <w:t>[02:09 - 02:11] Speaker A: Oh, dia untuk laut, laut je betul. Ha? Dia untuk laut je. semua dia statistik dia buat.</w:t>
      </w:r>
    </w:p>
    <w:p>
      <w:r>
        <w:t>[02:17 - 02:23] Speaker A: Jadi kita nak kekal kekalkan.</w:t>
      </w:r>
    </w:p>
    <w:p>
      <w:r>
        <w:t>[02:23 - 02:26] Speaker B: Mod dia laut ajalah.</w:t>
      </w:r>
    </w:p>
    <w:p>
      <w:r>
        <w:t>[02:26 - 02:27] Speaker A: Ha, mod dia laut saja.</w:t>
      </w:r>
    </w:p>
    <w:p>
      <w:r>
        <w:t>[02:34 - 02:40] Speaker A: Jadi oh okeylah. Jadi kita kekalkan objektif dia nak memantau dari segi.</w:t>
      </w:r>
    </w:p>
    <w:p>
      <w:r>
        <w:t>[02:40 - 02:45] Speaker B: Okey sama dengan Okey so okey sama. Kalau KPI tak ada user, adakah ada user tambahan? Kalau yang ni.</w:t>
      </w:r>
    </w:p>
    <w:p>
      <w:r>
        <w:t>[02:54 - 02:55] Speaker B: Tak adalah. Okey tak ada.</w:t>
      </w:r>
    </w:p>
    <w:p>
      <w:r>
        <w:t>[03:01 - 03:01] Speaker B: Tak ada.</w:t>
      </w:r>
    </w:p>
    <w:p>
      <w:r>
        <w:t>[03:05 - 03:06] Speaker B: Ni sama a itu.</w:t>
      </w:r>
    </w:p>
    <w:p>
      <w:r>
        <w:t>[03:14 - 03:15] Speaker B: User sama ajalah.</w:t>
      </w:r>
    </w:p>
    <w:p>
      <w:r>
        <w:t>[03:15 - 03:16] Speaker B: User sama aje.</w:t>
      </w:r>
    </w:p>
    <w:p>
      <w:r>
        <w:t>[03:16 - 03:17] Speaker B: User sama.</w:t>
      </w:r>
    </w:p>
    <w:p>
      <w:r>
        <w:t>[03:17 - 03:18] Speaker A: Oh, sama a.</w:t>
      </w:r>
    </w:p>
    <w:p>
      <w:r>
        <w:t>[03:22 - 03:22] Speaker A: Tak ada kan?</w:t>
      </w:r>
    </w:p>
    <w:p>
      <w:r>
        <w:t>[03:23 - 03:24] Speaker B: Tak ada kan?</w:t>
      </w:r>
    </w:p>
    <w:p>
      <w:r>
        <w:t>[03:24 - 03:30] Speaker A: Ha kan? Untuk betul-betul saja kan? Anak kapal.</w:t>
      </w:r>
    </w:p>
    <w:p>
      <w:r>
        <w:t>[03:30 - 03:31] Speaker A: Ha.</w:t>
      </w:r>
    </w:p>
    <w:p>
      <w:r>
        <w:t>[03:31 - 03:31] Speaker A: Ha.</w:t>
      </w:r>
    </w:p>
    <w:p>
      <w:r>
        <w:t>[03:31 - 03:31] Speaker A: Ha.</w:t>
      </w:r>
    </w:p>
    <w:p>
      <w:r>
        <w:t>[03:31 - 03:32] Speaker B: Ha.</w:t>
      </w:r>
    </w:p>
    <w:p>
      <w:r>
        <w:t>[03:32 - 03:37] Speaker A: Tapi saya tanya tadi.</w:t>
      </w:r>
    </w:p>
    <w:p>
      <w:r>
        <w:t>[03:39 - 03:44] Speaker A: ataupun mungkin dia orang bermaksud anak kapal tentera asing laut tu.</w:t>
      </w:r>
    </w:p>
    <w:p>
      <w:r>
        <w:t>[03:44 - 03:48] Speaker B: Ha yalah. Kita cakap anak kapal. Anak kapal atau pun tu.</w:t>
      </w:r>
    </w:p>
    <w:p>
      <w:r>
        <w:t>[03:48 - 03:52] Speaker A: Yang yang menaiki kapal tu dia orang panggil anak kapal.</w:t>
      </w:r>
    </w:p>
    <w:p>
      <w:r>
        <w:t>[03:55 - 04:03] Speaker B: Oh anak kapal. Kalau untuk laut yang orang tu pun yang anak kapal kan? Tapi kalau kalau pastikan itu bermaksud, maksudnya, ataupun memang maksud betul-betul anak kapal.</w:t>
      </w:r>
    </w:p>
    <w:p>
      <w:r>
        <w:t>[04:03 - 04:04] Speaker B: Hmm.</w:t>
      </w:r>
    </w:p>
    <w:p>
      <w:r>
        <w:t>[04:04 - 04:04] Speaker B: Ha kan?</w:t>
      </w:r>
    </w:p>
    <w:p>
      <w:r>
        <w:t>[04:04 - 04:11] Speaker A: Proses atau kita biar sama sebab dia untuk pemantauan saja. Sebab kalau modul tu, kalau dalam tu tak ada kan? Pemeriksaan untuk anak kapal kan?</w:t>
      </w:r>
    </w:p>
    <w:p>
      <w:r>
        <w:t>[04:11 - 04:13] Speaker A: Dia hanya udara je ada kan.</w:t>
      </w:r>
    </w:p>
    <w:p>
      <w:r>
        <w:t>[04:13 - 04:16] Speaker A: Itu pun tentera laut tak ada kan.</w:t>
      </w:r>
    </w:p>
    <w:p>
      <w:r>
        <w:t>[04:16 - 04:20] Speaker B: Itu yang kita bertentu general kan?</w:t>
      </w:r>
    </w:p>
    <w:p>
      <w:r>
        <w:t>[04:20 - 04:26] Speaker A: Tentera ke? Tentera ya kalau dia datang dengan kapal udara tu, itulah itulah tentera itulah anak kapal.</w:t>
      </w:r>
    </w:p>
    <w:p>
      <w:r>
        <w:t>[04:26 - 04:27] Speaker A: Ha.</w:t>
      </w:r>
    </w:p>
    <w:p>
      <w:r>
        <w:t>[04:27 - 04:33] Speaker A: Cuma takut anak kapal tu masuk mana. Semua Semua tentera nanti panggil anak-anak kapal laut tu.</w:t>
      </w:r>
    </w:p>
    <w:p>
      <w:r>
        <w:t>[04:40 - 04:44] Speaker A: Tapi kalau kapal dia kapal dialah.</w:t>
      </w:r>
    </w:p>
    <w:p>
      <w:r>
        <w:t>[04:44 - 04:52] Speaker A: Dalam tu, yang bawa ataupun tentera yang cuci tu pun yang masak tu pun tentera.</w:t>
      </w:r>
    </w:p>
    <w:p>
      <w:r>
        <w:t>[04:52 - 04:54] Speaker B: Kalau tentera dia hilang ni.</w:t>
      </w:r>
    </w:p>
    <w:p>
      <w:r>
        <w:t>[04:54 - 04:55] Speaker B: Kalau ada memang tak adalah.</w:t>
      </w:r>
    </w:p>
    <w:p>
      <w:r>
        <w:t>[04:55 - 04:56] Speaker A: Oh.</w:t>
      </w:r>
    </w:p>
    <w:p>
      <w:r>
        <w:t>[04:56 - 04:57] Speaker A: Kan?</w:t>
      </w:r>
    </w:p>
    <w:p>
      <w:r>
        <w:t>[04:59 - 05:03] Speaker A: kita nak ambil je dulu frekuensi.</w:t>
      </w:r>
    </w:p>
    <w:p>
      <w:r>
        <w:t>[05:03 - 05:05] Speaker A: Supaya kita orang.</w:t>
      </w:r>
    </w:p>
    <w:p>
      <w:r>
        <w:t>[05:05 - 05:07] Speaker A: Sedikit. Dari segi frekuensi monthly dan yearly.</w:t>
      </w:r>
    </w:p>
    <w:p>
      <w:r>
        <w:t>[05:07 - 05:11] Speaker A: dulu tu okey ni bila nak buat dekat ayat dekat sini.</w:t>
      </w:r>
    </w:p>
    <w:p>
      <w:r>
        <w:t>[05:11 - 05:13] Speaker A: monthly early. Tak tahu.</w:t>
      </w:r>
    </w:p>
    <w:p>
      <w:r>
        <w:t>[05:13 - 05:16] Speaker A: Okey tak apa kita boleh buang. Tak tak boleh tak boleh guna.</w:t>
      </w:r>
    </w:p>
    <w:p>
      <w:r>
        <w:t>[05:18 - 05:21] Speaker A: monthly jelah. Sama jelah monthly jelah selamat.</w:t>
      </w:r>
    </w:p>
    <w:p>
      <w:r>
        <w:t>[05:21 - 05:23] Speaker A: Kan? Tapi tak ada bulan tu tak adalah.</w:t>
      </w:r>
    </w:p>
    <w:p>
      <w:r>
        <w:t>[05:23 - 05:27] Speaker A: Nak senang nampak must have, should have atau nice to have. Try.</w:t>
      </w:r>
    </w:p>
    <w:p>
      <w:r>
        <w:t>[05:27 - 05:30] Speaker B: have to have.</w:t>
      </w:r>
    </w:p>
    <w:p>
      <w:r>
        <w:t>[05:33 - 05:35] Speaker A: Okey samalah. So Advance Analytic dan MIC, NCC.</w:t>
      </w:r>
    </w:p>
    <w:p>
      <w:r>
        <w:t>[05:39 - 05:41] Speaker A: NCC pun dia tak tak ada keperluan dah.</w:t>
      </w:r>
    </w:p>
    <w:p>
      <w:r>
        <w:t>[05:41 - 05:42] Speaker A: tak report pun.</w:t>
      </w:r>
    </w:p>
    <w:p>
      <w:r>
        <w:t>[05:48 - 05:50] Speaker A: Bawah ni di bulan lepas anak kapal ke asing.</w:t>
      </w:r>
    </w:p>
    <w:p>
      <w:r>
        <w:t>[05:50 - 05:53] Speaker B: Bulan lepas anak kapal.</w:t>
      </w:r>
    </w:p>
    <w:p>
      <w:r>
        <w:t>[05:53 - 05:57] Speaker A: Statistik aktiviti pelepas dan tiba tentera asing. Ha.</w:t>
      </w:r>
    </w:p>
    <w:p>
      <w:r>
        <w:t>[05:57 - 06:00] Speaker A: Ayat ulang-ulang. Statistik pelepas apa kapal.</w:t>
      </w:r>
    </w:p>
    <w:p>
      <w:r>
        <w:t>[06:00 - 06:02] Speaker A: Okey apa maksud dia tadi? Dia.</w:t>
      </w:r>
    </w:p>
    <w:p>
      <w:r>
        <w:t>[06:02 - 06:09] Speaker B: Statistik kesebab. Anak kapal tu statistik aktiviti melepas dan tiba kapal. tu kapal.</w:t>
      </w:r>
    </w:p>
    <w:p>
      <w:r>
        <w:t>[06:09 - 06:10] Speaker A: Itu statistik berlepas anak kapal tentera asing pula.</w:t>
      </w:r>
    </w:p>
    <w:p>
      <w:r>
        <w:t>[06:10 - 06:14] Speaker B: kapal saja ke bukan orang.</w:t>
      </w:r>
    </w:p>
    <w:p>
      <w:r>
        <w:t>[06:14 - 06:15] Speaker A: Ha?</w:t>
      </w:r>
    </w:p>
    <w:p>
      <w:r>
        <w:t>[06:15 - 06:17] Speaker B: bukan orang?</w:t>
      </w:r>
    </w:p>
    <w:p>
      <w:r>
        <w:t>[06:17 - 06:20] Speaker A: Statistik melepas anak kapal tentera asing. Anak kapal.</w:t>
      </w:r>
    </w:p>
    <w:p>
      <w:r>
        <w:t>[06:20 - 06:22] Speaker B: Kalau kapal saja.</w:t>
      </w:r>
    </w:p>
    <w:p>
      <w:r>
        <w:t>[06:22 - 06:24] Speaker A: Anak kapal. Kapal, kapal.</w:t>
      </w:r>
    </w:p>
    <w:p>
      <w:r>
        <w:t>[06:24 - 06:25] Speaker A: Ha? Kapal?</w:t>
      </w:r>
    </w:p>
    <w:p>
      <w:r>
        <w:t>[06:25 - 06:26] Speaker A: Ha kapal?</w:t>
      </w:r>
    </w:p>
    <w:p>
      <w:r>
        <w:t>[06:26 - 06:28] Speaker B: kapal saja.</w:t>
      </w:r>
    </w:p>
    <w:p>
      <w:r>
        <w:t>[06:28 - 06:30] Speaker A: kapal saja?</w:t>
      </w:r>
    </w:p>
    <w:p>
      <w:r>
        <w:t>[06:30 - 06:33] Speaker A: Statistik ketiban anak kapal lepas anak kapal.</w:t>
      </w:r>
    </w:p>
    <w:p>
      <w:r>
        <w:t>[06:33 - 06:37] Speaker A: kapal asing. Anak kapal.</w:t>
      </w:r>
    </w:p>
    <w:p>
      <w:r>
        <w:t>[06:37 - 06:40] Speaker A: melepas.</w:t>
      </w:r>
    </w:p>
    <w:p>
      <w:r>
        <w:t>[06:40 - 06:42] Speaker B: awak cakap awak saja.</w:t>
      </w:r>
    </w:p>
    <w:p>
      <w:r>
        <w:t>[06:42 - 06:42] Speaker B: Sama.</w:t>
      </w:r>
    </w:p>
    <w:p>
      <w:r>
        <w:t>[06:42 - 06:44] Speaker A: So apa beza Embark dengan Disembark tu?</w:t>
      </w:r>
    </w:p>
    <w:p>
      <w:r>
        <w:t>[06:44 - 06:46] Speaker B: Disembark, Embark.</w:t>
      </w:r>
    </w:p>
    <w:p>
      <w:r>
        <w:t>[06:46 - 06:47] Speaker A: Kau kau balik.</w:t>
      </w:r>
    </w:p>
    <w:p>
      <w:r>
        <w:t>[07:32 - 07:36] Speaker A: anak kapal. Anak kapal saja.</w:t>
      </w:r>
    </w:p>
    <w:p>
      <w:r>
        <w:t>[07:36 - 07:46] Speaker A: Ketibaan anak kapal lepas anak kapal. So anak kapal tentera asing.</w:t>
      </w:r>
    </w:p>
    <w:p>
      <w:r>
        <w:t>[07:46 - 07:49] Speaker A: Pelepasan anak kapal.</w:t>
      </w:r>
    </w:p>
    <w:p>
      <w:r>
        <w:t>[07:52 - 07:56] Speaker B: So apa beza embark dengan disembark tu?</w:t>
      </w:r>
    </w:p>
    <w:p>
      <w:r>
        <w:t>[07:56 - 07:58] Speaker A: Dia embark kan kapal putih.</w:t>
      </w:r>
    </w:p>
    <w:p>
      <w:r>
        <w:t>[07:59 - 08:00] Speaker B: Oh ini bukan laut.</w:t>
      </w:r>
    </w:p>
    <w:p>
      <w:r>
        <w:t>[08:00 - 08:03] Speaker A: Ha betul dia darat. Laut.</w:t>
      </w:r>
    </w:p>
    <w:p>
      <w:r>
        <w:t>[08:05 - 08:10] Speaker A: Pelepasan anak kapal, laut.</w:t>
      </w:r>
    </w:p>
    <w:p>
      <w:r>
        <w:t>[08:12 - 08:17] Speaker A: Dia darat kenapa? Beza udara dengan darat itu.</w:t>
      </w:r>
    </w:p>
    <w:p>
      <w:r>
        <w:t>[08:17 - 08:21] Speaker A: Kalau laut, udara, darat lah. Udara dengan darat saja.</w:t>
      </w:r>
    </w:p>
    <w:p>
      <w:r>
        <w:t>[08:21 - 08:24] Speaker B: Disembark ni term untuk laut sajalah.</w:t>
      </w:r>
    </w:p>
    <w:p>
      <w:r>
        <w:t>[08:24 - 08:25] Speaker A: Ha udara dan darat.</w:t>
      </w:r>
    </w:p>
    <w:p>
      <w:r>
        <w:t>[08:27 - 08:28] Speaker B: Betul ke tak?</w:t>
      </w:r>
    </w:p>
    <w:p>
      <w:r>
        <w:t>[08:30 - 08:31] Speaker A: Ha darat dia naik apa?</w:t>
      </w:r>
    </w:p>
    <w:p>
      <w:r>
        <w:t>[08:31 - 08:34] Speaker C: Darat saja. Ni, kapal.</w:t>
      </w:r>
    </w:p>
    <w:p>
      <w:r>
        <w:t>[08:35 - 08:37] Speaker C: Thailand. Thailand lori tank ah.</w:t>
      </w:r>
    </w:p>
    <w:p>
      <w:r>
        <w:t>[08:37 - 08:39] Speaker A: Lori apa? Dia tarik trailer dia.</w:t>
      </w:r>
    </w:p>
    <w:p>
      <w:r>
        <w:t>[08:39 - 08:41] Speaker B: Pernah jumpa dah ni.</w:t>
      </w:r>
    </w:p>
    <w:p>
      <w:r>
        <w:t>[08:43 - 08:44] Speaker A: Darat dengan udara.</w:t>
      </w:r>
    </w:p>
    <w:p>
      <w:r>
        <w:t>[08:45 - 08:45] Speaker B: Tak apa. Pernah boleh.</w:t>
      </w:r>
    </w:p>
    <w:p>
      <w:r>
        <w:t>[08:48 - 08:50] Speaker A: Tak sampai border. Dia tembak tau.</w:t>
      </w:r>
    </w:p>
    <w:p>
      <w:r>
        <w:t>[08:51 - 08:54] Speaker B: Udara darat dan udara, KPI kita buat macam ni eh tak ada.</w:t>
      </w:r>
    </w:p>
    <w:p>
      <w:r>
        <w:t>[08:55 - 08:57] Speaker B: Adakah ada user atau department tambahan?</w:t>
      </w:r>
    </w:p>
    <w:p>
      <w:r>
        <w:t>[08:59 - 09:04] Speaker A: Tadi tuan cakap tentera dengan anak kapal dua orang yang pergi yang sama kan.</w:t>
      </w:r>
    </w:p>
    <w:p>
      <w:r>
        <w:t>[09:04 - 09:08] Speaker A: Atas tu, user dia adalah statistik ikut kan?</w:t>
      </w:r>
    </w:p>
    <w:p>
      <w:r>
        <w:t>[09:08 - 09:10] Speaker B: Hmm.</w:t>
      </w:r>
    </w:p>
    <w:p>
      <w:r>
        <w:t>[09:10 - 09:13] Speaker A: Jadi sebab muat kan tadi, muat dan berulang kan.</w:t>
      </w:r>
    </w:p>
    <w:p>
      <w:r>
        <w:t>[09:13 - 09:15] Speaker B: Muat tu saja sebenarnya.</w:t>
      </w:r>
    </w:p>
    <w:p>
      <w:r>
        <w:t>[09:15 - 09:19] Speaker A: Jadi landing tu tak bawa anak kapal tapi untuk statistik.</w:t>
      </w:r>
    </w:p>
    <w:p>
      <w:r>
        <w:t>[09:19 - 09:22] Speaker B: Benda yang sama. Mood yang berbeza kan? Sama, sama.</w:t>
      </w:r>
    </w:p>
    <w:p>
      <w:r>
        <w:t>[09:22 - 09:23] Speaker A: Kan?</w:t>
      </w:r>
    </w:p>
    <w:p>
      <w:r>
        <w:t>[09:23 - 09:26] Speaker B: Benda yang sama. Mood yang berbeza. Just mood as a laut.</w:t>
      </w:r>
    </w:p>
    <w:p>
      <w:r>
        <w:t>[09:26 - 09:30] Speaker A: Beza laut darat, udara. Okey dah settle kan. Ah selepas ni.</w:t>
      </w:r>
    </w:p>
    <w:p>
      <w:r>
        <w:t>[09:30 - 09:31] Speaker C: Okey.</w:t>
      </w:r>
    </w:p>
    <w:p>
      <w:r>
        <w:t>[09:31 - 09:33] Speaker A: Ah embark ke.</w:t>
      </w:r>
    </w:p>
    <w:p>
      <w:r>
        <w:t>[09:33 - 09:33] Speaker B: Bukan. Sama.</w:t>
      </w:r>
    </w:p>
    <w:p>
      <w:r>
        <w:t>[09:34 - 09:37] Speaker A: Ah after sebelum embark. Statistik buat apa kat situ.</w:t>
      </w:r>
    </w:p>
    <w:p>
      <w:r>
        <w:t>[09:37 - 09:41] Speaker A: Bawa balik statistik berlepas anak kapal tentera asing. Ah macam itu.</w:t>
      </w:r>
    </w:p>
    <w:p>
      <w:r>
        <w:t>[09:41 - 09:45] Speaker A: Oh dia okey berlepas.</w:t>
      </w:r>
    </w:p>
    <w:p>
      <w:r>
        <w:t>[09:45 - 09:46] Speaker B: Apa yang faham?</w:t>
      </w:r>
    </w:p>
    <w:p>
      <w:r>
        <w:t>[09:47 - 09:51] Speaker C: Orang dengan barang tu. Orang dengan barang dia faham.</w:t>
      </w:r>
    </w:p>
    <w:p>
      <w:r>
        <w:t>[09:51 - 09:57] Speaker B: Maksudnya, Irda cakap sebenarnya benda tu sama sebab tentera masuk anak kapal itu anak kapal itu tentera.</w:t>
      </w:r>
    </w:p>
    <w:p>
      <w:r>
        <w:t>[09:57 - 10:03] Speaker A: Ha ya. Anak kapal equal dengan anak kapal tentera asing sama dengan tentera asing sendiri.</w:t>
      </w:r>
    </w:p>
    <w:p>
      <w:r>
        <w:t>[10:03 - 10:04] Speaker B: Ah okey.</w:t>
      </w:r>
    </w:p>
    <w:p>
      <w:r>
        <w:t>[10:04 - 10:05] Speaker A: Okey.</w:t>
      </w:r>
    </w:p>
    <w:p>
      <w:r>
        <w:t>[10:05 - 10:10] Speaker A: Statistik yang atas tadi, nama yang statistic berlepas tentera asing. Ah 24 ke.</w:t>
      </w:r>
    </w:p>
    <w:p>
      <w:r>
        <w:t>[10:10 - 10:14] Speaker A: 24, tak silap statistik berlepas anak kapal tentera asing.</w:t>
      </w:r>
    </w:p>
    <w:p>
      <w:r>
        <w:t>[10:14 - 10:15] Speaker B: Siapa pula?</w:t>
      </w:r>
    </w:p>
    <w:p>
      <w:r>
        <w:t>[10:15 - 10:17] Speaker C: 24 orang yang samalah.</w:t>
      </w:r>
    </w:p>
    <w:p>
      <w:r>
        <w:t>[10:17 - 10:22] Speaker A: Ha sama kan. So statistik dengan data. Macam tadi cakap kan.</w:t>
      </w:r>
    </w:p>
    <w:p>
      <w:r>
        <w:t>[10:22 - 10:26] Speaker C: Tentera tu dia adalah tentera yang sampai di dah, tenteranya.</w:t>
      </w:r>
    </w:p>
    <w:p>
      <w:r>
        <w:t>[10:26 - 10:29] Speaker A: Ha tu. Kenapa dia macam tu dari dah dis.</w:t>
      </w:r>
    </w:p>
    <w:p>
      <w:r>
        <w:t>[10:29 - 10:31] Speaker C: Sepatutnya kita macam boleh merge lah kan.</w:t>
      </w:r>
    </w:p>
    <w:p>
      <w:r>
        <w:t>[10:31 - 10:32] Speaker A: Ha sangat dah.</w:t>
      </w:r>
    </w:p>
    <w:p>
      <w:r>
        <w:t>[10:32 - 10:33] Speaker C: Paham sangat kan.</w:t>
      </w:r>
    </w:p>
    <w:p>
      <w:r>
        <w:t>[10:33 - 10:35] Speaker B: Paham.</w:t>
      </w:r>
    </w:p>
    <w:p>
      <w:r>
        <w:t>[10:35 - 10:41] Speaker B: So yang berlepas kapal. 24 dengan 21, kita merge lah sebab dia benda yang sama. Tapi tak apa.</w:t>
      </w:r>
    </w:p>
    <w:p>
      <w:r>
        <w:t>[10:42 - 10:45] Speaker B: Boleh lepas kat anak asing.</w:t>
      </w:r>
    </w:p>
    <w:p>
      <w:r>
        <w:t>[10:46 - 10:49] Speaker B: Ini kita dia hitam pula. Kejap, kejap. Ini ah.</w:t>
      </w:r>
    </w:p>
    <w:p>
      <w:r>
        <w:t>[10:51 - 10:52] Speaker B: Siapa yang tak request.</w:t>
      </w:r>
    </w:p>
    <w:p>
      <w:r>
        <w:t>[10:53 - 10:53] Speaker A: Siapa yang request?</w:t>
      </w:r>
    </w:p>
    <w:p>
      <w:r>
        <w:t>[10:54 - 10:55] Speaker B: Siapa request statistic ni.</w:t>
      </w:r>
    </w:p>
    <w:p>
      <w:r>
        <w:t>[10:57 - 10:58] Speaker A: Aduh.</w:t>
      </w:r>
    </w:p>
    <w:p>
      <w:r>
        <w:t>[10:59 - 11:02] Speaker A: Sebab belum ni sebelum ni Tuan Abang Maknor, Tuan Abang Maknor, Tuan Amir kan.</w:t>
      </w:r>
    </w:p>
    <w:p>
      <w:r>
        <w:t>[11:02 - 11:06] Speaker A: Tapi kalau ikutkan ni benda ni waktu dekat Bukit Jalil kan. Bukit Jalil Arwah Tuan Amir.</w:t>
      </w:r>
    </w:p>
    <w:p>
      <w:r>
        <w:t>[11:07 - 11:08] Speaker B: Tak pakai dekat Bukit Jalil eh.</w:t>
      </w:r>
    </w:p>
    <w:p>
      <w:r>
        <w:t>[11:08 - 11:10] Speaker A: Ya, ada Abang Maknor dia pun.</w:t>
      </w:r>
    </w:p>
    <w:p>
      <w:r>
        <w:t>[11:10 - 11:13] Speaker A: Mana sebab dia benda ni senarai statistik ini dibuat pada tahun 2021, 2020.</w:t>
      </w:r>
    </w:p>
    <w:p>
      <w:r>
        <w:t>[11:13 - 11:14] Speaker B: Ah ya.</w:t>
      </w:r>
    </w:p>
    <w:p>
      <w:r>
        <w:t>[11:14 - 11:15] Speaker A: 2020 eh.</w:t>
      </w:r>
    </w:p>
    <w:p>
      <w:r>
        <w:t>[11:15 - 11:17] Speaker B: Eh bawah sekali pun juga ah.</w:t>
      </w:r>
    </w:p>
    <w:p>
      <w:r>
        <w:t>[11:18 - 11:20] Speaker A: Jap yang kita dekat Bukit Jalil tu.</w:t>
      </w:r>
    </w:p>
    <w:p>
      <w:r>
        <w:t>[11:20 - 11:22] Speaker A: Sikam kat Bukit Jalil kan.</w:t>
      </w:r>
    </w:p>
    <w:p>
      <w:r>
        <w:t>[11:23 - 11:24] Speaker A: Anak kapal ada banyak.</w:t>
      </w:r>
    </w:p>
    <w:p>
      <w:r>
        <w:t>[11:24 - 11:26] Speaker A: Ada pun dia bagi. Okey statistik ini waktu tu dia buat dia mungkin dia ikut daripada food business ke apa.</w:t>
      </w:r>
    </w:p>
    <w:p>
      <w:r>
        <w:t>[11:29 - 11:31] Speaker A: Itu saya tak pasti juga kan. Sebab dia dia orang apa.</w:t>
      </w:r>
    </w:p>
    <w:p>
      <w:r>
        <w:t>[11:31 - 11:34] Speaker A: Ketiba dan berlepas asing. kita lebih dari kita pilih.</w:t>
      </w:r>
    </w:p>
    <w:p>
      <w:r>
        <w:t>[11:35 - 11:38] Speaker A: Tak ada buat tak ada buat bengkel tak ada apa direct kan.</w:t>
      </w:r>
    </w:p>
    <w:p>
      <w:r>
        <w:t>[11:38 - 11:41] Speaker A: Waktu tu yang saya pun tak tahu benda ni.</w:t>
      </w:r>
    </w:p>
    <w:p>
      <w:r>
        <w:t>[11:43 - 11:44] Speaker A: Oh dah.</w:t>
      </w:r>
    </w:p>
    <w:p>
      <w:r>
        <w:t>[11:44 - 11:47] Speaker A: Tapi kalau ikut memang arwahlah kan.</w:t>
      </w:r>
    </w:p>
    <w:p>
      <w:r>
        <w:t>[11:47 - 11:50] Speaker A: Itu yang macam banyak benda boleh ubah dah ada itu.</w:t>
      </w:r>
    </w:p>
    <w:p>
      <w:r>
        <w:t>[11:50 - 11:52] Speaker B: Itu tak ada salah discuss.</w:t>
      </w:r>
    </w:p>
    <w:p>
      <w:r>
        <w:t>[11:52 - 11:52] Speaker A: Ya kan.</w:t>
      </w:r>
    </w:p>
    <w:p>
      <w:r>
        <w:t>[11:52 - 11:56] Speaker A: Ya lah dia waktu tu mungkin keperluan time dia tu kan. Mungkin kalau dah lima tahun memang dah obsolitlah kan.</w:t>
      </w:r>
    </w:p>
    <w:p>
      <w:r>
        <w:t>[11:56 - 11:58] Speaker B: Ketibaan lepas dan ketibaan.</w:t>
      </w:r>
    </w:p>
    <w:p>
      <w:r>
        <w:t>[11:59 - 12:03] Speaker B: Oh yang untuk 20 26 statistik aktiviti berlepas dan tiba kapal tentera asing.</w:t>
      </w:r>
    </w:p>
    <w:p>
      <w:r>
        <w:t>[12:03 - 12:05] Speaker A: Jadi ini kita nak. Lah yang 26 ni lapur sekali pula tah.</w:t>
      </w:r>
    </w:p>
    <w:p>
      <w:r>
        <w:t>[12:05 - 12:07] Speaker B: Ah dia kumpulkan.</w:t>
      </w:r>
    </w:p>
    <w:p>
      <w:r>
        <w:t>[12:09 - 12:13] Speaker B: Aktiviti lagi, aktiviti berlepas dan tiba kapal tentera asing.</w:t>
      </w:r>
    </w:p>
    <w:p>
      <w:r>
        <w:t>[12:13 - 12:14] Speaker B: Ini dia pun dia apa pun lauk ke apa.</w:t>
      </w:r>
    </w:p>
    <w:p>
      <w:r>
        <w:t>[12:17 - 12:19] Speaker B: Apa nak dekat aktiviti.</w:t>
      </w:r>
    </w:p>
    <w:p>
      <w:r>
        <w:t>[12:19 - 12:20] Speaker B: Laut.</w:t>
      </w:r>
    </w:p>
    <w:p>
      <w:r>
        <w:t>[12:20 - 12:22] Speaker B: Darat.</w:t>
      </w:r>
    </w:p>
    <w:p>
      <w:r>
        <w:t>[12:22 - 12:23] Speaker A: Laut.</w:t>
      </w:r>
    </w:p>
    <w:p>
      <w:r>
        <w:t>[12:23 - 12:25] Speaker B: Laut kan. Ini vessel.</w:t>
      </w:r>
    </w:p>
    <w:p>
      <w:r>
        <w:t>[12:26 - 12:28] Speaker B: Ah ini. Oh ini laut.</w:t>
      </w:r>
    </w:p>
    <w:p>
      <w:r>
        <w:t>[12:28 - 12:28] Speaker A: Ha laut.</w:t>
      </w:r>
    </w:p>
    <w:p>
      <w:r>
        <w:t>[12:29 - 12:33] Speaker B: Jumlah kapal tentera asing berlepas dia tiba tiba.</w:t>
      </w:r>
    </w:p>
    <w:p>
      <w:r>
        <w:t>[12:33 - 12:36] Speaker B: Ini mungkin kita nak kena ambil kira dekat Sabah Sarawak sekali kot tuan eh.</w:t>
      </w:r>
    </w:p>
    <w:p>
      <w:r>
        <w:t>[12:39 - 12:40] Speaker B: APMM.</w:t>
      </w:r>
    </w:p>
    <w:p>
      <w:r>
        <w:t>[12:40 - 12:42] Speaker B: Kalau yang ni, kalau laut okey.</w:t>
      </w:r>
    </w:p>
    <w:p>
      <w:r>
        <w:t>[12:55 - 12:57] Speaker B: Oh tiba-tiba.</w:t>
      </w:r>
    </w:p>
    <w:p>
      <w:r>
        <w:t>[12:58 - 13:01] Speaker A: Tenter berlepas ini budak kalau nak buat statistik.</w:t>
      </w:r>
    </w:p>
    <w:p>
      <w:r>
        <w:t>[13:02 - 13:03] Speaker C: Keluar.</w:t>
      </w:r>
    </w:p>
    <w:p>
      <w:r>
        <w:t>[13:03 - 13:04] Speaker B: 25, 23 macam tu ke?</w:t>
      </w:r>
    </w:p>
    <w:p>
      <w:r>
        <w:t>[13:04 - 13:08] Speaker A: Wah banyak ah. Macam dulu sekarang ni cakap di sini. Itu itu yang saya harap saya tak ada.</w:t>
      </w:r>
    </w:p>
    <w:p>
      <w:r>
        <w:t>[13:08 - 13:09] Speaker B: Ini tak ada dah.</w:t>
      </w:r>
    </w:p>
    <w:p>
      <w:r>
        <w:t>[13:09 - 13:11] Speaker A: Oh macam itu. Ini. tak ada dah nak tak payah.</w:t>
      </w:r>
    </w:p>
    <w:p>
      <w:r>
        <w:t>[13:14 - 13:15] Speaker B: Itu yang gabung.</w:t>
      </w:r>
    </w:p>
    <w:p>
      <w:r>
        <w:t>[13:15 - 13:15] Speaker A: Gabung ah.</w:t>
      </w:r>
    </w:p>
    <w:p>
      <w:r>
        <w:t>[13:15 - 13:18] Speaker B: Gabung yang atas tadi. Yang gabung kan. Ah dia gabung.</w:t>
      </w:r>
    </w:p>
    <w:p>
      <w:r>
        <w:t>[13:18 - 13:19] Speaker B: Kita gabung.</w:t>
      </w:r>
    </w:p>
    <w:p>
      <w:r>
        <w:t>[13:20 - 13:21] Speaker B: Kita akan gabung.</w:t>
      </w:r>
    </w:p>
    <w:p>
      <w:r>
        <w:t>[13:22 - 13:24] Speaker A: Hari gabung mana-mana. Untuk yang.</w:t>
      </w:r>
    </w:p>
    <w:p>
      <w:r>
        <w:t>[13:24 - 13:27] Speaker B: Ah memantau ketibaan dan berlepas.</w:t>
      </w:r>
    </w:p>
    <w:p>
      <w:r>
        <w:t>[13:27 - 13:28] Speaker B: Jap memantau ketibaan.</w:t>
      </w:r>
    </w:p>
    <w:p>
      <w:r>
        <w:t>[13:30 - 13:31] Speaker B: Kapal berlepas dan tiba.</w:t>
      </w:r>
    </w:p>
    <w:p>
      <w:r>
        <w:t>[13:31 - 13:33] Speaker B: Tentera di laut. Kapal.</w:t>
      </w:r>
    </w:p>
    <w:p>
      <w:r>
        <w:t>[13:33 - 13:35] Speaker B: Kita kecil-kecil kecil-kecil.</w:t>
      </w:r>
    </w:p>
    <w:p>
      <w:r>
        <w:t>[13:35 - 13:37] Speaker B: Tentera asing di Tak Boleh.</w:t>
      </w:r>
    </w:p>
    <w:p>
      <w:r>
        <w:t>[13:37 - 13:40] Speaker B: Tak boleh. Nanti dia nak ajar. tak boleh.</w:t>
      </w:r>
    </w:p>
    <w:p>
      <w:r>
        <w:t>[13:40 - 13:43] Speaker B: Ah yang untuk yang 26 tu kan ada user. User dia sama.</w:t>
      </w:r>
    </w:p>
    <w:p>
      <w:r>
        <w:t>[13:43 - 13:44] Speaker A: Ha dia sama. Dia sama. Okey.</w:t>
      </w:r>
    </w:p>
    <w:p>
      <w:r>
        <w:t>[13:45 - 13:47] Speaker B: Frekuensi. Sam sama juga.</w:t>
      </w:r>
    </w:p>
    <w:p>
      <w:r>
        <w:t>[13:47 - 13:48] Speaker A: Sama-sama juga.</w:t>
      </w:r>
    </w:p>
    <w:p>
      <w:r>
        <w:t>[13:48 - 13:50] Speaker B: Semua-semua sama, NCC. Sama ya.</w:t>
      </w:r>
    </w:p>
    <w:p>
      <w:r>
        <w:t>[13:52 - 13:53] Speaker A: tak apa.</w:t>
      </w:r>
    </w:p>
    <w:p>
      <w:r>
        <w:t>[13:54 - 13:57] Speaker B: Ketibaan kapal. Tak teran ni sama dia.</w:t>
      </w:r>
    </w:p>
    <w:p>
      <w:r>
        <w:t>[13:57 - 13:59] Speaker B: Keberangkatan. Apa tu.</w:t>
      </w:r>
    </w:p>
    <w:p>
      <w:r>
        <w:t>[13:59 - 14:01] Speaker B: Pelepasan. Berlepas kan.</w:t>
      </w:r>
    </w:p>
    <w:p>
      <w:r>
        <w:t>[14:01 - 14:02] Speaker B: Itu laut juga kan.</w:t>
      </w:r>
    </w:p>
    <w:p>
      <w:r>
        <w:t>[14:02 - 14:03] Speaker B: Anak kapal. Laut ke.</w:t>
      </w:r>
    </w:p>
    <w:p>
      <w:r>
        <w:t>[14:03 - 14:04] Speaker B: Dia bukan.</w:t>
      </w:r>
    </w:p>
    <w:p>
      <w:r>
        <w:t>[14:04 - 14:07] Speaker B: Dia bukan ketenteraan. Dia biasanya.</w:t>
      </w:r>
    </w:p>
    <w:p>
      <w:r>
        <w:t>[14:08 - 14:11] Speaker A: Ha. Tapi kalau ikut dia sama dia punya sistem lah.</w:t>
      </w:r>
    </w:p>
    <w:p>
      <w:r>
        <w:t>[14:11 - 14:13] Speaker B: Udara dengan laut.</w:t>
      </w:r>
    </w:p>
    <w:p>
      <w:r>
        <w:t>[14:13 - 14:13] Speaker A: Darat.</w:t>
      </w:r>
    </w:p>
    <w:p>
      <w:r>
        <w:t>[14:13 - 14:15] Speaker A: Udara.</w:t>
      </w:r>
    </w:p>
    <w:p>
      <w:r>
        <w:t>[14:15 - 14:17] Speaker B: Dia dia dia. ha. Ini anak kapal ni anak kapal biasalah ni.</w:t>
      </w:r>
    </w:p>
    <w:p>
      <w:r>
        <w:t>[14:17 - 14:19] Speaker A: Paling udara dan bawa.</w:t>
      </w:r>
    </w:p>
    <w:p>
      <w:r>
        <w:t>[14:19 - 14:23] Speaker A: So dengan dengan sistem satu, modul. Modul. Anak kapal.</w:t>
      </w:r>
    </w:p>
    <w:p>
      <w:r>
        <w:t>[14:23 - 14:28] Speaker A: Modul 27 ini adalah a sub untuk modul statistik nombor satu. Kan? Ni dia yang kat satu. Ketibaan dia akan empat.</w:t>
      </w:r>
    </w:p>
    <w:p>
      <w:r>
        <w:t>[14:28 - 14:29] Speaker A: Okey, okey. Okey.</w:t>
      </w:r>
    </w:p>
    <w:p>
      <w:r>
        <w:t>[14:29 - 14:34] Speaker A: Tak no kenapa sampai 20</w:t>
      </w:r>
    </w:p>
    <w:p>
      <w:r>
        <w:t>[15:00 - 15:05] Speaker A: dia dia hah</w:t>
      </w:r>
    </w:p>
    <w:p>
      <w:r>
        <w:t>[15:05 - 15:11] Speaker B: ni anak kapal ni anak kapal biasalah ni.</w:t>
      </w:r>
    </w:p>
    <w:p>
      <w:r>
        <w:t>[15:11 - 15:12] Speaker A: bagi negara dan bawah.</w:t>
      </w:r>
    </w:p>
    <w:p>
      <w:r>
        <w:t>[15:13 - 15:16] Speaker B: Dengan dengan statistik satu modul.</w:t>
      </w:r>
    </w:p>
    <w:p>
      <w:r>
        <w:t>[15:17 - 15:22] Speaker A: Nombor 23 ni adalah  subcommander statistik nombor satu kan</w:t>
      </w:r>
    </w:p>
    <w:p>
      <w:r>
        <w:t>[15:22 - 15:26] Speaker B: dia yang satu ketibaan, pecahan dia adalah 8.</w:t>
      </w:r>
    </w:p>
    <w:p>
      <w:r>
        <w:t>[15:26 - 15:27] Speaker A: Okey okey.</w:t>
      </w:r>
    </w:p>
    <w:p>
      <w:r>
        <w:t>[15:28 - 15:32] Speaker B: Statistic saya, tak nombor saya kenapa sampai 20.</w:t>
      </w:r>
    </w:p>
    <w:p>
      <w:r>
        <w:t>[15:32 - 15:34] Speaker A: Nak berkaitan dengan saja.</w:t>
      </w:r>
    </w:p>
    <w:p>
      <w:r>
        <w:t>[15:34 - 15:36] Speaker B: 27 dengan 28 tu.</w:t>
      </w:r>
    </w:p>
    <w:p>
      <w:r>
        <w:t>[15:36 - 15:39] Speaker A: 27 28 tu itu aktiviti laut tu.</w:t>
      </w:r>
    </w:p>
    <w:p>
      <w:r>
        <w:t>[15:39 - 15:40] Speaker B: dia tak termasuk.</w:t>
      </w:r>
    </w:p>
    <w:p>
      <w:r>
        <w:t>[15:40 - 15:40] Speaker A: Betul.</w:t>
      </w:r>
    </w:p>
    <w:p>
      <w:r>
        <w:t>[15:41 - 15:44] Speaker B: Sebab kalau dekat udara  termasuk bawah ke penerbangan biasa juga kan. biasa tadi kan.</w:t>
      </w:r>
    </w:p>
    <w:p>
      <w:r>
        <w:t>[15:44 - 15:45] Speaker A: Okey.</w:t>
      </w:r>
    </w:p>
    <w:p>
      <w:r>
        <w:t>[15:45 - 16:04] Speaker B: Tak. Kalau macam ni. Kalau kita sebut tu ketibaan anak kapal kan. Anak kapal ni dia ada dua cara. Dia tiba di  dia nak join kapal tu ada dua cara. Satu melalui udara, satu di lautlah. Kan, dari udara tu dia datang dengan commercial, kemudian dia buat pemeriksaan. Pemeriksaan tu pemeriksaan untuk anak kapal. Dia bukan pemeriksaan pelawat biasa. Pemeriksaan di bawah anak kapal tu.  Kemudian baru dia akan pergi ke join ship tu sign on untuk join ship mana-mana kapal yang hire dia tu.</w:t>
      </w:r>
    </w:p>
    <w:p>
      <w:r>
        <w:t>[16:04 - 16:06] Speaker A: Dia layan sikit dia perkhidmatan dia.</w:t>
      </w:r>
    </w:p>
    <w:p>
      <w:r>
        <w:t>[16:06 - 16:08] Speaker B: Tapi kira-kiralal dalam  ada ada.</w:t>
      </w:r>
    </w:p>
    <w:p>
      <w:r>
        <w:t>[16:09 - 16:11] Speaker A: Rasanya dalam model tu ada.</w:t>
      </w:r>
    </w:p>
    <w:p>
      <w:r>
        <w:t>[16:11 - 16:11] Speaker B: So kena check lah.</w:t>
      </w:r>
    </w:p>
    <w:p>
      <w:r>
        <w:t>[16:11 - 16:14] Speaker A: anak kapal ni pun krew juga. Lepas tu yang berlepas pun ada dua dua sama juga.</w:t>
      </w:r>
    </w:p>
    <w:p>
      <w:r>
        <w:t>[16:14 - 16:21] Speaker B: Satu dia berlepas dengan kapal laut satu lagi dari dari kapal komersial. Tapi dia samalah. Tapi kena semak dia sebagai anak kapal.</w:t>
      </w:r>
    </w:p>
    <w:p>
      <w:r>
        <w:t>[16:21 - 16:23] Speaker A: Semakan anak kapal.</w:t>
      </w:r>
    </w:p>
    <w:p>
      <w:r>
        <w:t>[16:23 - 16:25] Speaker B: Sebab dia ada surat tu untuk sign off tadi.</w:t>
      </w:r>
    </w:p>
    <w:p>
      <w:r>
        <w:t>[16:25 - 16:29] Speaker A: Macam tu. Dia bawa surat saya, pemeriksaan anak kapal. pintu masuk udara tu.</w:t>
      </w:r>
    </w:p>
    <w:p>
      <w:r>
        <w:t>[16:29 - 16:32] Speaker B: Ah yang tapi dekat bidang udara kan.</w:t>
      </w:r>
    </w:p>
    <w:p>
      <w:r>
        <w:t>[16:32 - 16:34] Speaker A: So dia punya aktiviti dekat.</w:t>
      </w:r>
    </w:p>
    <w:p>
      <w:r>
        <w:t>[16:34 - 16:37] Speaker B: Sebab tu dia board dia tu ada dua.</w:t>
      </w:r>
    </w:p>
    <w:p>
      <w:r>
        <w:t>[16:37 - 16:38] Speaker A: Udara dan laut.</w:t>
      </w:r>
    </w:p>
    <w:p>
      <w:r>
        <w:t>[16:38 - 16:42] Speaker B: Jadi dia punya sistem activity tu sama tak dengan yang nombor satu tadi.</w:t>
      </w:r>
    </w:p>
    <w:p>
      <w:r>
        <w:t>[16:42 - 16:43] Speaker A: Nombor satu.</w:t>
      </w:r>
    </w:p>
    <w:p>
      <w:r>
        <w:t>[16:43 - 16:45] Speaker B: Yang asal tadi ada filing ada kan.</w:t>
      </w:r>
    </w:p>
    <w:p>
      <w:r>
        <w:t>[16:45 - 16:46] Speaker A: Api dia kan.</w:t>
      </w:r>
    </w:p>
    <w:p>
      <w:r>
        <w:t>[16:46 - 16:47] Speaker B: Ha cuba tengok nombor satu betul-betul.</w:t>
      </w:r>
    </w:p>
    <w:p>
      <w:r>
        <w:t>[16:47 - 16:47] Speaker A: Jauh.</w:t>
      </w:r>
    </w:p>
    <w:p>
      <w:r>
        <w:t>[16:47 - 16:48] Speaker B: Cuba tengok.</w:t>
      </w:r>
    </w:p>
    <w:p>
      <w:r>
        <w:t>[16:48 - 16:48] Speaker A: Nombor satu.</w:t>
      </w:r>
    </w:p>
    <w:p>
      <w:r>
        <w:t>[16:49 - 16:53] Speaker B: Satu ketibaan udara yang ketiga-tiga tadi darat dalam udara.</w:t>
      </w:r>
    </w:p>
    <w:p>
      <w:r>
        <w:t>[16:53 - 16:54] Speaker A: Yang semua general.</w:t>
      </w:r>
    </w:p>
    <w:p>
      <w:r>
        <w:t>[16:54 - 16:56] Speaker B: Yang itu pengembara.</w:t>
      </w:r>
    </w:p>
    <w:p>
      <w:r>
        <w:t>[16:56 - 17:01] Speaker A: So cabin crew kapal bawah nombor satu juga kan. Mana? Mana?</w:t>
      </w:r>
    </w:p>
    <w:p>
      <w:r>
        <w:t>[17:01 - 17:03] Speaker B: Cabin crew kapal terbang.</w:t>
      </w:r>
    </w:p>
    <w:p>
      <w:r>
        <w:t>[17:04 - 17:09] Speaker A: Kita tak ada statistic untuk cabin crew kapal terbang lain kan. Cabin crew kapal terbang juga bawah nombor satu juga kan. Pantau.</w:t>
      </w:r>
    </w:p>
    <w:p>
      <w:r>
        <w:t>[17:09 - 17:12] Speaker B: Kalau kita nak cari dia, nanti kita filter dia kan. betul tak dia.</w:t>
      </w:r>
    </w:p>
    <w:p>
      <w:r>
        <w:t>[17:12 - 17:16] Speaker A: Cabin pramugari tu. Pramugari. Kita.</w:t>
      </w:r>
    </w:p>
    <w:p>
      <w:r>
        <w:t>[17:16 - 17:20] Speaker B: dia datang bawah statistik dia bawah nombor satu ni juga kan.</w:t>
      </w:r>
    </w:p>
    <w:p>
      <w:r>
        <w:t>[17:20 - 17:22] Speaker A: Yang anak kapal tadi itu pramugari dia yang samalah.</w:t>
      </w:r>
    </w:p>
    <w:p>
      <w:r>
        <w:t>[17:22 - 17:23] Speaker B: Ha kan, sekarang.</w:t>
      </w:r>
    </w:p>
    <w:p>
      <w:r>
        <w:t>[17:23 - 17:24] Speaker A: Pakai orang lain pula.</w:t>
      </w:r>
    </w:p>
    <w:p>
      <w:r>
        <w:t>[17:24 - 17:25] Speaker B: Itu saya tanya boleh tak sekali lah.</w:t>
      </w:r>
    </w:p>
    <w:p>
      <w:r>
        <w:t>[17:25 - 17:26] Speaker A: Ha kan, TV yang sama lah kan.</w:t>
      </w:r>
    </w:p>
    <w:p>
      <w:r>
        <w:t>[17:26 - 17:26] Speaker B: Ah sama kan. So let we.</w:t>
      </w:r>
    </w:p>
    <w:p>
      <w:r>
        <w:t>[17:27 - 17:27] Speaker A: Okey, okey, faham.</w:t>
      </w:r>
    </w:p>
    <w:p>
      <w:r>
        <w:t>[17:27 - 17:32] Speaker B: Sebab tadi yang dekat bawah kapal tadi sikit sangat kan ada hah kan. Samalah kopi get, kopi get, letak bawah.</w:t>
      </w:r>
    </w:p>
    <w:p>
      <w:r>
        <w:t>[17:32 - 17:34] Speaker A: Apa differentiator dia? Kalau.</w:t>
      </w:r>
    </w:p>
    <w:p>
      <w:r>
        <w:t>[17:34 - 17:42] Speaker B: Kita keluarkan laporan ini, macam mana nak differentiate? Dia anak kapal atau tak? Kalau kita ambil from laporan ini. Atu nak tanya pula sebab daftar proses itu kita ada indicate ke dia anak kapal atau tak? Macam mana?</w:t>
      </w:r>
    </w:p>
    <w:p>
      <w:r>
        <w:t>[17:42 - 17:43] Speaker A: Lpas kita daftar dia punya kemasukan itu.</w:t>
      </w:r>
    </w:p>
    <w:p>
      <w:r>
        <w:t>[17:43 - 17:44] Speaker B: Kan.</w:t>
      </w:r>
    </w:p>
    <w:p>
      <w:r>
        <w:t>[17:44 - 17:49] Speaker A: Dekat sistem nice entity ada proses nak indicate tak yang masuk nis ah pengembara atau pun anak kapal.</w:t>
      </w:r>
    </w:p>
    <w:p>
      <w:r>
        <w:t>[17:49 - 17:52] Speaker B: Ada kalau ada dia. Ini lah kita, yang mana satu bawah ahh</w:t>
      </w:r>
    </w:p>
    <w:p>
      <w:r>
        <w:t>[17:52 - 17:57] Speaker A: di bawah aktiviti mana antara dia dan kapal pelawat pula kan. Pelawat pula.</w:t>
      </w:r>
    </w:p>
    <w:p>
      <w:r>
        <w:t>[17:57 - 17:59] Speaker B: Ha okey so bolehlah copy ni semua letak dekat nombor-nombor 8 semua.</w:t>
      </w:r>
    </w:p>
    <w:p>
      <w:r>
        <w:t>[18:01 - 18:22] Speaker A: Jom masuk ke sini, itu yang ni tak letak. Yang 27 dan 28 itu kan. So yang untuk yang ni kita gabungkan dengan atas tadi lah. So dia filter je. So yang Minta minta perlu. Ini statistik anak kapal yang dikeluarkan surat rujukan ke bahagian pekerja asing. Ini ahh, objektif dia untuk memantau jumlah jelah ahh encik. Ini pun statistik ni kurang ada. Kita jumlah. Jumlah pekerja asing KPI, ahh username, kita this is proses kerja sama ya. Okey ahh, input ni ahh daripada sumber dalaman lah kan. Data source dia. And feet dari segi frekuensi. ahh</w:t>
      </w:r>
    </w:p>
    <w:p>
      <w:r>
        <w:t>[18:23 - 18:27] Speaker B: Frekuensi untuk melihat laporan statistik ni. Statistik ni yang refer.</w:t>
      </w:r>
    </w:p>
    <w:p>
      <w:r>
        <w:t>[18:27 - 18:28] Speaker A: Jin,biasa.</w:t>
      </w:r>
    </w:p>
    <w:p>
      <w:r>
        <w:t>[18:29 - 18:33] Speaker B: Ini pun kena tengok, tapi kita. Frekuensi dia frekuensi dia. Nak tengok dia punya kerapatan frekuensi kekerapan dia.</w:t>
      </w:r>
    </w:p>
    <w:p>
      <w:r>
        <w:t>[18:33 - 18:34] Speaker A: Daily. Anak kapal.</w:t>
      </w:r>
    </w:p>
    <w:p>
      <w:r>
        <w:t>[18:34 - 18:37] Speaker B: Kalau kalau tengok ikut boleh ikut dah tengok tak payah lah.</w:t>
      </w:r>
    </w:p>
    <w:p>
      <w:r>
        <w:t>[18:37 - 18:42] Speaker A: priority adakah laporan ini perlu masuk? anak kapal.</w:t>
      </w:r>
    </w:p>
    <w:p>
      <w:r>
        <w:t>[18:42 - 18:45] Speaker B: Should have, should have the issue. and.</w:t>
      </w:r>
    </w:p>
    <w:p>
      <w:r>
        <w:t>[18:45 - 18:46] Speaker A: Adakah saya tak ada.</w:t>
      </w:r>
    </w:p>
    <w:p>
      <w:r>
        <w:t>[18:46 - 18:47] Speaker B: NCC.</w:t>
      </w:r>
    </w:p>
    <w:p>
      <w:r>
        <w:t>[18:47 - 18:49] Speaker A: ada ke tidak ya. NCC ada keperluannya.</w:t>
      </w:r>
    </w:p>
    <w:p>
      <w:r>
        <w:t>[18:49 - 18:53] Speaker B: Macam apa kapal yang dikeluarkan surat. Tak perlu kut. Kapal yang dikeluarkan surat rujukan tak adalah.</w:t>
      </w:r>
    </w:p>
    <w:p>
      <w:r>
        <w:t>[18:53 - 18:54] Speaker A: Kita je kan, tak perlu nak.</w:t>
      </w:r>
    </w:p>
    <w:p>
      <w:r>
        <w:t>[18:54 - 18:56] Speaker B: Untuk pemantauan pemantauan, tak perlu saya kira tak ada apa pun.</w:t>
      </w:r>
    </w:p>
    <w:p>
      <w:r>
        <w:t>[18:56 - 18:59] Speaker A: Bukan maksudnya selain dapat tahu jumlah, apa lagi nak buat? Dapat tahu jumlah? Top.</w:t>
      </w:r>
    </w:p>
    <w:p>
      <w:r>
        <w:t>[18:59 - 19:02] Speaker B: Selain dapat jumlah, aku lagi nak buat? Ha, untuk apa kita nak tahu jumlah.</w:t>
      </w:r>
    </w:p>
    <w:p>
      <w:r>
        <w:t>[19:02 - 19:03] Speaker A: Ada tujuan ke nak tahu jumlah surat rujukan ni banyak?</w:t>
      </w:r>
    </w:p>
    <w:p>
      <w:r>
        <w:t>[19:03 - 19:15] Speaker B: Bagi, nak rujukan kan. Nak surat rujukan ke bahagian pekerja asing, statistik, apa. Boleh tengok asing. tengok dapat dia nak keluarkan empat.  Kita ni. Kerja asing nak tengok laporan ni.</w:t>
      </w:r>
    </w:p>
    <w:p>
      <w:r>
        <w:t>[19:15 - 19:20] Speaker A: tak perlu buat semua ini sikit. kan. Kita tak pernah tengok.</w:t>
      </w:r>
    </w:p>
    <w:p>
      <w:r>
        <w:t>[19:20 - 19:25] Speaker B: Ya nak tengok laporan ni kan? Setakat hari ini kawalan tak pernah tengok lagi.</w:t>
      </w:r>
    </w:p>
    <w:p>
      <w:r>
        <w:t>[19:25 - 19:27] Speaker A: Tak perlu tengok lagi laporan ni? Ada keperluankan tak.</w:t>
      </w:r>
    </w:p>
    <w:p>
      <w:r>
        <w:t>[19:27 - 19:30] Speaker B: Sebab dikeluarkan surat tu rujukan ke bahagian kerja asing dulu.</w:t>
      </w:r>
    </w:p>
    <w:p>
      <w:r>
        <w:t>[19:30 - 19:31] Speaker A: Mm, Nak tahukah berapa banyak orang yang dikeluarkan surat rujukan ni.</w:t>
      </w:r>
    </w:p>
    <w:p>
      <w:r>
        <w:t>[22:34 - 22:37] Speaker A: Kita tak nak kuasa dia sikit.</w:t>
      </w:r>
    </w:p>
    <w:p>
      <w:r>
        <w:t>[22:37 - 22:43] Speaker B: Kita tak pernah tengok laporan ni kan?</w:t>
      </w:r>
    </w:p>
    <w:p>
      <w:r>
        <w:t>[22:43 - 22:46] Speaker B: Setakat hari ni kawalan tak pernah tengok lagi laporan ni?</w:t>
      </w:r>
    </w:p>
    <w:p>
      <w:r>
        <w:t>[22:46 - 22:47] Speaker A: Tak pernah tengok.</w:t>
      </w:r>
    </w:p>
    <w:p>
      <w:r>
        <w:t>[22:47 - 22:48] Speaker B: Tak pernah tengok lagi laporan ni?</w:t>
      </w:r>
    </w:p>
    <w:p>
      <w:r>
        <w:t>[22:48 - 22:49] Speaker A: Tak pernah.</w:t>
      </w:r>
    </w:p>
    <w:p>
      <w:r>
        <w:t>[22:49 - 22:51] Speaker B: Ada keperluankah?</w:t>
      </w:r>
    </w:p>
    <w:p>
      <w:r>
        <w:t>[22:51 - 22:54] Speaker A: Sebab dikeluarkan surat tu tujukan kerja asing tu.</w:t>
      </w:r>
    </w:p>
    <w:p>
      <w:r>
        <w:t>[22:55 - 23:00] Speaker B: Nak tahukah banyak-banyak orang yang dikeluarkan surat rujukan ni?</w:t>
      </w:r>
    </w:p>
    <w:p>
      <w:r>
        <w:t>[23:04 - 23:06] Speaker A: Ada kalau ada pengarah pernah minta ke?</w:t>
      </w:r>
    </w:p>
    <w:p>
      <w:r>
        <w:t>[23:09 - 23:12] Speaker B: So sekarang memang tak ada kan? Tak ada lah. Tak ada.</w:t>
      </w:r>
    </w:p>
    <w:p>
      <w:r>
        <w:t>[23:12 - 23:15] Speaker A: Tapi kemudian tu tak tahu.</w:t>
      </w:r>
    </w:p>
    <w:p>
      <w:r>
        <w:t>[23:15 - 23:20] Speaker B: Dia asing yang yang dikeluarkan dia orang ada statistik. Tahu jumlah ke tak apa, tak pernah ni.</w:t>
      </w:r>
    </w:p>
    <w:p>
      <w:r>
        <w:t>[23:26 - 23:27] Speaker A: Dia asing kan?</w:t>
      </w:r>
    </w:p>
    <w:p>
      <w:r>
        <w:t>[23:27 - 23:31] Speaker C: yang dikeluarkan dia dikeluarkan dia kawalan.</w:t>
      </w:r>
    </w:p>
    <w:p>
      <w:r>
        <w:t>[23:31 - 23:32] Speaker B: Okey.</w:t>
      </w:r>
    </w:p>
    <w:p>
      <w:r>
        <w:t>[23:33 - 23:36] Speaker B: Yang dikeluarkan ni kawalan ke?</w:t>
      </w:r>
    </w:p>
    <w:p>
      <w:r>
        <w:t>[23:36 - 23:38] Speaker C: Kawalan perkapalan punya.</w:t>
      </w:r>
    </w:p>
    <w:p>
      <w:r>
        <w:t>[23:43 - 23:44] Speaker B: Perkapalan?</w:t>
      </w:r>
    </w:p>
    <w:p>
      <w:r>
        <w:t>[23:44 - 23:47] Speaker C: Kapan-kapal.</w:t>
      </w:r>
    </w:p>
    <w:p>
      <w:r>
        <w:t>[23:47 - 23:49] Speaker B: Kapan guna empat?</w:t>
      </w:r>
    </w:p>
    <w:p>
      <w:r>
        <w:t>[23:49 - 23:58] Speaker C: Tak tak guna guna untuk ni dikeluarkan surat. Dia boleh hantar kepada bahagian P untuk pengeluaran kuasa kepada pengeluaran.</w:t>
      </w:r>
    </w:p>
    <w:p>
      <w:r>
        <w:t>[23:58 - 24:01] Speaker B: Yang nak kuasa kepada pekerjak-pekerjaan pantai ke?</w:t>
      </w:r>
    </w:p>
    <w:p>
      <w:r>
        <w:t>[24:01 - 24:03] Speaker C: Pantai tu kawasan.</w:t>
      </w:r>
    </w:p>
    <w:p>
      <w:r>
        <w:t>[24:04 - 24:06] Speaker B: Ya betul.</w:t>
      </w:r>
    </w:p>
    <w:p>
      <w:r>
        <w:t>[24:08 - 24:10] Speaker B: Oh yang tu.</w:t>
      </w:r>
    </w:p>
    <w:p>
      <w:r>
        <w:t>[24:10 - 24:18] Speaker A: Tapi yang tu setakat ini pun kita tak pernah ambil ambil statistik dia kita tak pernah ambil pun. Selalunya kita dia asing dikeluarkan.</w:t>
      </w:r>
    </w:p>
    <w:p>
      <w:r>
        <w:t>[24:19 - 24:20] Speaker A: Tak tahulah aku minta daripada MAR.?</w:t>
      </w:r>
    </w:p>
    <w:p>
      <w:r>
        <w:t>[24:21 - 24:29] Speaker C: Saya ingat saya ingat. tak ada. waktu tu masa saya tanya tuan saya ingat. Macam dia orang request.</w:t>
      </w:r>
    </w:p>
    <w:p>
      <w:r>
        <w:t>[24:29 - 24:33] Speaker A: Bagi kita orang biasa dekat kawasan ni melibatkan keluar masuk kan.</w:t>
      </w:r>
    </w:p>
    <w:p>
      <w:r>
        <w:t>[24:34 - 24:40] Speaker A: Memang mungkin benda ni ada tapi setakat ini belum pernah bagi dah dia minta.</w:t>
      </w:r>
    </w:p>
    <w:p>
      <w:r>
        <w:t>[24:42 - 24:45] Speaker A: So tak apa kita meneruskan sekarang ni.</w:t>
      </w:r>
    </w:p>
    <w:p>
      <w:r>
        <w:t>[24:50 - 25:00] Speaker B: Sebab tu kalau macam menu untuk kita orang generate statistik stat kan macam-macam ada situ. Tak tahu nak pilih mana.</w:t>
      </w:r>
    </w:p>
    <w:p>
      <w:r>
        <w:t>[25:00 - 25:02] Speaker A: Ha yang kita tengoklah.</w:t>
      </w:r>
    </w:p>
    <w:p>
      <w:r>
        <w:t>[25:03 - 25:06] Speaker A: Statistik pada satu. Itu ambil yang tu.</w:t>
      </w:r>
    </w:p>
    <w:p>
      <w:r>
        <w:t>[25:06 - 25:08] Speaker B: Okey.</w:t>
      </w:r>
    </w:p>
    <w:p>
      <w:r>
        <w:t>[25:08 - 25:11] Speaker A: Macam-macam ada ni okey penggembala ni.</w:t>
      </w:r>
    </w:p>
    <w:p>
      <w:r>
        <w:t>[25:11 - 25:13] Speaker A: Itu pelawat penggembala.</w:t>
      </w:r>
    </w:p>
    <w:p>
      <w:r>
        <w:t>[25:13 - 25:14] Speaker A: Pelawat penggembala lain.</w:t>
      </w:r>
    </w:p>
    <w:p>
      <w:r>
        <w:t>[25:14 - 25:14] Speaker B: La la main.</w:t>
      </w:r>
    </w:p>
    <w:p>
      <w:r>
        <w:t>[25:18 - 25:44] Speaker A: Dia kalau macam generate like lah kan. Kita macam contoh generate yang kemasukan penggembala yang semalam. So contoh generate hari ni. Seribu orang masuk. Bulan depan generate pun untuk data yang hari ini kemasukan patutnya seribu eh patutnya kan.</w:t>
      </w:r>
    </w:p>
    <w:p>
      <w:r>
        <w:t>[25:44 - 25:51] Speaker A: Dia tak akan dia dia ada tak macam istilah kemasukan ni lambat masuk rumah dia contohlah.</w:t>
      </w:r>
    </w:p>
    <w:p>
      <w:r>
        <w:t>[25:51 - 25:53] Speaker B: Orang curi.</w:t>
      </w:r>
    </w:p>
    <w:p>
      <w:r>
        <w:t>[25:53 - 25:56] Speaker A: Dia apa punya data tu sangkut.</w:t>
      </w:r>
    </w:p>
    <w:p>
      <w:r>
        <w:t>[25:56 - 26:00] Speaker A: Saya tak fahamlah dari dari segi sumber ni macam mana tak tahulah tapi adalah macam possible tak macam data tu lambat masuk.</w:t>
      </w:r>
    </w:p>
    <w:p>
      <w:r>
        <w:t>[26:00 - 26:02] Speaker B: Mungkinlah offline pula saya rasa yang yang akan menimbulkan isu.</w:t>
      </w:r>
    </w:p>
    <w:p>
      <w:r>
        <w:t>[26:02 - 26:04] Speaker A: Tapi kalau offline.</w:t>
      </w:r>
    </w:p>
    <w:p>
      <w:r>
        <w:t>[26:04 - 26:05] Speaker B: Ha?</w:t>
      </w:r>
    </w:p>
    <w:p>
      <w:r>
        <w:t>[26:06 - 26:11] Speaker A: Sampai bila datang.</w:t>
      </w:r>
    </w:p>
    <w:p>
      <w:r>
        <w:t>[26:11 - 26:15] Speaker B: Sebab yang sekarang ni dia orang buat benda semua cuba nak sistemkan benda dengan nice.</w:t>
      </w:r>
    </w:p>
    <w:p>
      <w:r>
        <w:t>[26:15 - 26:16] Speaker B: So benda barulah.</w:t>
      </w:r>
    </w:p>
    <w:p>
      <w:r>
        <w:t>[26:16 - 26:17] Speaker A: Yang 29 kau.</w:t>
      </w:r>
    </w:p>
    <w:p>
      <w:r>
        <w:t>[26:17 - 26:23] Speaker A: lepas tu lepas tu kalau kita orang bacalah balik masuk kan. Dia orang tak masuk hari itu tak bacalah tapi kalau tak bacalah.</w:t>
      </w:r>
    </w:p>
    <w:p>
      <w:r>
        <w:t>[26:23 - 26:26] Speaker A: Kalau macam ada isu offline dia datang.</w:t>
      </w:r>
    </w:p>
    <w:p>
      <w:r>
        <w:t>[26:26 - 26:29] Speaker B: Dia memang dia online.</w:t>
      </w:r>
    </w:p>
    <w:p>
      <w:r>
        <w:t>[26:29 - 26:32] Speaker A: Yang mana kalau dia online nanti baru tahu dia punya meeting tu macam mana.</w:t>
      </w:r>
    </w:p>
    <w:p>
      <w:r>
        <w:t>[26:32 - 26:35] Speaker A: Dia online dia masuk.</w:t>
      </w:r>
    </w:p>
    <w:p>
      <w:r>
        <w:t>[26:35 - 26:37] Speaker A: So dia masukkan balik.</w:t>
      </w:r>
    </w:p>
    <w:p>
      <w:r>
        <w:t>[26:37 - 26:42] Speaker A: Kalau nak isi online dia masuk balik pada siap dia.</w:t>
      </w:r>
    </w:p>
    <w:p>
      <w:r>
        <w:t>[26:42 - 26:49] Speaker A: Time dia masuk before dia masuk online balik tu dia mungkin biasalah dia ada macam lain ah.</w:t>
      </w:r>
    </w:p>
    <w:p>
      <w:r>
        <w:t>[26:49 - 26:52] Speaker B: Kita start tapi kalau kita trade, okeylah.</w:t>
      </w:r>
    </w:p>
    <w:p>
      <w:r>
        <w:t>[26:52 - 26:56] Speaker A: Orang yang masuk hitam offline ni.</w:t>
      </w:r>
    </w:p>
    <w:p>
      <w:r>
        <w:t>[26:56 - 27:02] Speaker C: kalau sekarang ni benda tu rekod tu ada kan memang-memang borang dan lama-lama.</w:t>
      </w:r>
    </w:p>
    <w:p>
      <w:r>
        <w:t>[27:02 - 27:04] Speaker C: Rekod rekod.</w:t>
      </w:r>
    </w:p>
    <w:p>
      <w:r>
        <w:t>[27:04 - 27:07] Speaker C: Tu datang yang masuk online.</w:t>
      </w:r>
    </w:p>
    <w:p>
      <w:r>
        <w:t>[27:07 - 27:10] Speaker A: juga dan report termasuk atau offline yang betul.</w:t>
      </w:r>
    </w:p>
    <w:p>
      <w:r>
        <w:t>[27:10 - 27:11] Speaker C: Yang better trade.</w:t>
      </w:r>
    </w:p>
    <w:p>
      <w:r>
        <w:t>[27:11 - 27:11] Speaker A: Oh.</w:t>
      </w:r>
    </w:p>
    <w:p>
      <w:r>
        <w:t>[27:13 - 27:17] Speaker A: So nampaklah dia dapat laporan.</w:t>
      </w:r>
    </w:p>
    <w:p>
      <w:r>
        <w:t>[27:17 - 27:20] Speaker C: Dia orang akan buat apa? Statistik.</w:t>
      </w:r>
    </w:p>
    <w:p>
      <w:r>
        <w:t>[27:21 - 27:24] Speaker A: tu kena bincang lagilah discussion item pertama sekarang.</w:t>
      </w:r>
    </w:p>
    <w:p>
      <w:r>
        <w:t>[27:24 - 27:42] Speaker C: Lepas tu apa semua dalam nice kita kat sistem kan yang dia orang buat menu ni fungsi kerja ni. Okey ini pun terus ni ada untukkan sikit-sikitlah untuk berapa juga yang dikeluarkan daripada pihak perkapalan untuk perkapalan ni.</w:t>
      </w:r>
    </w:p>
    <w:p>
      <w:r>
        <w:t>[27:42 - 27:52] Speaker A: Seorang ah tulah saya surat surat rujukan food sensitivity. Ini bagi kawalan dia buat surat-surat rujukan dekat cicah hitam polis sehari ratus.</w:t>
      </w:r>
    </w:p>
    <w:p>
      <w:r>
        <w:t>[27:52 - 27:55] Speaker A: Tak pernah pun buat.</w:t>
      </w:r>
    </w:p>
    <w:p>
      <w:r>
        <w:t>[27:55 - 27:56] Speaker B: istik.</w:t>
      </w:r>
    </w:p>
    <w:p>
      <w:r>
        <w:t>[27:57 - 27:59] Speaker A: tak perlulah.</w:t>
      </w:r>
    </w:p>
    <w:p>
      <w:r>
        <w:t>[27:59 - 28:01] Speaker A: Surat rujukan.</w:t>
      </w:r>
    </w:p>
    <w:p>
      <w:r>
        <w:t>[28:01 - 28:01] Speaker B: tak payah.</w:t>
      </w:r>
    </w:p>
    <w:p>
      <w:r>
        <w:t>[28:01 - 28:05] Speaker C: kena tak tanya SMI pengampanan.</w:t>
      </w:r>
    </w:p>
    <w:p>
      <w:r>
        <w:t>[28:05 - 28:09] Speaker C: Sebab masa tu dia orang memang ada request sebab dia orang nak nak tahu berapa banyak awak-awak ni yang apa kerja dekat perlabuhan tu kan?</w:t>
      </w:r>
    </w:p>
    <w:p>
      <w:r>
        <w:t>[28:09 - 28:11] Speaker A: itulah.</w:t>
      </w:r>
    </w:p>
    <w:p>
      <w:r>
        <w:t>[28:11 - 28:15] Speaker A: Jadi jadi surat surat rujukan tu boleh jadi satu indikator untuk apa?</w:t>
      </w:r>
    </w:p>
    <w:p>
      <w:r>
        <w:t>[28:15 - 28:19] Speaker C: Dia akan lepas ni dekat nice benda tu sistem dah tak ada lagi dah pakai surat yang sekarang pakai ni.</w:t>
      </w:r>
    </w:p>
    <w:p>
      <w:r>
        <w:t>[28:19 - 28:20] Speaker C: Tak.</w:t>
      </w:r>
    </w:p>
    <w:p>
      <w:r>
        <w:t>[28:20 - 28:25] Speaker A: Tak akan ada satu statistik keluar surat yang kita keluarkan surat.</w:t>
      </w:r>
    </w:p>
    <w:p>
      <w:r>
        <w:t>[28:26 - 28:27] Speaker A: Bukan. Kenapa deh.</w:t>
      </w:r>
    </w:p>
    <w:p>
      <w:r>
        <w:t>[28:27 - 28:30] Speaker A: Statistic nak keluarkan surat rujukan.</w:t>
      </w:r>
    </w:p>
    <w:p>
      <w:r>
        <w:t>[28:30 - 28:32] Speaker A: okey kalau kita tukar.</w:t>
      </w:r>
    </w:p>
    <w:p>
      <w:r>
        <w:t>[28:32 - 28:35] Speaker B: Dia keluarkan surat rujukan ke bahagian pjasing.</w:t>
      </w:r>
    </w:p>
    <w:p>
      <w:r>
        <w:t>[28:35 - 28:38] Speaker A: Saya keluarkan memo ke bahagian pjasing dia ada statistik.</w:t>
      </w:r>
    </w:p>
    <w:p>
      <w:r>
        <w:t>[28:38 - 28:40] Speaker B: Okey.</w:t>
      </w:r>
    </w:p>
    <w:p>
      <w:r>
        <w:t>[28:40 - 28:43] Speaker C: Okey saya faham. Saya faham. Saya faham tu guru.</w:t>
      </w:r>
    </w:p>
    <w:p>
      <w:r>
        <w:t>[28:43 - 28:48] Speaker C: Okey tajuk dia sebab kalau ikut nak kepala orang. betul dah. Dia nak kira kan. Dia bukan nak kira surat kan.</w:t>
      </w:r>
    </w:p>
    <w:p>
      <w:r>
        <w:t>[28:48 - 28:49] Speaker B: Ini kita orang ni.</w:t>
      </w:r>
    </w:p>
    <w:p>
      <w:r>
        <w:t>[28:49 - 28:50] Speaker B: Ha? kira orang.</w:t>
      </w:r>
    </w:p>
    <w:p>
      <w:r>
        <w:t>[28:50 - 28:51] Speaker B: kira orang.</w:t>
      </w:r>
    </w:p>
    <w:p>
      <w:r>
        <w:t>[28:51 - 28:54] Speaker C: Ni kira ni tapi tajuk dia tu surat tu yang ada itu kepala.</w:t>
      </w:r>
    </w:p>
    <w:p>
      <w:r>
        <w:t>[28:54 - 28:55] Speaker B: Tak semua orang.</w:t>
      </w:r>
    </w:p>
    <w:p>
      <w:r>
        <w:t>[28:55 - 28:59] Speaker A: Tak nama-nama nama laporan ni statistik anak kapal yang dikeluarkan surat rujukan.</w:t>
      </w:r>
    </w:p>
    <w:p>
      <w:r>
        <w:t>[28:59 - 29:02] Speaker A: Jadi dia kira oranglah orang yang dapat suratlah maksudnya.</w:t>
      </w:r>
    </w:p>
    <w:p>
      <w:r>
        <w:t>[29:02 - 29:04] Speaker C: itulah laporan.</w:t>
      </w:r>
    </w:p>
    <w:p>
      <w:r>
        <w:t>[29:04 - 29:07] Speaker C: Saya saya tak tahu macam mana dia orang punya sistem sebab satu surat.</w:t>
      </w:r>
    </w:p>
    <w:p>
      <w:r>
        <w:t>[29:07 - 29:08] Speaker B: Kalau satu surat ada 10 anak kapal.</w:t>
      </w:r>
    </w:p>
    <w:p>
      <w:r>
        <w:t>[29:08 - 29:08] Speaker A: Saya faham.</w:t>
      </w:r>
    </w:p>
    <w:p>
      <w:r>
        <w:t>[29:08 - 29:10] Speaker B: Kalau itulah.</w:t>
      </w:r>
    </w:p>
    <w:p>
      <w:r>
        <w:t>[29:10 - 29:13] Speaker A: Saya pun faham surat tu dikeluarkan surat, dikeluarkan surat, rujukan ke bahagian kerja asing tu.</w:t>
      </w:r>
    </w:p>
    <w:p>
      <w:r>
        <w:t>[29:13 - 29:15] Speaker A: Ha kan.</w:t>
      </w:r>
    </w:p>
    <w:p>
      <w:r>
        <w:t>[29:16 - 29:18] Speaker A: So kita nak tahu juga sistem punya ni macam mana?</w:t>
      </w:r>
    </w:p>
    <w:p>
      <w:r>
        <w:t>[29:18 - 29:20] Speaker B: macam mana?</w:t>
      </w:r>
    </w:p>
    <w:p>
      <w:r>
        <w:t>[29:20 - 29:22] Speaker A: Saya proses sistemlah kalau surat rujukan ni sekarang yang akan datang ni.</w:t>
      </w:r>
    </w:p>
    <w:p>
      <w:r>
        <w:t>[29:22 - 29:33] Speaker C: Akan datang a permohonan surat rujukan anak kapal. And then a lepas tu a pegawai akan buat pengesahan. And then dia akan makan kan dan surat tak boleh dikeluarkanlah.</w:t>
      </w:r>
    </w:p>
    <w:p>
      <w:r>
        <w:t>[29:33 - 29:35] Speaker A: So surat ni satu surat untuk satu seoranglah?</w:t>
      </w:r>
    </w:p>
    <w:p>
      <w:r>
        <w:t>[29:35 - 29:35] Speaker C: Satu-satu.</w:t>
      </w:r>
    </w:p>
    <w:p>
      <w:r>
        <w:t>[29:35 - 29:39] Speaker C: Akan datang satu surat satu orang.</w:t>
      </w:r>
    </w:p>
    <w:p>
      <w:r>
        <w:t>[29:39 - 29:39] Speaker C: Okey dah.</w:t>
      </w:r>
    </w:p>
    <w:p>
      <w:r>
        <w:t>[29:40 - 29:41] Speaker A: So kat sini.</w:t>
      </w:r>
    </w:p>
    <w:p>
      <w:r>
        <w:t>[29:41 - 29:42] Speaker C: Okey dah.</w:t>
      </w:r>
    </w:p>
    <w:p>
      <w:r>
        <w:t>[29:42 - 29:43] Speaker A: Barulah tahu dah.</w:t>
      </w:r>
    </w:p>
    <w:p>
      <w:r>
        <w:t>[29:44 - 29:52] Speaker C: Tajuk penentuan ni ha sebab kalau dekat sistem kita akan mengsetkan pengeluaran surat jujukan kepada anak kapal yang bekerja di kawasan di perlabuhan untuk persisiran dan keairan Malaysia.</w:t>
      </w:r>
    </w:p>
    <w:p>
      <w:r>
        <w:t>[29:52 - 29:55] Speaker B: Tak apa kalau nak lagi jelas.</w:t>
      </w:r>
    </w:p>
    <w:p>
      <w:r>
        <w:t>[30:02 - 30:07] Speaker A: Satu surat ini, satu surat untuk satu seorang lah.</w:t>
      </w:r>
    </w:p>
    <w:p>
      <w:r>
        <w:t>[30:07 - 30:10] Speaker A: Datang datang satu surat satu orang.</w:t>
      </w:r>
    </w:p>
    <w:p>
      <w:r>
        <w:t>[30:11 - 30:12] Speaker A: Okey tak?</w:t>
      </w:r>
    </w:p>
    <w:p>
      <w:r>
        <w:t>[30:13 - 30:29] Speaker A: So dekat sini sebab kalau dekat sistem kita panggil ekspres surat rujukan kepada anak kapal yang bekerja di kelepasan imigresen atau keairran Malaysia.</w:t>
      </w:r>
    </w:p>
    <w:p>
      <w:r>
        <w:t>[30:30 - 30:32] Speaker A: Tak apa kalau nak lagi jelas.</w:t>
      </w:r>
    </w:p>
    <w:p>
      <w:r>
        <w:t>[30:32 - 30:33] Speaker B: Tukarlah nama laporan ini.</w:t>
      </w:r>
    </w:p>
    <w:p>
      <w:r>
        <w:t>[30:33 - 30:36] Speaker B: Kita keluarkan surat sahaja kah atau kita keluarkan pas?</w:t>
      </w:r>
    </w:p>
    <w:p>
      <w:r>
        <w:t>[30:36 - 30:43] Speaker A: Okey a polisi kita keluarkan surat sahaja, pas tu akan dikeluarkan kalau PPE maksudnya surat tu.</w:t>
      </w:r>
    </w:p>
    <w:p>
      <w:r>
        <w:t>[30:43 - 30:45] Speaker A: So dia akan dia itu tempat pas.</w:t>
      </w:r>
    </w:p>
    <w:p>
      <w:r>
        <w:t>[30:46 - 30:48] Speaker B: Tak apa tukar nama laporan ini.</w:t>
      </w:r>
    </w:p>
    <w:p>
      <w:r>
        <w:t>[30:48 - 30:57] Speaker A: Ha yang betul. So kiranya mungkin dia nak taillah. Ada surat rujukan yang dikeluarkan oleh ABC sama juga dengan yang dikeluarkan oleh PPE.</w:t>
      </w:r>
    </w:p>
    <w:p>
      <w:r>
        <w:t>[30:57 - 31:00] Speaker B: Tak apa tukar macam ini nama. Surat irisi anak kapal yang dirujuk kepada pekerjaan asing.</w:t>
      </w:r>
    </w:p>
    <w:p>
      <w:r>
        <w:t>[31:01 - 31:01] Speaker B: Tak sama ke?</w:t>
      </w:r>
    </w:p>
    <w:p>
      <w:r>
        <w:t>[31:07 - 31:10] Speaker A: Ke lain maksud ini?</w:t>
      </w:r>
    </w:p>
    <w:p>
      <w:r>
        <w:t>[31:16 - 31:18] Speaker A: Ada tujuan ada cara lain ke dia boleh dirujuk?</w:t>
      </w:r>
    </w:p>
    <w:p>
      <w:r>
        <w:t>[31:18 - 31:20] Speaker A: Selain daripada surat rujukan.</w:t>
      </w:r>
    </w:p>
    <w:p>
      <w:r>
        <w:t>[31:23 - 31:24] Speaker A: Tahu kalau kalau nama panjang pening, kita pendek.</w:t>
      </w:r>
    </w:p>
    <w:p>
      <w:r>
        <w:t>[31:26 - 31:27] Speaker C: Dia bukan untuk mana, dia.</w:t>
      </w:r>
    </w:p>
    <w:p>
      <w:r>
        <w:t>[31:27 - 31:35] Speaker C: Dia pemahaman, pemahaman, mungkin kita tak tahu kan, penyampaian depa pun tu ada maksud lain, benda kita baca sini maksud lain.</w:t>
      </w:r>
    </w:p>
    <w:p>
      <w:r>
        <w:t>[31:35 - 31:40] Speaker A: Saya rasa kat sini surat rujukan yang faham, fahaman kawalan lain, surat rujukan fahaman oleh perkapalan pun lain.</w:t>
      </w:r>
    </w:p>
    <w:p>
      <w:r>
        <w:t>[31:40 - 31:42] Speaker C: Ha itu saya risau yang tulah.Tapi kalau kita baca,</w:t>
      </w:r>
    </w:p>
    <w:p>
      <w:r>
        <w:t>[31:45 - 31:51] Speaker C: kita suruh bagi orang komputer ini baca, surat rujukan tu dia terang dah surat rujukan, yang yang.</w:t>
      </w:r>
    </w:p>
    <w:p>
      <w:r>
        <w:t>[31:51 - 31:53] Speaker A: Semua lah. At least analisis pun tak ada minta.</w:t>
      </w:r>
    </w:p>
    <w:p>
      <w:r>
        <w:t>[31:53 - 31:54] Speaker C: Saya saya yang nama kan semua ini.</w:t>
      </w:r>
    </w:p>
    <w:p>
      <w:r>
        <w:t>[31:55 - 31:55] Speaker A: Tapi kan.</w:t>
      </w:r>
    </w:p>
    <w:p>
      <w:r>
        <w:t>[31:56 - 32:04] Speaker C: Tak, tapi tak semua, saya tanyalah dekat sini semua itu sudah, saya semua itu sudah. Okey orang mengaku kan.</w:t>
      </w:r>
    </w:p>
    <w:p>
      <w:r>
        <w:t>[32:04 - 32:05] Speaker A: Tak ada tak mengaku ah.</w:t>
      </w:r>
    </w:p>
    <w:p>
      <w:r>
        <w:t>[32:05 - 32:07] Speaker C: Ha. ambil gambar.</w:t>
      </w:r>
    </w:p>
    <w:p>
      <w:r>
        <w:t>[32:07 - 32:11] Speaker A: Tapi nak ambil gambar daripada ini dah dirujuk maksudnya.</w:t>
      </w:r>
    </w:p>
    <w:p>
      <w:r>
        <w:t>[32:11 - 32:12] Speaker C: Boleh.</w:t>
      </w:r>
    </w:p>
    <w:p>
      <w:r>
        <w:t>[32:12 - 32:14] Speaker A: Yang pengeluaran surat rujukan kepada anak kapal.</w:t>
      </w:r>
    </w:p>
    <w:p>
      <w:r>
        <w:t>[32:14 - 32:18] Speaker C: Tak, masa tu dia orang minta tak, tapi saya kena korek dia 5 tahun ini. okey so saya try cuba ingatkan lah.</w:t>
      </w:r>
    </w:p>
    <w:p>
      <w:r>
        <w:t>[32:18 - 32:22] Speaker A: Tapi kita tak cuba so korek kan, mana yang ingat betul? Ha ya so yang mana.</w:t>
      </w:r>
    </w:p>
    <w:p>
      <w:r>
        <w:t>[32:22 - 32:23] Speaker C: Pernah tu untuk macam mana?</w:t>
      </w:r>
    </w:p>
    <w:p>
      <w:r>
        <w:t>[32:23 - 32:26] Speaker A: Oh time tu saya pun tak dapat ingat surat pencer ni. cuma yang dia tahu, yang itu dia kata masa tu dia nak keluarkan,</w:t>
      </w:r>
    </w:p>
    <w:p>
      <w:r>
        <w:t>[32:26 - 32:27] Speaker B: apa?</w:t>
      </w:r>
    </w:p>
    <w:p>
      <w:r>
        <w:t>[32:27 - 32:35] Speaker A: Apa? A macam tadi lah saya terang akan anak kapal ni akan dapat surat dan dirujuk ke kerja asing. Saya ingat statistik tu.</w:t>
      </w:r>
    </w:p>
    <w:p>
      <w:r>
        <w:t>[32:35 - 32:38] Speaker A: Itulah saya keluarkan macam ni lah idea dia. So maknanya, bersamaan dengan, berapa banyak anak kapal yang dirujuk ke pekerjaan asing?</w:t>
      </w:r>
    </w:p>
    <w:p>
      <w:r>
        <w:t>[32:47 - 32:48] Speaker A: Adakah sama?</w:t>
      </w:r>
    </w:p>
    <w:p>
      <w:r>
        <w:t>[32:51 - 32:59] Speaker B: Ada tak anak kapal yang dirujuk pekerja kepada pekerja asing tu tanpa surat?</w:t>
      </w:r>
    </w:p>
    <w:p>
      <w:r>
        <w:t>[32:59 - 33:01] Speaker A: Ha itu soalan saya tadi. Itu soalan saya tadi.</w:t>
      </w:r>
    </w:p>
    <w:p>
      <w:r>
        <w:t>[33:01 - 33:04] Speaker B: Semua yang dirujuk ini semua dapat surat ke tak?</w:t>
      </w:r>
    </w:p>
    <w:p>
      <w:r>
        <w:t>[33:04 - 33:07] Speaker B: Ha. Kalau memang dapat surat dia sama jelah. Okey.</w:t>
      </w:r>
    </w:p>
    <w:p>
      <w:r>
        <w:t>[33:07 - 33:09] Speaker A: Kalau dapat surat, ada.</w:t>
      </w:r>
    </w:p>
    <w:p>
      <w:r>
        <w:t>[33:09 - 33:10] Speaker B: Kalau dapat surat dia tak rujuk.</w:t>
      </w:r>
    </w:p>
    <w:p>
      <w:r>
        <w:t>[33:12 - 33:13] Speaker A: Apa?</w:t>
      </w:r>
    </w:p>
    <w:p>
      <w:r>
        <w:t>[33:13 - 33:15] Speaker B: Kalau dapat surat dia tak rujuk.</w:t>
      </w:r>
    </w:p>
    <w:p>
      <w:r>
        <w:t>[33:15 - 33:16] Speaker A: Dah lepas dah.</w:t>
      </w:r>
    </w:p>
    <w:p>
      <w:r>
        <w:t>[33:16 - 33:17] Speaker B: Tak ada apa.</w:t>
      </w:r>
    </w:p>
    <w:p>
      <w:r>
        <w:t>[33:17 - 33:18] Speaker A: Dia tak boleh kerja lah kan?</w:t>
      </w:r>
    </w:p>
    <w:p>
      <w:r>
        <w:t>[33:19 - 33:20] Speaker B: Tapi kalau dapat surat maknanya dia rujuk dah ke?</w:t>
      </w:r>
    </w:p>
    <w:p>
      <w:r>
        <w:t>[33:20 - 33:21] Speaker A: Tak nak rujuk.</w:t>
      </w:r>
    </w:p>
    <w:p>
      <w:r>
        <w:t>[33:22 - 33:23] Speaker A: Kalau tak rujuk maknanya dia tak pergi rujuk ke apa?</w:t>
      </w:r>
    </w:p>
    <w:p>
      <w:r>
        <w:t>[33:23 - 33:24] Speaker B: Dia bukannya macam.</w:t>
      </w:r>
    </w:p>
    <w:p>
      <w:r>
        <w:t>[33:24 - 33:26] Speaker A: Tak apa tak kisah dia tak rujuk ke tak. Yang penting dia dapat surat.</w:t>
      </w:r>
    </w:p>
    <w:p>
      <w:r>
        <w:t>[33:26 - 33:29] Speaker B: Tapi statistik yang dapat surat tu ada satu.</w:t>
      </w:r>
    </w:p>
    <w:p>
      <w:r>
        <w:t>[33:29 - 33:31] Speaker B: Contoh, dia dapat surat tapi dia tak pergi rujuk pekerja asing.</w:t>
      </w:r>
    </w:p>
    <w:p>
      <w:r>
        <w:t>[33:31 - 33:32] Speaker A: Dan itu salah dia lah.</w:t>
      </w:r>
    </w:p>
    <w:p>
      <w:r>
        <w:t>[33:33 - 33:34] Speaker B: Sebab tak pergi rujuk tapi yang kita nak kira sekarang ini.</w:t>
      </w:r>
    </w:p>
    <w:p>
      <w:r>
        <w:t>[33:34 - 33:36] Speaker A: Kalau orang pass dia akan jadi kosong.</w:t>
      </w:r>
    </w:p>
    <w:p>
      <w:r>
        <w:t>[33:36 - 33:37] Speaker B: Tak keluarlah pass. Tapi step satu.</w:t>
      </w:r>
    </w:p>
    <w:p>
      <w:r>
        <w:t>[33:37 - 33:41] Speaker A: Ha so kat situ ABC tu lah. Oh orang kita dah keluarkan surat. Lepas tu kata, a mungkin kita tahu lah. Ada something kan.</w:t>
      </w:r>
    </w:p>
    <w:p>
      <w:r>
        <w:t>[33:41 - 33:47] Speaker A: A dia akan salahkan ABC ini. Oh mungkin ABC dah keluarkan, rujukkan dah keluar tapi orang tak rujuk pada polis so pass. Yes.</w:t>
      </w:r>
    </w:p>
    <w:p>
      <w:r>
        <w:t>[33:47 - 33:49] Speaker B: So nanti dia nampak lah beza jumlah yang dirujuk daripada ABC.</w:t>
      </w:r>
    </w:p>
    <w:p>
      <w:r>
        <w:t>[33:49 - 33:52] Speaker B: Lima puluh, tapi yang Ashley dia keluarkan pass ini empat puluh saja.</w:t>
      </w:r>
    </w:p>
    <w:p>
      <w:r>
        <w:t>[33:52 - 33:53] Speaker B: Kenapa dua ada beza?</w:t>
      </w:r>
    </w:p>
    <w:p>
      <w:r>
        <w:t>[33:53 - 33:53] Speaker B: Dia tak pergi rujuk lah itu.</w:t>
      </w:r>
    </w:p>
    <w:p>
      <w:r>
        <w:t>[33:53 - 34:04] Speaker C: Tapi kita akan buat apa? Fasi itu dalam sistem kan? Betul nak merujuk tu. dia punya harga kita tu dalam sistem kan.</w:t>
      </w:r>
    </w:p>
    <w:p>
      <w:r>
        <w:t>[34:04 - 34:06] Speaker C: So saya daftar dia, lepas tu kan,</w:t>
      </w:r>
    </w:p>
    <w:p>
      <w:r>
        <w:t>[34:06 - 34:13] Speaker C: sebelum nak keluar surat tu, kita daftar dia. Ha kan? Maksud dia dah keluar surat tu, sistem tu berhenti kat situ ke? Dia tak pergi ke bagian kerja asing ke sistem itu?</w:t>
      </w:r>
    </w:p>
    <w:p>
      <w:r>
        <w:t>[34:13 - 34:21] Speaker A: Oh maksudnya tak nak tak payah keluarkan surat tapi terus senang kat dalam sistem saja tanpa dia keluar surat?</w:t>
      </w:r>
    </w:p>
    <w:p>
      <w:r>
        <w:t>[34:21 - 34:25] Speaker C: Saya tak tanya jelah, saya tak pandai komputer ah. Oh faham sistem apa.</w:t>
      </w:r>
    </w:p>
    <w:p>
      <w:r>
        <w:t>[34:25 - 34:25] Speaker A: Oh faham?</w:t>
      </w:r>
    </w:p>
    <w:p>
      <w:r>
        <w:t>[34:25 - 34:26] Speaker A: Kan?</w:t>
      </w:r>
    </w:p>
    <w:p>
      <w:r>
        <w:t>[34:26 - 34:30] Speaker C: Maksud dia, ha. Dia punya slow lah.</w:t>
      </w:r>
    </w:p>
    <w:p>
      <w:r>
        <w:t>[34:30 - 34:34] Speaker C: Kalau flow tu, tekan flow tu tak pergi ke bahagian kerja asing.</w:t>
      </w:r>
    </w:p>
    <w:p>
      <w:r>
        <w:t>[34:34 - 34:36] Speaker C: Adakah surat tu secondary?</w:t>
      </w:r>
    </w:p>
    <w:p>
      <w:r>
        <w:t>[34:36 - 34:44] Speaker C: Kalau saya bawa dokumen saya, saya kata saya dah daftar tadi dekat Pelabuhan Kelang, passport saya. Kalau bahagian kerja asing tu check a betul dah ada dalam sistem ini, tak boleh keluarkan pas?</w:t>
      </w:r>
    </w:p>
    <w:p>
      <w:r>
        <w:t>[34:44 - 34:46] Speaker A: Ini kalau surat tu tak menjadi syarat, maybe dalam sistem, tak ada surat.</w:t>
      </w:r>
    </w:p>
    <w:p>
      <w:r>
        <w:t>[34:46 - 34:47] Speaker A: Dia cuma dirujuk-rujuk sajalah. Ha.</w:t>
      </w:r>
    </w:p>
    <w:p>
      <w:r>
        <w:t>[34:47 - 34:49] Speaker A: Dia pass tu bekerja asing. Surat tu pun boleh dilihat dalam sistem.</w:t>
      </w:r>
    </w:p>
    <w:p>
      <w:r>
        <w:t>[34:49 - 34:51] Speaker B: Ha.</w:t>
      </w:r>
    </w:p>
    <w:p>
      <w:r>
        <w:t>[34:51 - 34:52] Speaker A: Tapi itu ah, siapa yang menjawab soalan tu?</w:t>
      </w:r>
    </w:p>
    <w:p>
      <w:r>
        <w:t>[34:53 - 34:56] Speaker A: Adakah dia digital atau kalau betul surat? A orang boleh digital.</w:t>
      </w:r>
    </w:p>
    <w:p>
      <w:r>
        <w:t>[34:56 - 34:57] Speaker B: Mhm, boleh.</w:t>
      </w:r>
    </w:p>
    <w:p>
      <w:r>
        <w:t>[34:57 - 35:02] Speaker C: Kenapa tak digital benda tu dihantar dalam sistem integriti? Ha nak nampak dia. Nak tengok.</w:t>
      </w:r>
    </w:p>
    <w:p>
      <w:r>
        <w:t>[35:02 - 35:03] Speaker B: Ha.</w:t>
      </w:r>
    </w:p>
    <w:p>
      <w:r>
        <w:t>[35:03 - 35:04] Speaker C: Dalam system tak ada dikirim ke?</w:t>
      </w:r>
    </w:p>
    <w:p>
      <w:r>
        <w:t>[35:04 - 35:05] Speaker A: Ha?</w:t>
      </w:r>
    </w:p>
    <w:p>
      <w:r>
        <w:t>[35:05 - 35:06] Speaker C: Ha, kirim, kirim, kirim.</w:t>
      </w:r>
    </w:p>
    <w:p>
      <w:r>
        <w:t>[35:06 - 35:07] Speaker A: kepada.</w:t>
      </w:r>
    </w:p>
    <w:p>
      <w:r>
        <w:t>[35:07 - 35:09] Speaker C: Lepas tu kalau orang tu datang tak bawa surat tu, tak jadi masalah kan?</w:t>
      </w:r>
    </w:p>
    <w:p>
      <w:r>
        <w:t>[35:09 - 35:10] Speaker A: Ha ha.</w:t>
      </w:r>
    </w:p>
    <w:p>
      <w:r>
        <w:t>[35:10 - 35:13] Speaker C: Kalau dia, dia produce kan dia punya passport dia,</w:t>
      </w:r>
    </w:p>
    <w:p>
      <w:r>
        <w:t>[35:13 - 35:14] Speaker A: Dia dihantar kepada rujukan pegawai agensi perkapalan tu.</w:t>
      </w:r>
    </w:p>
    <w:p>
      <w:r>
        <w:t>[35:14 - 35:16] Speaker A: Faham, faham pun ada jugalah. Tapi yang dalam sistem,</w:t>
      </w:r>
    </w:p>
    <w:p>
      <w:r>
        <w:t>[35:16 - 35:21] Speaker A: Ah okey maksudnya lepas surat rujukan ni keluar baru dia ada apa. Ah I see akan daftar data kepada PPA.</w:t>
      </w:r>
    </w:p>
    <w:p>
      <w:r>
        <w:t>[35:21 - 35:24] Speaker A: untuk barang pas. Lepas keluar pass boleh. Ah.</w:t>
      </w:r>
    </w:p>
    <w:p>
      <w:r>
        <w:t>[35:24 - 35:27] Speaker A: orang itu perlu hadir ke bahagian PPA untuk buat pengesahan.</w:t>
      </w:r>
    </w:p>
    <w:p>
      <w:r>
        <w:t>[35:30 - 35:30] Speaker A: Ha.</w:t>
      </w:r>
    </w:p>
    <w:p>
      <w:r>
        <w:t>[35:30 - 35:36] Speaker A: Tapi ini berlaku dalam sistem. Maksud dia surat rujukan telah dikeluarkan tapi pas itu tak di dikeluarkan sebab orang tak dirujuk kepada PPA untuk mengeluarkan pass dia.</w:t>
      </w:r>
    </w:p>
    <w:p>
      <w:r>
        <w:t>[35:36 - 35:37] Speaker A: Itu kan dah dikeluarkan.</w:t>
      </w:r>
    </w:p>
    <w:p>
      <w:r>
        <w:t>[35:41 - 35:43] Speaker C: Betul. Kita, cara operasi kita dalam sistem kan?</w:t>
      </w:r>
    </w:p>
    <w:p>
      <w:r>
        <w:t>[35:43 - 35:44] Speaker A: Ha.</w:t>
      </w:r>
    </w:p>
    <w:p>
      <w:r>
        <w:t>[35:44 - 35:47] Speaker C: Betul kan? Daftar apa semua tu dalam sistem dan kita hantar maklumat itu dalam sistem itu bagi kerja asing ke tak tadi daftar. Ha.</w:t>
      </w:r>
    </w:p>
    <w:p>
      <w:r>
        <w:t>[35:47 - 35:53] Speaker C: akan ni kata untuk dapatkan pas ni, betul tak? Kan? Lepas itu, kena orang ini kena usung surat ini pula.</w:t>
      </w:r>
    </w:p>
    <w:p>
      <w:r>
        <w:t>[35:53 - 35:55] Speaker B: Saya rasa itu macam ambil macam jalan.</w:t>
      </w:r>
    </w:p>
    <w:p>
      <w:r>
        <w:t>[35:55 - 35:57] Speaker B: Kita buat kat penjalan, penjalan.</w:t>
      </w:r>
    </w:p>
    <w:p>
      <w:r>
        <w:t>[35:57 - 36:04] Speaker A: Dulu-dulu ini pun itu cara kita punya saya rasa gaya stail stail.</w:t>
      </w:r>
    </w:p>
    <w:p>
      <w:r>
        <w:t>[36:04 - 36:13] Speaker A: Dia kena ada notification. Ha, betul kan? Kalau dia stail dia macam itu kan agensi dia punya flow itu macam itu. Nak hantar notification atau kita hantar saja kepada PPA.</w:t>
      </w:r>
    </w:p>
    <w:p>
      <w:r>
        <w:t>[36:13 - 36:19] Speaker A: notification bahawa surat rujukan yang dikeluarkan daripada IDC dan apa data PPA tapi PPA tak tahu nak buat apa kerana orang yang untuk buat pass tu ada di PPA.</w:t>
      </w:r>
    </w:p>
    <w:p>
      <w:r>
        <w:t>[36:19 - 36:21] Speaker C: Tak, surat tu mesti agensi yang bawa, betul tak?</w:t>
      </w:r>
    </w:p>
    <w:p>
      <w:r>
        <w:t>[36:21 - 36:23] Speaker A: Ah, ha betul. Orang agensi nak keluar.</w:t>
      </w:r>
    </w:p>
    <w:p>
      <w:r>
        <w:t>[36:23 - 36:31] Speaker C: Agensi perkapalan itu kan? Agensi perkapalan itu. Maksud dia agensi itu orang Malaysia kan? punya kan? So kalau dia bawa passport pergi ke bagian pe kerja asing tu tak boleh tanpa ada surat.</w:t>
      </w:r>
    </w:p>
    <w:p>
      <w:r>
        <w:t>[36:31 - 36:33] Speaker C: Sebab tu itu dah ada dalam sistem.</w:t>
      </w:r>
    </w:p>
    <w:p>
      <w:r>
        <w:t>[36:33 - 36:38] Speaker B: Betul, salah satu dia ada sistem, hati ini yang boleh keluarkan.</w:t>
      </w:r>
    </w:p>
    <w:p>
      <w:r>
        <w:t>[36:38 - 36:41] Speaker A: Satu, satu pengarah. Itulah.</w:t>
      </w:r>
    </w:p>
    <w:p>
      <w:r>
        <w:t>[36:41 - 36:43] Speaker C: Surat rujukan pun ada ni oh tu, sikit-sikit. Ha.</w:t>
      </w:r>
    </w:p>
    <w:p>
      <w:r>
        <w:t>[36:43 - 36:43] Speaker B: Apa?</w:t>
      </w:r>
    </w:p>
    <w:p>
      <w:r>
        <w:t>[36:43 - 36:45] Speaker C: Aku baru ni aku tahu. Tapi tak semu orang.</w:t>
      </w:r>
    </w:p>
    <w:p>
      <w:r>
        <w:t>[37:34 - 37:44] Speaker A: kepala tu maksud dia ejen tu orang Malaysia kan? kan? So kalau dia bawa pasport pergi ke bahagian asing tu tak boleh tanpa ada surat.</w:t>
      </w:r>
    </w:p>
    <w:p>
      <w:r>
        <w:t>[37:44 - 37:54] Speaker A: Sebab itu kita adalah sistem. satu ada sistem. dan boleh keluarkan. satu satu tulah dia ada.</w:t>
      </w:r>
    </w:p>
    <w:p>
      <w:r>
        <w:t>[37:54 - 37:57] Speaker A: Surat tunjukkan pun ada new tu. sikit-sikit.</w:t>
      </w:r>
    </w:p>
    <w:p>
      <w:r>
        <w:t>[37:57 - 38:00] Speaker A: Aku baru ni tahu. Dia satu orang kan.</w:t>
      </w:r>
    </w:p>
    <w:p>
      <w:r>
        <w:t>[38:06 - 38:08] Speaker B: Saya nak ambil statistik tu.</w:t>
      </w:r>
    </w:p>
    <w:p>
      <w:r>
        <w:t>[38:08 - 38:11] Speaker A: Saya rasa isu dia di sini bukan surat rujukan.</w:t>
      </w:r>
    </w:p>
    <w:p>
      <w:r>
        <w:t>[38:11 - 38:13] Speaker B: Bukan, isu dia statistik tu.</w:t>
      </w:r>
    </w:p>
    <w:p>
      <w:r>
        <w:t>[38:13 - 38:15] Speaker A: Isu dia ialah berapa ramai yang dirujuk.</w:t>
      </w:r>
    </w:p>
    <w:p>
      <w:r>
        <w:t>[38:17 - 38:22] Speaker A: Itu saja saya rasa yang nak kat sini. berapa ramai dirujuk saja.</w:t>
      </w:r>
    </w:p>
    <w:p>
      <w:r>
        <w:t>[38:22 - 38:26] Speaker A: Surat tak ada surat tu, saya kira serah pada sistem lah. Kalau sistem ada surat, adalah surat.</w:t>
      </w:r>
    </w:p>
    <w:p>
      <w:r>
        <w:t>[38:26 - 38:31] Speaker A: Kalau tak ada surat pun, mesti dirujuk. Saya rasa itu saja.</w:t>
      </w:r>
    </w:p>
    <w:p>
      <w:r>
        <w:t>[38:31 - 38:33] Speaker B: yalah, dia dia bukan surat tu.</w:t>
      </w:r>
    </w:p>
    <w:p>
      <w:r>
        <w:t>[38:33 - 38:34] Speaker A: Ah, tak semesti sangat. Faham.</w:t>
      </w:r>
    </w:p>
    <w:p>
      <w:r>
        <w:t>[38:34 - 38:40] Speaker B: Tak, proses tak ada masalah, saya faham. Tapi itu, keperluan statistik pasal surat rujukan tu.</w:t>
      </w:r>
    </w:p>
    <w:p>
      <w:r>
        <w:t>[38:40 - 38:42] Speaker A: Tuan Mikail bin Isa.</w:t>
      </w:r>
    </w:p>
    <w:p>
      <w:r>
        <w:t>[38:42 - 38:43] Speaker B: Ha? Tuan Isa.</w:t>
      </w:r>
    </w:p>
    <w:p>
      <w:r>
        <w:t>[38:43 - 38:48] Speaker A: Kalau kalau bahagian kawalan tak nak tak nak tahu, terpulang dan tak apalah. Okey aje.</w:t>
      </w:r>
    </w:p>
    <w:p>
      <w:r>
        <w:t>[38:48 - 38:50] Speaker A: Tak terpaksa pun.</w:t>
      </w:r>
    </w:p>
    <w:p>
      <w:r>
        <w:t>[38:50 - 38:52] Speaker A: Kan kita kita orang. Tak tak tak boleh. Tak tak tak boleh.</w:t>
      </w:r>
    </w:p>
    <w:p>
      <w:r>
        <w:t>[38:52 - 38:53] Speaker A: Kita orang pun tak paksa pun.</w:t>
      </w:r>
    </w:p>
    <w:p>
      <w:r>
        <w:t>[38:53 - 38:57] Speaker A: Takut nanti kan dia orang minta kat kita orang pula. Tak yalah.</w:t>
      </w:r>
    </w:p>
    <w:p>
      <w:r>
        <w:t>[38:57 - 39:00] Speaker A: Kita dialah statistik tu ada keperluan dia.</w:t>
      </w:r>
    </w:p>
    <w:p>
      <w:r>
        <w:t>[39:00 - 39:04] Speaker A: Then then saya rasa kalau macam tak pasti. Then kita check nanti PPA esok.</w:t>
      </w:r>
    </w:p>
    <w:p>
      <w:r>
        <w:t>[39:04 - 39:08] Speaker A: So kita checkkan dia orang juga. Dia orang nak tahu ke yang apa yang dirujuk ni dari pada kawalan.</w:t>
      </w:r>
    </w:p>
    <w:p>
      <w:r>
        <w:t>[39:11 - 39:12] Speaker A: Ni aku nak clue lah.</w:t>
      </w:r>
    </w:p>
    <w:p>
      <w:r>
        <w:t>[39:14 - 39:17] Speaker A: ni rasanya menggunakan a IBC.</w:t>
      </w:r>
    </w:p>
    <w:p>
      <w:r>
        <w:t>[39:17 - 39:21] Speaker B: Betul betul. Tak maksudnya kat PPA, dia orang nak tahu dia orang nak dia orang nak tengok ke laporan ni atau nak tahu ke data dia. Berapa ramai yang dirujuk.</w:t>
      </w:r>
    </w:p>
    <w:p>
      <w:r>
        <w:t>[39:21 - 39:31] Speaker B: Yang yang kawalan hantar untuk untuk ke PPA. Saya tengok kat sini, pihak kawalan tu ada keperluan untuk dia orang mengeluarkan. Terus tu siapa? Terus siapa? Siapa boleh kita tanya tu? bahagian.</w:t>
      </w:r>
    </w:p>
    <w:p>
      <w:r>
        <w:t>[39:31 - 39:35] Speaker A: Ah, okay. A ni, ni betul. Check dengan SME dengan SME PPA. Okey.</w:t>
      </w:r>
    </w:p>
    <w:p>
      <w:r>
        <w:t>[39:35 - 39:38] Speaker A: Dan SME pekapalan.</w:t>
      </w:r>
    </w:p>
    <w:p>
      <w:r>
        <w:t>[39:40 - 39:41] Speaker B: Oh tak. ni dengan tu, kepalan.</w:t>
      </w:r>
    </w:p>
    <w:p>
      <w:r>
        <w:t>[39:41 - 39:41] Speaker A: Ha.</w:t>
      </w:r>
    </w:p>
    <w:p>
      <w:r>
        <w:t>[40:01 - 40:02] Speaker A: Oh okey.</w:t>
      </w:r>
    </w:p>
    <w:p>
      <w:r>
        <w:t>[40:03 - 40:06] Speaker A: statistik anak kapal yang dikeluarkan.</w:t>
      </w:r>
    </w:p>
    <w:p>
      <w:r>
        <w:t>[40:06 - 40:09] Speaker A: Terus statistik anak kapal yang dikeluarkan.</w:t>
      </w:r>
    </w:p>
    <w:p>
      <w:r>
        <w:t>[40:09 - 40:10] Speaker A: PLKS jangka pendek.</w:t>
      </w:r>
    </w:p>
    <w:p>
      <w:r>
        <w:t>[40:25 - 40:27] Speaker B: Objektif objektif untuk laporan ni?</w:t>
      </w:r>
    </w:p>
    <w:p>
      <w:r>
        <w:t>[40:27 - 40:28] Speaker A: Okey. Okey dah.</w:t>
      </w:r>
    </w:p>
    <w:p>
      <w:r>
        <w:t>[40:28 - 40:31] Speaker B: Tak nanti saya tengok jumlah jelah. Ha. Yang penting jelah.</w:t>
      </w:r>
    </w:p>
    <w:p>
      <w:r>
        <w:t>[40:31 - 40:32] Speaker A: Ya ya ya.</w:t>
      </w:r>
    </w:p>
    <w:p>
      <w:r>
        <w:t>[40:32 - 40:35] Speaker B: Kalau jenis kepas-kepas ni kita nak tengok figure dia aje.</w:t>
      </w:r>
    </w:p>
    <w:p>
      <w:r>
        <w:t>[40:35 - 40:38] Speaker B: Dan yang belakang-belakang ni semua sama jelah.</w:t>
      </w:r>
    </w:p>
    <w:p>
      <w:r>
        <w:t>[40:38 - 40:40] Speaker B: So dia dah masuk cross modul dah ni.</w:t>
      </w:r>
    </w:p>
    <w:p>
      <w:r>
        <w:t>[40:40 - 40:41] Speaker A: Ha?</w:t>
      </w:r>
    </w:p>
    <w:p>
      <w:r>
        <w:t>[40:41 - 40:46] Speaker B: Ha? Kalau yang macam macam ni kepas-kepas ni dah masuk cross modul. Kalau mana mungkin memerlukan data daripada modul modul lain, modul ni baru PPA.</w:t>
      </w:r>
    </w:p>
    <w:p>
      <w:r>
        <w:t>[40:46 - 40:49] Speaker A: Okeylah, jalan ajelah. Okeylah.</w:t>
      </w:r>
    </w:p>
    <w:p>
      <w:r>
        <w:t>[40:50 - 40:51] Speaker B: Data source.</w:t>
      </w:r>
    </w:p>
    <w:p>
      <w:r>
        <w:t>[40:52 - 40:56] Speaker B: Data data ini daripada modul yang sama. Eh ini PPA?</w:t>
      </w:r>
    </w:p>
    <w:p>
      <w:r>
        <w:t>[40:56 - 40:59] Speaker B: Yang mengeluarkan PLKS yang ke pendek ni siapa mengeluarkan tu?</w:t>
      </w:r>
    </w:p>
    <w:p>
      <w:r>
        <w:t>[40:59 - 41:00] Speaker B: PPA eh?</w:t>
      </w:r>
    </w:p>
    <w:p>
      <w:r>
        <w:t>[41:00 - 41:02] Speaker A: bahagian asing. PPA kan?</w:t>
      </w:r>
    </w:p>
    <w:p>
      <w:r>
        <w:t>[41:02 - 41:03] Speaker A: Ha.</w:t>
      </w:r>
    </w:p>
    <w:p>
      <w:r>
        <w:t>[41:03 - 41:05] Speaker B: So data ni datang PPA lah.</w:t>
      </w:r>
    </w:p>
    <w:p>
      <w:r>
        <w:t>[41:05 - 41:09] Speaker B: Tapi dia kena tally dengan number of anak kapal yang masuk tu lah.</w:t>
      </w:r>
    </w:p>
    <w:p>
      <w:r>
        <w:t>[41:10 - 41:11] Speaker A: Yang yang masuk tu daripada kawalan.</w:t>
      </w:r>
    </w:p>
    <w:p>
      <w:r>
        <w:t>[41:12 - 41:13] Speaker B: Saya yang tadi masalah.</w:t>
      </w:r>
    </w:p>
    <w:p>
      <w:r>
        <w:t>[41:15 - 41:16] Speaker B: Dia akan jadi tak jadi.</w:t>
      </w:r>
    </w:p>
    <w:p>
      <w:r>
        <w:t>[41:16 - 41:19] Speaker B: Dan nanti maybe boleh buat comparison lah.</w:t>
      </w:r>
    </w:p>
    <w:p>
      <w:r>
        <w:t>[41:19 - 41:23] Speaker A: Ha. Lebih kurangnya yang masuk dan total daripada itu berapa yang dapat PLKS yang ke pendek.</w:t>
      </w:r>
    </w:p>
    <w:p>
      <w:r>
        <w:t>[41:23 - 41:25] Speaker B: Contohnya ambil part siapa tak ambil part.</w:t>
      </w:r>
    </w:p>
    <w:p>
      <w:r>
        <w:t>[41:25 - 41:25] Speaker A: Ha.</w:t>
      </w:r>
    </w:p>
    <w:p>
      <w:r>
        <w:t>[41:26 - 41:29] Speaker B: Dari segi frekuensi ah monthly yearly.</w:t>
      </w:r>
    </w:p>
    <w:p>
      <w:r>
        <w:t>[41:29 - 41:30] Speaker B: Prioriti.</w:t>
      </w:r>
    </w:p>
    <w:p>
      <w:r>
        <w:t>[41:31 - 41:32] Speaker A: Ha.</w:t>
      </w:r>
    </w:p>
    <w:p>
      <w:r>
        <w:t>[41:35 - 41:37] Speaker B: Should have ah should have ah should have.</w:t>
      </w:r>
    </w:p>
    <w:p>
      <w:r>
        <w:t>[41:37 - 41:39] Speaker B: Masukkan perbandingan.</w:t>
      </w:r>
    </w:p>
    <w:p>
      <w:r>
        <w:t>[41:41 - 41:45] Speaker B: Comparelah antara berapa yang masuk dengan berapa yang dapat di pass.</w:t>
      </w:r>
    </w:p>
    <w:p>
      <w:r>
        <w:t>[41:58 - 42:01] Speaker B: Untuk anak kapal. Seterusnya statistik anak kapal.</w:t>
      </w:r>
    </w:p>
    <w:p>
      <w:r>
        <w:t>[42:01 - 42:03] Speaker B: Sign on dengan sign off.</w:t>
      </w:r>
    </w:p>
    <w:p>
      <w:r>
        <w:t>[42:03 - 42:04] Speaker B: A lagi penting eh?</w:t>
      </w:r>
    </w:p>
    <w:p>
      <w:r>
        <w:t>[42:04 - 42:04] Speaker A: Lagi penting.</w:t>
      </w:r>
    </w:p>
    <w:p>
      <w:r>
        <w:t>[42:05 - 42:07] Speaker B: Ya objektif dia tu.</w:t>
      </w:r>
    </w:p>
    <w:p>
      <w:r>
        <w:t>[42:08 - 42:11] Speaker A: Dia, kalau kita ni memang tahulah. Kita tahu jumlah.</w:t>
      </w:r>
    </w:p>
    <w:p>
      <w:r>
        <w:t>[42:11 - 42:15] Speaker A: Jumlah a pendaftaran. Jumlah.</w:t>
      </w:r>
    </w:p>
    <w:p>
      <w:r>
        <w:t>[42:15 - 42:16] Speaker B: KPI ah tak ada eh. Jaga letak KPI.</w:t>
      </w:r>
    </w:p>
    <w:p>
      <w:r>
        <w:t>[42:16 - 42:17] Speaker A: User.</w:t>
      </w:r>
    </w:p>
    <w:p>
      <w:r>
        <w:t>[42:17 - 42:17] Speaker B: Kita tak. Jangan jangan jangan.</w:t>
      </w:r>
    </w:p>
    <w:p>
      <w:r>
        <w:t>[42:17 - 42:19] Speaker A: User department sama juga eh. Ah sama.</w:t>
      </w:r>
    </w:p>
    <w:p>
      <w:r>
        <w:t>[42:20 - 42:21] Speaker B: Proses tak ada.</w:t>
      </w:r>
    </w:p>
    <w:p>
      <w:r>
        <w:t>[42:21 - 42:24] Speaker B: So proses ada apa-apa tindakan yang dilakukan.</w:t>
      </w:r>
    </w:p>
    <w:p>
      <w:r>
        <w:t>[42:24 - 42:28] Speaker B: Kalau berdasarkan statistik statistik sign on dengan sign off.</w:t>
      </w:r>
    </w:p>
    <w:p>
      <w:r>
        <w:t>[42:32 - 42:34] Speaker B: Kalau letak telling macam mana? Macam mana yang sign off.</w:t>
      </w:r>
    </w:p>
    <w:p>
      <w:r>
        <w:t>[42:34 - 42:36] Speaker A: Tak telling dari segi apa? Dia yang masuk sign on ni.</w:t>
      </w:r>
    </w:p>
    <w:p>
      <w:r>
        <w:t>[42:36 - 42:38] Speaker A: Lepas tu sign off tu number dia lain. Ada tak?</w:t>
      </w:r>
    </w:p>
    <w:p>
      <w:r>
        <w:t>[42:38 - 42:40] Speaker A: Adakah trigger apa-apa action ke?</w:t>
      </w:r>
    </w:p>
    <w:p>
      <w:r>
        <w:t>[42:40 - 42:45] Speaker B: Boleh. Boleh juga trigger action kat situ tapi tak enforcement ke?</w:t>
      </w:r>
    </w:p>
    <w:p>
      <w:r>
        <w:t>[42:45 - 42:46] Speaker A: Ha. Apa? Okey so penting laporan ni untuk enforcement.</w:t>
      </w:r>
    </w:p>
    <w:p>
      <w:r>
        <w:t>[42:46 - 42:46] Speaker A: Ha penting. Penting.</w:t>
      </w:r>
    </w:p>
    <w:p>
      <w:r>
        <w:t>[42:46 - 42:47] Speaker A: Ha.</w:t>
      </w:r>
    </w:p>
    <w:p>
      <w:r>
        <w:t>[42:47 - 42:49] Speaker A: Okey itu tujuan apa? Penguatkuasaan kan.</w:t>
      </w:r>
    </w:p>
    <w:p>
      <w:r>
        <w:t>[42:49 - 42:49] Speaker B: Hmm.</w:t>
      </w:r>
    </w:p>
    <w:p>
      <w:r>
        <w:t>[42:49 - 42:53] Speaker A: Ni nak check lah. Yang sign on ni contoh 10 orang. Tibat-tiba tally apa sign off lapan orang aje.</w:t>
      </w:r>
    </w:p>
    <w:p>
      <w:r>
        <w:t>[42:53 - 42:54] Speaker B: Ha lapan. Dua lagi mana dah pergi. Ha.</w:t>
      </w:r>
    </w:p>
    <w:p>
      <w:r>
        <w:t>[42:54 - 42:55] Speaker A: Nak siasat nak tu.</w:t>
      </w:r>
    </w:p>
    <w:p>
      <w:r>
        <w:t>[43:27 - 43:27] Speaker A: Hmm.</w:t>
      </w:r>
    </w:p>
    <w:p>
      <w:r>
        <w:t>[43:27 - 43:32] Speaker B: Data ni daripada modul IBC lah kan? Ya. Modul IBC. Frekuensi. Frekuensi statistik.</w:t>
      </w:r>
    </w:p>
    <w:p>
      <w:r>
        <w:t>[43:32 - 43:33] Speaker B: Harian eh? A harian.</w:t>
      </w:r>
    </w:p>
    <w:p>
      <w:r>
        <w:t>[43:33 - 43:38] Speaker B: week. Dia macam macam keluar masuk. day that's a week. monthly yearly. monthly yearly.</w:t>
      </w:r>
    </w:p>
    <w:p>
      <w:r>
        <w:t>[43:38 - 43:40] Speaker B: A prioriti dia. A yang ni masalah. Selalunya kalau tindakan ni dia ambil untuk daily ke atau dia ambil untuk macam weekly ke dia ambil tu.</w:t>
      </w:r>
    </w:p>
    <w:p>
      <w:r>
        <w:t>[43:40 - 43:47] Speaker B: Tengok. Kalau macam daily kan. Daily itu on the spot kan nak tengok. Tindakan enforcement ni kalau let said nampak tak sama. Kan dia akan memerlukan report ni real time on the spot.</w:t>
      </w:r>
    </w:p>
    <w:p>
      <w:r>
        <w:t>[43:47 - 43:48] Speaker A: Real time. Real time on the spot lah.</w:t>
      </w:r>
    </w:p>
    <w:p>
      <w:r>
        <w:t>[43:48 - 43:52] Speaker B: Maknanya ada keperluan tak untuk tengok a beza ni secara monthly ke weekly ke. Ada juga.</w:t>
      </w:r>
    </w:p>
    <w:p>
      <w:r>
        <w:t>[43:52 - 43:53] Speaker A: Ada juga.</w:t>
      </w:r>
    </w:p>
    <w:p>
      <w:r>
        <w:t>[43:53 - 43:55] Speaker B: Dia buat semua sembah senang nak ambil request tu.</w:t>
      </w:r>
    </w:p>
    <w:p>
      <w:r>
        <w:t>[45:00 - 45:13] Speaker A: Dia ambilkan. Tengok. Kalau macam daily kan, daily tu on the spot kan, nak tengok.</w:t>
      </w:r>
    </w:p>
    <w:p>
      <w:r>
        <w:t>[45:13 - 45:20] Speaker A: Dia akan enforcement ni kalau let say nampak orang tak sama. Sebab dia akan memerlukan report ni real time on the spot.</w:t>
      </w:r>
    </w:p>
    <w:p>
      <w:r>
        <w:t>[45:20 - 45:22] Speaker A: Real time. Real time on the spot lah.</w:t>
      </w:r>
    </w:p>
    <w:p>
      <w:r>
        <w:t>[45:22 - 45:29] Speaker A: Maknanya ada keperluan tak untuk tengok nak beza ni secara monthly ke, weekly ke?</w:t>
      </w:r>
    </w:p>
    <w:p>
      <w:r>
        <w:t>[45:29 - 45:31] Speaker B: Ada jugalah. Ada juga.</w:t>
      </w:r>
    </w:p>
    <w:p>
      <w:r>
        <w:t>[45:31 - 45:39] Speaker A: Dia base on boss boss punya, and nak ni request tu, maksud request, kita tengok. Okey. Sebulan ni ada berapa.</w:t>
      </w:r>
    </w:p>
    <w:p>
      <w:r>
        <w:t>[45:39 - 45:42] Speaker A: Kalau by daily ada keperluan, then itu dia merujuk kepada operation report lah.</w:t>
      </w:r>
    </w:p>
    <w:p>
      <w:r>
        <w:t>[45:42 - 45:47] Speaker A: Kena operation report pun kena ada juga report ni. Ha.</w:t>
      </w:r>
    </w:p>
    <w:p>
      <w:r>
        <w:t>[45:47 - 45:54] Speaker A: Untuk dia untuk menunjukkan apa pemantauan tu lah dari segi masa sebenarnya. Okey.</w:t>
      </w:r>
    </w:p>
    <w:p>
      <w:r>
        <w:t>[45:55 - 46:00] Speaker A: Jadi untuk advance analytic dan NICC. Samada data ni diperlukan.</w:t>
      </w:r>
    </w:p>
    <w:p>
      <w:r>
        <w:t>[46:00 - 46:03] Speaker A: atau statistik. Ada keperluan untuk analisis.</w:t>
      </w:r>
    </w:p>
    <w:p>
      <w:r>
        <w:t>[46:06 - 46:08] Speaker A: operation and sign off.</w:t>
      </w:r>
    </w:p>
    <w:p>
      <w:r>
        <w:t>[46:26 - 46:32] Speaker A: Dah banyak dah limit ni. Nak bagi.. nak bagi laju. Memang tak kan laju pun.</w:t>
      </w:r>
    </w:p>
    <w:p>
      <w:r>
        <w:t>[46:32 - 46:34] Speaker B: Tak laju ah.</w:t>
      </w:r>
    </w:p>
    <w:p>
      <w:r>
        <w:t>[46:34 - 46:35] Speaker A: Mesti nak habiskan hari ini juga?</w:t>
      </w:r>
    </w:p>
    <w:p>
      <w:r>
        <w:t>[46:36 - 46:41] Speaker B: Kalau tak habis hari ni sambung next time, kita sambung, tak ada dealnya. Kita ada extension. Ada empat extension untuk 16 hari bulan.</w:t>
      </w:r>
    </w:p>
    <w:p>
      <w:r>
        <w:t>[46:42 - 46:45] Speaker B: Betul. Tuan ada 16 hari bulan, kita sambung lagi. 16 hari bulan ada lagi. So free hari Rabu sini.</w:t>
      </w:r>
    </w:p>
    <w:p>
      <w:r>
        <w:t>[46:45 - 46:47] Speaker B: Rabu depan-depan. Ha.</w:t>
      </w:r>
    </w:p>
    <w:p>
      <w:r>
        <w:t>[46:48 - 46:51] Speaker B: Sebab kita macam apa hasil pun kita sambung juga.</w:t>
      </w:r>
    </w:p>
    <w:p>
      <w:r>
        <w:t>[46:51 - 46:53] Speaker B: Semalam pun tak habis. dia tak ada, kita sambung 16.</w:t>
      </w:r>
    </w:p>
    <w:p>
      <w:r>
        <w:t>[46:56 - 47:00] Speaker B: 16, kita maybe boleh check kalau boleh segera ABC.</w:t>
      </w:r>
    </w:p>
    <w:p>
      <w:r>
        <w:t>[47:00 - 47:01] Speaker B: Boleh eh. Boleh?</w:t>
      </w:r>
    </w:p>
    <w:p>
      <w:r>
        <w:t>[47:01 - 47:05] Speaker A: Ha nanti kita discuss dengan ni ah, front and on place kosong ni lah.</w:t>
      </w:r>
    </w:p>
    <w:p>
      <w:r>
        <w:t>[47:07 - 47:09] Speaker A: Tak kita go through yang mana sempat hari ini. Ah tak apa, tak apa.</w:t>
      </w:r>
    </w:p>
    <w:p>
      <w:r>
        <w:t>[47:09 - 47:11] Speaker A: Nanti kita akan confirm balik untuk statistik perpindahan anak kapal.</w:t>
      </w:r>
    </w:p>
    <w:p>
      <w:r>
        <w:t>[47:14 - 47:16] Speaker A: This is a project objective. Ada dia.</w:t>
      </w:r>
    </w:p>
    <w:p>
      <w:r>
        <w:t>[47:16 - 47:21] Speaker C: Kalau perpindahan ni biasanya dia turun aktiviti kan? Aktiviti kan.</w:t>
      </w:r>
    </w:p>
    <w:p>
      <w:r>
        <w:t>[47:21 - 47:25] Speaker C: Dia tanya-tanya aktiviti apa kan?</w:t>
      </w:r>
    </w:p>
    <w:p>
      <w:r>
        <w:t>[47:25 - 47:27] Speaker A: Dia itu perpindahan tu buat aktiviti.</w:t>
      </w:r>
    </w:p>
    <w:p>
      <w:r>
        <w:t>[47:27 - 47:28] Speaker C: Siap kan?</w:t>
      </w:r>
    </w:p>
    <w:p>
      <w:r>
        <w:t>[47:28 - 47:30] Speaker A: Tapi benda tu kerap berlaku. Oh aktif yang malam tu. Kita berminat dengan jumlah, jumlah jumlah yang perpindah. Okey.</w:t>
      </w:r>
    </w:p>
    <w:p>
      <w:r>
        <w:t>[47:30 - 47:38] Speaker A: Oh tak nak kalau yang awak nak. Tapi itu lain. Kita tinggal tu kan, tinggal.. tengok. dapat kalau apa. ni macam apa.</w:t>
      </w:r>
    </w:p>
    <w:p>
      <w:r>
        <w:t>[47:38 - 47:50] Speaker C: Macam jenis kategori gitu kan. Sebab dia ada ada ada tajuk dia. Satu dia, Tak, itu setitik, setitik perpindahan anak kapal tu, anak kapal A. Dia sign off a A. Dia sign on dengan B.</w:t>
      </w:r>
    </w:p>
    <w:p>
      <w:r>
        <w:t>[47:50 - 47:55] Speaker C: itu dia orang panggil perpindahan to papa tu. Yang ini macam operational report tuan.</w:t>
      </w:r>
    </w:p>
    <w:p>
      <w:r>
        <w:t>[47:55 - 48:00] Speaker C: Memang kena ada report lah. Kalau untuk BI report dia perlu diperlukan ke itu?</w:t>
      </w:r>
    </w:p>
    <w:p>
      <w:r>
        <w:t>[48:01 - 48:03] Speaker A: Dia ini yang dashboard tu kan? Ah yang dashboard tu. Dashboard tu lah.</w:t>
      </w:r>
    </w:p>
    <w:p>
      <w:r>
        <w:t>[48:03 - 48:05] Speaker A: Report macam tak ada keperluan.</w:t>
      </w:r>
    </w:p>
    <w:p>
      <w:r>
        <w:t>[48:05 - 48:07] Speaker A: Ada ke?</w:t>
      </w:r>
    </w:p>
    <w:p>
      <w:r>
        <w:t>[48:07 - 48:12] Speaker C: Kalau macam operational tu, memang kena ada lah yang itu. Operational, operational tu kena ada lah.</w:t>
      </w:r>
    </w:p>
    <w:p>
      <w:r>
        <w:t>[48:12 - 48:14] Speaker A: Kena ada lah. Yang detail tu. Tapi yang BI ni kan? BI.</w:t>
      </w:r>
    </w:p>
    <w:p>
      <w:r>
        <w:t>[48:14 - 48:16] Speaker C: Business. Untuk kita, perpindahan. Ha.</w:t>
      </w:r>
    </w:p>
    <w:p>
      <w:r>
        <w:t>[48:16 - 48:22] Speaker A: Dalam laporan tu ada BI kan? Tapi kalau laporan BI yang tak boleh buat ah untuk Tuan nak beri pengaruh ke apa ke. Okey boleh, boleh ni lagi kan.</w:t>
      </w:r>
    </w:p>
    <w:p>
      <w:r>
        <w:t>[48:22 - 48:24] Speaker C: Yang laporan tu. Apa?</w:t>
      </w:r>
    </w:p>
    <w:p>
      <w:r>
        <w:t>[48:24 - 48:27] Speaker C: Operasi. A dia cara dia lain. Dia macam kena buat carian. Okey.</w:t>
      </w:r>
    </w:p>
    <w:p>
      <w:r>
        <w:t>[48:27 - 48:29] Speaker C: Kena buat carian. Ha yes. Ha.</w:t>
      </w:r>
    </w:p>
    <w:p>
      <w:r>
        <w:t>[48:29 - 48:32] Speaker C: Nak nak set, contoh nak set baru field tu, dia kena buat coding, nak set baru field tu.</w:t>
      </w:r>
    </w:p>
    <w:p>
      <w:r>
        <w:t>[48:32 - 48:36] Speaker A: Itu kan. Tapi kalau nak senang, kita identify jelah field apa yang memang akan buat carian. Then developer akan masukkan sesia.</w:t>
      </w:r>
    </w:p>
    <w:p>
      <w:r>
        <w:t>[48:36 - 48:41] Speaker C: dia memang fix antara macam tu je, tak ada request daripada tu, peliklah kan.. dah dekat dengan urus operasi tu.</w:t>
      </w:r>
    </w:p>
    <w:p>
      <w:r>
        <w:t>[48:41 - 48:47] Speaker A: maksudnya yang report untuk ah operasi itu, memang pegawai itu tak boleh buat sendiri lah. Dia boleh generate.</w:t>
      </w:r>
    </w:p>
    <w:p>
      <w:r>
        <w:t>[48:47 - 48:49] Speaker A: Tapi tak boleh nak.</w:t>
      </w:r>
    </w:p>
    <w:p>
      <w:r>
        <w:t>[48:49 - 48:52] Speaker A: Tak tak boleh nak dapat yang specific punya. Ah dia tak boleh buat sendiri. Dia tak boleh.</w:t>
      </w:r>
    </w:p>
    <w:p>
      <w:r>
        <w:t>[48:52 - 48:57] Speaker A: Sebab bukan tak boleh kot, tak tahu apa. Sebab kena buat coding. Sebab kena buat coding. So kena buat coding ni. Kalau reti buat lah, cubalah, tapi selalu tak boleh. Riyaah.</w:t>
      </w:r>
    </w:p>
    <w:p>
      <w:r>
        <w:t>[48:57 - 48:58] Speaker A: Ha VR Ha dengar dia cakap. VR Apa dia?</w:t>
      </w:r>
    </w:p>
    <w:p>
      <w:r>
        <w:t>[49:06 - 49:06] Speaker A: VR.</w:t>
      </w:r>
    </w:p>
    <w:p>
      <w:r>
        <w:t>[49:06 - 49:11] Speaker A: Ooh tak ada habis. kalau dia banyak. dashboard, kita kan.</w:t>
      </w:r>
    </w:p>
    <w:p>
      <w:r>
        <w:t>[49:15 - 49:18] Speaker A: Bukan setitik pindah anak kapal untuk Boleh matik situ tahulah statistik itu.</w:t>
      </w:r>
    </w:p>
    <w:p>
      <w:r>
        <w:t>[49:18 - 49:20] Speaker A: statistik Boleh kalau bawah bawah BI dalam satu report.</w:t>
      </w:r>
    </w:p>
    <w:p>
      <w:r>
        <w:t>[49:20 - 49:22] Speaker C: BI tu? BI BI buat macam tu.</w:t>
      </w:r>
    </w:p>
    <w:p>
      <w:r>
        <w:t>[49:22 - 49:25] Speaker A: yang tanya tadi bawah lapor operasi kan, kan.. A operasi eh? betullah.</w:t>
      </w:r>
    </w:p>
    <w:p>
      <w:r>
        <w:t>[49:25 - 49:30] Speaker C: Oh tak boleh lah. tak boleh. Tak BI bolehlah.</w:t>
      </w:r>
    </w:p>
    <w:p>
      <w:r>
        <w:t>[49:32 - 49:34] Speaker A: Ini BI kan.</w:t>
      </w:r>
    </w:p>
    <w:p>
      <w:r>
        <w:t>[49:40 - 49:45] Speaker A: Soal dia dengan apa cabinet kita banyak. kadang-kadang dia nak fokus kat China, keluar China je kan. Tak nak itu dia lah.</w:t>
      </w:r>
    </w:p>
    <w:p>
      <w:r>
        <w:t>[49:45 - 49:46] Speaker A: Betullah.</w:t>
      </w:r>
    </w:p>
    <w:p>
      <w:r>
        <w:t>[49:46 - 49:48] Speaker A: Kabinet, kabinet banyak.</w:t>
      </w:r>
    </w:p>
    <w:p>
      <w:r>
        <w:t>[49:48 - 49:52] Speaker A: Yang kapal-kapal pecah dia nak itu je. kan?</w:t>
      </w:r>
    </w:p>
    <w:p>
      <w:r>
        <w:t>[49:52 - 49:53] Speaker C: Kan?</w:t>
      </w:r>
    </w:p>
    <w:p>
      <w:r>
        <w:t>[49:53 - 49:53] Speaker A: Betul tak?</w:t>
      </w:r>
    </w:p>
    <w:p>
      <w:r>
        <w:t>[49:53 - 49:54] Speaker A: Hukum musim.</w:t>
      </w:r>
    </w:p>
    <w:p>
      <w:r>
        <w:t>[49:57 - 50:00] Speaker A: statistik ni kita. Ha.</w:t>
      </w:r>
    </w:p>
    <w:p>
      <w:r>
        <w:t>[50:00 - 50:01] Speaker A: Sekali ke macam mana?</w:t>
      </w:r>
    </w:p>
    <w:p>
      <w:r>
        <w:t>[50:02 - 50:04] Speaker A: setitik perpindahan anak kapal itu, aktiviti itu banyak.</w:t>
      </w:r>
    </w:p>
    <w:p>
      <w:r>
        <w:t>[50:05 - 50:08] Speaker A: Oh, so. Banyak boleh buat dalam dashboard.</w:t>
      </w:r>
    </w:p>
    <w:p>
      <w:r>
        <w:t>[50:12 - 50:15] Speaker A: Untuk objektif dia untuk memantau apa. Apa objektif utama Tuan untuk statistik perpindahan nak kapal?</w:t>
      </w:r>
    </w:p>
    <w:p>
      <w:r>
        <w:t>[50:21 - 50:22] Speaker A: Dia sama je macam stand off.</w:t>
      </w:r>
    </w:p>
    <w:p>
      <w:r>
        <w:t>[50:22 - 50:25] Speaker A: Related ni? Memantau jumlah perpindahan ke dia macam mana?</w:t>
      </w:r>
    </w:p>
    <w:p>
      <w:r>
        <w:t>[50:25 - 50:26] Speaker B: Boleh. Memantau jumlah perpindahan.</w:t>
      </w:r>
    </w:p>
    <w:p>
      <w:r>
        <w:t>[50:26 - 50:29] Speaker A: Pendaftaran perpindahan anak kapal. Memantau jumlah anak kapal. Okey.</w:t>
      </w:r>
    </w:p>
    <w:p>
      <w:r>
        <w:t>[50:32 - 50:35] Speaker A: Itu bisa related dengan 34 itu? Related dengan 34.</w:t>
      </w:r>
    </w:p>
    <w:p>
      <w:r>
        <w:t>[50:35 - 50:37] Speaker A: Anak kapal yang Tertinggal dengan, tertinggal kapal.</w:t>
      </w:r>
    </w:p>
    <w:p>
      <w:r>
        <w:t>[50:37 - 50:41] Speaker A: Anak kapal yang tertinggal ini dia dia keluar, dia keluar.</w:t>
      </w:r>
    </w:p>
    <w:p>
      <w:r>
        <w:t>[50:41 - 50:43] Speaker A: Kapal dia keluar pergi landut. Okey.</w:t>
      </w:r>
    </w:p>
    <w:p>
      <w:r>
        <w:t>[50:43 - 50:47] Speaker A: Kapal dia dan keluar. Dia tertinggal anak kapal tu dipanggil anak kapal. Oh, perpindahan ni maknanya.</w:t>
      </w:r>
    </w:p>
    <w:p>
      <w:r>
        <w:t>[50:47 - 50:48] Speaker C: Orang tu tertinggal anak kapal. Perpindahan dia.</w:t>
      </w:r>
    </w:p>
    <w:p>
      <w:r>
        <w:t>[50:48 - 50:51] Speaker A: Dia dia tukar kapal. Tapi dia mesti pergi tinggal. Dia tak boleh. Dia tukar bukan bukan boleh, maksudnya dia still ada possibility untuk tertinggal lah.</w:t>
      </w:r>
    </w:p>
    <w:p>
      <w:r>
        <w:t>[50:51 - 50:55] Speaker A: Kalau dia pergi landut, dia boleh tinggal juga. anak kapal, ketertinggalan kapal. setitik anak kapal, ketertinggalan kapal.</w:t>
      </w:r>
    </w:p>
    <w:p>
      <w:r>
        <w:t>[50:56 - 51:00] Speaker C: Tidak ada sambut. Maksudnya kalau pindah tu dia sambut. Nanti kalau yang tertinggal ni dia, lepas tu dia balik.</w:t>
      </w:r>
    </w:p>
    <w:p>
      <w:r>
        <w:t>[51:00 - 51:01] Speaker A: Kembalik.</w:t>
      </w:r>
    </w:p>
    <w:p>
      <w:r>
        <w:t>[51:01 - 51:04] Speaker A: Kita meninggal. meninggal anak kapal. Lepas tu tak ada. Lepas tu tak ada.</w:t>
      </w:r>
    </w:p>
    <w:p>
      <w:r>
        <w:t>[51:04 - 51:07] Speaker A: Maknanya dia dia tak pindah lah. Dia tak pindah. Dia memang tertinggal. Macam tinggal lepas.</w:t>
      </w:r>
    </w:p>
    <w:p>
      <w:r>
        <w:t>[51:07 - 51:09] Speaker A: Oh dia totally different lah. Tak ada relation lah. Okey okey. Ah tu jelah.</w:t>
      </w:r>
    </w:p>
    <w:p>
      <w:r>
        <w:t>[51:10 - 51:13] Speaker A: Saya ingatkan relation macam takut yang yang tak yang pindah ni.</w:t>
      </w:r>
    </w:p>
    <w:p>
      <w:r>
        <w:t>[52:32 - 52:34] Speaker A: dapat ketinggalan kapal.</w:t>
      </w:r>
    </w:p>
    <w:p>
      <w:r>
        <w:t>[52:35 - 52:38] Speaker A: Tapi anak kapal, ketinggalan kapal.</w:t>
      </w:r>
    </w:p>
    <w:p>
      <w:r>
        <w:t>[52:38 - 52:43] Speaker B: Dia dah dia sambut. Maksudnya yang pindah tu dia sambut. Nanti kalau yang pindah tinggal ni dia A, pastu dia balik.</w:t>
      </w:r>
    </w:p>
    <w:p>
      <w:r>
        <w:t>[52:43 - 52:44] Speaker A: Sembelit.</w:t>
      </w:r>
    </w:p>
    <w:p>
      <w:r>
        <w:t>[52:44 - 52:44] Speaker A: Dia tinggal.</w:t>
      </w:r>
    </w:p>
    <w:p>
      <w:r>
        <w:t>[52:45 - 52:48] Speaker B: ketinggalan kapal. Makna dia tak ada. Maknanya dia dia tak pindahlah.</w:t>
      </w:r>
    </w:p>
    <w:p>
      <w:r>
        <w:t>[52:49 - 52:51] Speaker A: Dia tak pindah. Dia memang tertinggal, macam tinggal bas.</w:t>
      </w:r>
    </w:p>
    <w:p>
      <w:r>
        <w:t>[52:51 - 52:54] Speaker B: Oh, dia totally different lah. Tak ada relation lah. Okey okey. Ha tu je.</w:t>
      </w:r>
    </w:p>
    <w:p>
      <w:r>
        <w:t>[52:55 - 53:03] Speaker B: Saya ingatkan relation macam takut yang yang tak yang pindah ni kalau yang mana yang ada lopong tu tiba-tiba maybe tu ketinggalan. Takut tak ada relation.</w:t>
      </w:r>
    </w:p>
    <w:p>
      <w:r>
        <w:t>[53:03 - 53:05] Speaker B: Jadi pindah A.</w:t>
      </w:r>
    </w:p>
    <w:p>
      <w:r>
        <w:t>[53:05 - 53:11] Speaker A: Ah kena buat. Dia kena bayar. Dah pindah kapal tapi bukan kapal, dah berti kapal C dan ketinggalan kapal, kapal tinggal hari tu.</w:t>
      </w:r>
    </w:p>
    <w:p>
      <w:r>
        <w:t>[53:11 - 53:12] Speaker A: Dia turun.</w:t>
      </w:r>
    </w:p>
    <w:p>
      <w:r>
        <w:t>[53:12 - 53:13] Speaker A: Sikit tu.</w:t>
      </w:r>
    </w:p>
    <w:p>
      <w:r>
        <w:t>[53:13 - 53:17] Speaker B: So dalam pindah kapal ni macam mana nak tengok analisis dia?</w:t>
      </w:r>
    </w:p>
    <w:p>
      <w:r>
        <w:t>[53:17 - 53:21] Speaker B: Analisis siapa yang nak tengok dalam perpindahan kapal ni? Nak compare? Ada compare apa-apa?</w:t>
      </w:r>
    </w:p>
    <w:p>
      <w:r>
        <w:t>[53:21 - 53:23] Speaker C: Dia dia dia ada compare dia dekat mana tau sebab.</w:t>
      </w:r>
    </w:p>
    <w:p>
      <w:r>
        <w:t>[53:23 - 53:27] Speaker C: Dia punya anak-anak pindah kapal ni. Perpindahan anak kapal tu, dia nak meninggalkan kapal dia.</w:t>
      </w:r>
    </w:p>
    <w:p>
      <w:r>
        <w:t>[53:27 - 53:30] Speaker C: So aa immigration dia akan keluarkan satu dipanggil shore list.</w:t>
      </w:r>
    </w:p>
    <w:p>
      <w:r>
        <w:t>[53:30 - 53:32] Speaker A: Shore list.</w:t>
      </w:r>
    </w:p>
    <w:p>
      <w:r>
        <w:t>[53:32 - 53:36] Speaker C: Aa, shore list tu. Shore list tu dia dia akan pegang shore list tulah. Kan?</w:t>
      </w:r>
    </w:p>
    <w:p>
      <w:r>
        <w:t>[53:37 - 53:43] Speaker C: Dan dekat shore list tu dia ada jaminan tau. Agent. Untuk pastikan anak kapal ni balik kepada kapal tu.</w:t>
      </w:r>
    </w:p>
    <w:p>
      <w:r>
        <w:t>[53:43 - 53:49] Speaker C: Sebelum kapal tinggal dia ataupun dia tinggalkan kapal tu, sebab dekat situ ada bond yang di di di aa apa under bayar.</w:t>
      </w:r>
    </w:p>
    <w:p>
      <w:r>
        <w:t>[53:49 - 53:51] Speaker A: Under bayar? okey ha.</w:t>
      </w:r>
    </w:p>
    <w:p>
      <w:r>
        <w:t>[53:51 - 53:52] Speaker C: Yang tulah. Ni untuk perpindahan dia.</w:t>
      </w:r>
    </w:p>
    <w:p>
      <w:r>
        <w:t>[53:52 - 53:52] Speaker A: Ha.</w:t>
      </w:r>
    </w:p>
    <w:p>
      <w:r>
        <w:t>[53:52 - 53:54] Speaker C: Okey, ketinggalan kapal.</w:t>
      </w:r>
    </w:p>
    <w:p>
      <w:r>
        <w:t>[53:54 - 53:54] Speaker A: Aa alright.</w:t>
      </w:r>
    </w:p>
    <w:p>
      <w:r>
        <w:t>[53:54 - 53:56] Speaker C: Proses dia ah. Sebab tu, bila kita keluarkan shore list tu.</w:t>
      </w:r>
    </w:p>
    <w:p>
      <w:r>
        <w:t>[53:56 - 53:56] Speaker A: Nak bincang.</w:t>
      </w:r>
    </w:p>
    <w:p>
      <w:r>
        <w:t>[53:56 - 53:59] Speaker C: Kan? Dekat situ kita akan nampak ooh. Kita kita keluarkan shore list tapi dia tak balik.</w:t>
      </w:r>
    </w:p>
    <w:p>
      <w:r>
        <w:t>[53:59 - 54:01] Speaker C: So, anak kapal ni dah ketinggalan kapal. Kapal dia dah keluar.</w:t>
      </w:r>
    </w:p>
    <w:p>
      <w:r>
        <w:t>[54:01 - 54:13] Speaker A: Macam mana dia detect? Anak kapal kita sekarang dia masih pergi pergi kita tak akan tahu. Bukan maksudnya dia akan pergi admit dekat immigration. kita nak mengatakan Ha tak kanlah macam macam mana kita nak tahu ooh orang tu tertinggal. Macam tulah katakan saya kapal saya staf kapal saya berlabuh dekat Pinang. So kapal saya berhenti dekat Pinang semua tu kapal dah telah ditolak dekat Pinang.</w:t>
      </w:r>
    </w:p>
    <w:p>
      <w:r>
        <w:t>[54:13 - 54:15] Speaker A: Betul tak? Dekat Pinang tu apa saya nak nak buat.</w:t>
      </w:r>
    </w:p>
    <w:p>
      <w:r>
        <w:t>[54:15 - 54:23] Speaker C: Waktu kapal sudah keluar, siap anak kapal dia kena aa buat makluman. Ooh. Dia kan ada aa to aa ni kan? Dekat situ kita nampak ah.</w:t>
      </w:r>
    </w:p>
    <w:p>
      <w:r>
        <w:t>[54:23 - 54:25] Speaker A: Dia ada ada ada.</w:t>
      </w:r>
    </w:p>
    <w:p>
      <w:r>
        <w:t>[54:25 - 54:35] Speaker C: So dia dah siap keluar. So yang dia dah yang lebih lama ni. Kalau kalau dia tak keluar dekat immigration kita akan aa kita akan nampak dia tak keluar. Tapi kalau dia nak daripada pelabuhan A ke pelabuhan kita akan keluarkan sertificate of clearance.</w:t>
      </w:r>
    </w:p>
    <w:p>
      <w:r>
        <w:t>[54:35 - 54:42] Speaker C: Sertificate of clearance tu dia senarai anak kapal tu. So kita tengok, eh ini kau bagi hari tu, crew kau sembilan. Hari ni yang keluar lapan.</w:t>
      </w:r>
    </w:p>
    <w:p>
      <w:r>
        <w:t>[54:42 - 54:44] Speaker C: Ha, orang tu tadi kita pergi Penang. Ha yelah.</w:t>
      </w:r>
    </w:p>
    <w:p>
      <w:r>
        <w:t>[54:44 - 54:45] Speaker A: So yang pergi Penang tu.</w:t>
      </w:r>
    </w:p>
    <w:p>
      <w:r>
        <w:t>[54:45 - 54:48] Speaker C: Dia kita, dia air-air, dia air air, yang kita tak mampu nak bond itu.</w:t>
      </w:r>
    </w:p>
    <w:p>
      <w:r>
        <w:t>[54:48 - 54:50] Speaker A: Itulah itu. Pasal apa dia dapati sebelum ni?</w:t>
      </w:r>
    </w:p>
    <w:p>
      <w:r>
        <w:t>[54:50 - 54:53] Speaker C: Dia tak ada dapati tau. Sebab kita dah bagi shore lift pada dia.</w:t>
      </w:r>
    </w:p>
    <w:p>
      <w:r>
        <w:t>[54:53 - 54:57] Speaker C: Setiap anak kapal yang nak tinggalkan kapal kita akan pergi aa ni shore lift dekat dia.</w:t>
      </w:r>
    </w:p>
    <w:p>
      <w:r>
        <w:t>[54:57 - 55:03] Speaker C: So, di situ ada, ada tempoh lakulah dia. Tapi tak lamalah. Kan? Ada 14 hari. Betul tak?</w:t>
      </w:r>
    </w:p>
    <w:p>
      <w:r>
        <w:t>[55:03 - 55:14] Speaker C: Kalau kita pergi dekat kita tak keluarlah. Itu bukan isu. Yang kita tak turun nak kita tidak. 14 hari itu kalau dia tak balik dipanggil pula hilang kan. Dia dia pula. Dia pula tinggal kapal situ. Ha ni. Kapal-kapal dia tinggal dia dia tinggal kapal dah pula ah buat itu.</w:t>
      </w:r>
    </w:p>
    <w:p>
      <w:r>
        <w:t>[55:14 - 55:20] Speaker C: Aa agent perkapalan tu kena pastikan anak kapal tak ditinggalkan kapal dan dan kapal tak tinggalkan dia sebab ada ada jaminan bond dekat situ.</w:t>
      </w:r>
    </w:p>
    <w:p>
      <w:r>
        <w:t>[55:20 - 55:21] Speaker C: Ha.</w:t>
      </w:r>
    </w:p>
    <w:p>
      <w:r>
        <w:t>[55:21 - 55:22] Speaker A: Dia orang ni perang itu ooh.</w:t>
      </w:r>
    </w:p>
    <w:p>
      <w:r>
        <w:t>[55:22 - 55:27] Speaker A: Sebab orang operasi sikit pun aksi nak dia untuk tiban ni dialah. Dia kena ada susulan tindakan susulan daripada JIM.</w:t>
      </w:r>
    </w:p>
    <w:p>
      <w:r>
        <w:t>[55:28 - 55:33] Speaker A: Ha, tu tengok dekat situ kan ada profil, profil kapal, profil anak kapal. Jadi kita tahulah. Kan?</w:t>
      </w:r>
    </w:p>
    <w:p>
      <w:r>
        <w:t>[55:33 - 55:34] Speaker A: Ha ha.</w:t>
      </w:r>
    </w:p>
    <w:p>
      <w:r>
        <w:t>[55:34 - 55:35] Speaker C: Ha, tu tengok.</w:t>
      </w:r>
    </w:p>
    <w:p>
      <w:r>
        <w:t>[55:35 - 55:36] Speaker C: Lepasan bon.</w:t>
      </w:r>
    </w:p>
    <w:p>
      <w:r>
        <w:t>[55:36 - 55:38] Speaker C: Ya.</w:t>
      </w:r>
    </w:p>
    <w:p>
      <w:r>
        <w:t>[55:38 - 55:39] Speaker C: Dari agensi. Dari ejen.</w:t>
      </w:r>
    </w:p>
    <w:p>
      <w:r>
        <w:t>[55:41 - 55:45] Speaker C: Aa, berbalik kepada yang yang ni dulu boleh.</w:t>
      </w:r>
    </w:p>
    <w:p>
      <w:r>
        <w:t>[55:45 - 55:46] Speaker A: Nak confirmkan.</w:t>
      </w:r>
    </w:p>
    <w:p>
      <w:r>
        <w:t>[55:47 - 55:49] Speaker C: Contohnya nombor yang 33. Aa user user dia sama.</w:t>
      </w:r>
    </w:p>
    <w:p>
      <w:r>
        <w:t>[55:49 - 55:50] Speaker B: Sama Sama.</w:t>
      </w:r>
    </w:p>
    <w:p>
      <w:r>
        <w:t>[55:50 - 55:54] Speaker C: Aa analisis proses dia aa untuk pemantauan saja.</w:t>
      </w:r>
    </w:p>
    <w:p>
      <w:r>
        <w:t>[55:54 - 55:54] Speaker B: Ya.</w:t>
      </w:r>
    </w:p>
    <w:p>
      <w:r>
        <w:t>[55:54 - 55:54] Speaker B: Okey tau aa okey den.</w:t>
      </w:r>
    </w:p>
    <w:p>
      <w:r>
        <w:t>[55:54 - 55:55] Speaker B: Sikit lah.</w:t>
      </w:r>
    </w:p>
    <w:p>
      <w:r>
        <w:t>[55:55 - 55:57] Speaker A: Lagi.</w:t>
      </w:r>
    </w:p>
    <w:p>
      <w:r>
        <w:t>[55:57 - 56:00] Speaker C: Perpindahan anak kapal. Ni data source ni ada ada terlibat untuk aa daripada luar?</w:t>
      </w:r>
    </w:p>
    <w:p>
      <w:r>
        <w:t>[56:00 - 56:01] Speaker A: Aa 23 ni?</w:t>
      </w:r>
    </w:p>
    <w:p>
      <w:r>
        <w:t>[56:01 - 56:02] Speaker C: poin dia.</w:t>
      </w:r>
    </w:p>
    <w:p>
      <w:r>
        <w:t>[56:02 - 56:04] Speaker C: Ataupun sistem dalaman saja. Sistem dalaman saja dalam dalam sikit sikit perpindahan.</w:t>
      </w:r>
    </w:p>
    <w:p>
      <w:r>
        <w:t>[56:04 - 56:05] Speaker A: Data sos.</w:t>
      </w:r>
    </w:p>
    <w:p>
      <w:r>
        <w:t>[56:05 - 56:08] Speaker C: Tak sos fokus tak buat profil anak kapal tu bukan kita ambil daripada GLM.</w:t>
      </w:r>
    </w:p>
    <w:p>
      <w:r>
        <w:t>[56:08 - 56:08] Speaker A: Ha?</w:t>
      </w:r>
    </w:p>
    <w:p>
      <w:r>
        <w:t>[56:09 - 56:12] Speaker C: GLM, GLM tu. Dia nak pindah kapal tu dia mesti dapat tulisan tu. Daripada jabatan laut.</w:t>
      </w:r>
    </w:p>
    <w:p>
      <w:r>
        <w:t>[56:12 - 56:14] Speaker A: Jabatan laut. Aa ini untuk yang perpindahan anak kapal kan.</w:t>
      </w:r>
    </w:p>
    <w:p>
      <w:r>
        <w:t>[56:14 - 56:15] Speaker C: Aa. Kena dapat tulisan.</w:t>
      </w:r>
    </w:p>
    <w:p>
      <w:r>
        <w:t>[56:15 - 56:16] Speaker A: Kena dapat tulisan.</w:t>
      </w:r>
    </w:p>
    <w:p>
      <w:r>
        <w:t>[56:16 - 56:17] Speaker C: GL.</w:t>
      </w:r>
    </w:p>
    <w:p>
      <w:r>
        <w:t>[56:17 - 56:20] Speaker C: So data sos GLM. GLM. Data sos okey okey thanks.</w:t>
      </w:r>
    </w:p>
    <w:p>
      <w:r>
        <w:t>[56:20 - 56:24] Speaker C: Aa dari segi frekuensi dia, berapa kekerapan kuat. Daily.</w:t>
      </w:r>
    </w:p>
    <w:p>
      <w:r>
        <w:t>[56:24 - 56:25] Speaker A: Daily ah?</w:t>
      </w:r>
    </w:p>
    <w:p>
      <w:r>
        <w:t>[56:25 - 56:27] Speaker C: Daily ah. Daily ah.</w:t>
      </w:r>
    </w:p>
    <w:p>
      <w:r>
        <w:t>[56:27 - 56:29] Speaker C: Dua hari tu berapa. Daily. Daily saja.</w:t>
      </w:r>
    </w:p>
    <w:p>
      <w:r>
        <w:t>[56:30 - 56:30] Speaker B: Tak dalam.</w:t>
      </w:r>
    </w:p>
    <w:p>
      <w:r>
        <w:t>[56:30 - 56:32] Speaker A: Tak semua kuat itu. Prioriti?</w:t>
      </w:r>
    </w:p>
    <w:p>
      <w:r>
        <w:t>[56:32 - 56:33] Speaker A: Cik sikit prioriti dia. Prioriti dia macam mana buat?</w:t>
      </w:r>
    </w:p>
    <w:p>
      <w:r>
        <w:t>[56:33 - 56:35] Speaker A: Ini waktu pindah ah. Ah flight ah. Must have.</w:t>
      </w:r>
    </w:p>
    <w:p>
      <w:r>
        <w:t>[56:35 - 56:37] Speaker C: Untuk aa advanced analytic dan NCC.</w:t>
      </w:r>
    </w:p>
    <w:p>
      <w:r>
        <w:t>[56:37 - 56:38] Speaker C: NCC ada?</w:t>
      </w:r>
    </w:p>
    <w:p>
      <w:r>
        <w:t>[56:38 - 56:38] Speaker B: Ya.</w:t>
      </w:r>
    </w:p>
    <w:p>
      <w:r>
        <w:t>[56:38 - 56:42] Speaker C: Itu dah tak okey dah. Okey tak nak dekat. Ah.</w:t>
      </w:r>
    </w:p>
    <w:p>
      <w:r>
        <w:t>[56:42 - 56:42] Speaker A: Aduh.</w:t>
      </w:r>
    </w:p>
    <w:p>
      <w:r>
        <w:t>[56:42 - 56:44] Speaker B: Muat dah sikit record ni.</w:t>
      </w:r>
    </w:p>
    <w:p>
      <w:r>
        <w:t>[56:44 - 56:47] Speaker A: Statistic anak kapal. Betul? Banyak anak kapal dia.</w:t>
      </w:r>
    </w:p>
    <w:p>
      <w:r>
        <w:t>[56:47 - 56:48] Speaker A: Tak apa hari ni.</w:t>
      </w:r>
    </w:p>
    <w:p>
      <w:r>
        <w:t>[56:48 - 56:49] Speaker A: Puasa.</w:t>
      </w:r>
    </w:p>
    <w:p>
      <w:r>
        <w:t>[56:49 - 56:51] Speaker A: Aa, alah okey okey sikit.</w:t>
      </w:r>
    </w:p>
    <w:p>
      <w:r>
        <w:t>[56:51 - 56:54] Speaker A: Aa statistic anak kapal ketinggalan kapal aa.</w:t>
      </w:r>
    </w:p>
    <w:p>
      <w:r>
        <w:t>[56:54 - 56:56] Speaker A: Kejap eh. Data sos dia dia daripada.</w:t>
      </w:r>
    </w:p>
    <w:p>
      <w:r>
        <w:t>[56:56 - 57:01] Speaker A: Statistic anak kapal ketinggalan kapal. Untuk yang untuk yang ni tuan? Data sos daripada mana tuan? Dia anak kapal yang ketinggalan kapal ni.</w:t>
      </w:r>
    </w:p>
    <w:p>
      <w:r>
        <w:t>[57:01 - 57:05] Speaker C: Itu dalam masa kita dah anak kapal tu. Kita yang keluarkan shore lift. Betul JIM tadilah.</w:t>
      </w:r>
    </w:p>
    <w:p>
      <w:r>
        <w:t>[57:05 - 57:07] Speaker A: Oh, dalam tu saja. Dalam.</w:t>
      </w:r>
    </w:p>
    <w:p>
      <w:r>
        <w:t>[57:07 - 57:07] Speaker A: Ah siap.</w:t>
      </w:r>
    </w:p>
    <w:p>
      <w:r>
        <w:t>[57:07 - 57:10] Speaker A: Aa dari segi dia punya prioriti untuk statistic anak kapal ketinggalan kapal itu.</w:t>
      </w:r>
    </w:p>
    <w:p>
      <w:r>
        <w:t>[57:10 - 57:11] Speaker B: Ah. Should have. Boleh.</w:t>
      </w:r>
    </w:p>
    <w:p>
      <w:r>
        <w:t>[57:11 - 57:12] Speaker A: Aa, boleh. Masalah ke?</w:t>
      </w:r>
    </w:p>
    <w:p>
      <w:r>
        <w:t>[57:12 - 57:12] Speaker B: Ya, ya, ya.</w:t>
      </w:r>
    </w:p>
    <w:p>
      <w:r>
        <w:t>[57:12 - 57:14] Speaker C: Aa. Adakah aa ada keperluan aa forecasting.</w:t>
      </w:r>
    </w:p>
    <w:p>
      <w:r>
        <w:t>[57:14 - 57:16] Speaker A: NCC NCC.</w:t>
      </w:r>
    </w:p>
    <w:p>
      <w:r>
        <w:t>[57:16 - 57:17] Speaker A: Tak payah.</w:t>
      </w:r>
    </w:p>
    <w:p>
      <w:r>
        <w:t>[57:17 - 57:18] Speaker A: Dia banyak sangat kod dinding tu.</w:t>
      </w:r>
    </w:p>
    <w:p>
      <w:r>
        <w:t>[57:18 - 57:19] Speaker A: Kan?</w:t>
      </w:r>
    </w:p>
    <w:p>
      <w:r>
        <w:t>[57:19 - 57:20] Speaker A: Tak dia tak adalah. Kita listkan semua tu satu-satu.</w:t>
      </w:r>
    </w:p>
    <w:p>
      <w:r>
        <w:t>[57:20 - 57:23] Speaker A: Kita akan combine balik, kita akan tengok balik, kita rumuskan dia balik. Ada tak ada last satulah.</w:t>
      </w:r>
    </w:p>
    <w:p>
      <w:r>
        <w:t>[60:03 - 60:03] Speaker A: Shoot F. Boleh.</w:t>
      </w:r>
    </w:p>
    <w:p>
      <w:r>
        <w:t>[60:03 - 60:04] Speaker B: Next week?</w:t>
      </w:r>
    </w:p>
    <w:p>
      <w:r>
        <w:t>[60:04 - 60:05] Speaker A: Ha, boleh.</w:t>
      </w:r>
    </w:p>
    <w:p>
      <w:r>
        <w:t>[60:07 - 60:08] Speaker A: Apa masa?</w:t>
      </w:r>
    </w:p>
    <w:p>
      <w:r>
        <w:t>[60:08 - 60:08] Speaker B: Actually.</w:t>
      </w:r>
    </w:p>
    <w:p>
      <w:r>
        <w:t>[60:11 - 60:17] Speaker A: So, adakah ada keperluan forecasting and NIC, and NIC?</w:t>
      </w:r>
    </w:p>
    <w:p>
      <w:r>
        <w:t>[60:21 - 60:22] Speaker B: Tak payah.</w:t>
      </w:r>
    </w:p>
    <w:p>
      <w:r>
        <w:t>[60:25 - 60:27] Speaker A: Banyak sangat dekat dinding pun.</w:t>
      </w:r>
    </w:p>
    <w:p>
      <w:r>
        <w:t>[60:27 - 60:36] Speaker B: Eh tak, dia tak adalah. Kita listkan semua tu satu-satu. Kita akan combine balik, kita akan tengok balik, kita rumuskan baliklah. Ada tak? Tak adalah.</w:t>
      </w:r>
    </w:p>
    <w:p>
      <w:r>
        <w:t>[60:36 - 60:43] Speaker A: nak hantarlah dia orang. Lepas tu dari dia orang kalau kita combinekan balik, dia kecil problem. Alah, kecik. Maksudnya dia macam maybe dia akan membentuk satu use case yang</w:t>
      </w:r>
    </w:p>
    <w:p>
      <w:r>
        <w:t>[60:43 - 60:50] Speaker B: yang apa? Lebih apa kita kata? Menyeluruh. Maybe dia bende-bende one dashboard tu dah boleh cover a few dah report tu.</w:t>
      </w:r>
    </w:p>
    <w:p>
      <w:r>
        <w:t>[60:52 - 60:54] Speaker A: Just tweet.</w:t>
      </w:r>
    </w:p>
    <w:p>
      <w:r>
        <w:t>[60:54 - 61:03] Speaker B: Aa untuk statistik anak kapal mendapatkan rawatan perubatan. Statisik anak kapal mendapatkan rawatan perubatan.</w:t>
      </w:r>
    </w:p>
    <w:p>
      <w:r>
        <w:t>[61:04 - 61:07] Speaker A: Dapat banyak.</w:t>
      </w:r>
    </w:p>
    <w:p>
      <w:r>
        <w:t>[61:07 - 61:09] Speaker B: Banyak kopi there are some more.</w:t>
      </w:r>
    </w:p>
    <w:p>
      <w:r>
        <w:t>[61:09 - 61:14] Speaker A: Kita nak tengok dia punya jumlah juga sama.</w:t>
      </w:r>
    </w:p>
    <w:p>
      <w:r>
        <w:t>[61:14 - 61:17] Speaker B: Okay sama dari segi user sama. Semua sama?</w:t>
      </w:r>
    </w:p>
    <w:p>
      <w:r>
        <w:t>[61:18 - 61:19] Speaker A: User sama.</w:t>
      </w:r>
    </w:p>
    <w:p>
      <w:r>
        <w:t>[61:24 - 61:27] Speaker B: untuk analitics itu, analysis itu apa yang nak di analisis?</w:t>
      </w:r>
    </w:p>
    <w:p>
      <w:r>
        <w:t>[61:27 - 61:29] Speaker A: Apa yang nak 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