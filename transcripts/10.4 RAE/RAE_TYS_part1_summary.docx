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Summary</w:t>
      </w:r>
    </w:p>
    <w:p>
      <w:r>
        <w:t>## Technical Meeting Summary</w:t>
        <w:br/>
        <w:br/>
        <w:t>### [00:00 - 00:17] Risk Scoring - Overview</w:t>
        <w:br/>
        <w:t>*   **Client Requirements**</w:t>
        <w:br/>
        <w:t xml:space="preserve">    *   Risk scoring will act as a first filter for requests.</w:t>
        <w:br/>
        <w:t xml:space="preserve">    *   Risk scoring will incorporate business rules and machine learning models.</w:t>
        <w:br/>
        <w:t>*   **To-Do List / Action Items**</w:t>
        <w:br/>
        <w:t xml:space="preserve">    *   Define business rules and determine weightage for each rule.</w:t>
        <w:br/>
        <w:t>*   **Clarifications &amp; Key Assumptions**</w:t>
        <w:br/>
        <w:t xml:space="preserve">    *   The machine learning model will be used to analyze the database and potentially reveal insights not readily apparent through manual review.</w:t>
        <w:br/>
        <w:br/>
        <w:t>### [00:17 - 00:33] Risk Scoring - Components</w:t>
        <w:br/>
        <w:t>*   **Client Requirements**</w:t>
        <w:br/>
        <w:t xml:space="preserve">    *   Risk scoring will consist of three components: a filter, business rules, and a machine learning model.</w:t>
        <w:br/>
        <w:t>*   **To-Do List / Action Items**</w:t>
        <w:br/>
        <w:t xml:space="preserve">    *   None</w:t>
        <w:br/>
        <w:t>*   **Clarifications &amp; Key Assumptions**</w:t>
        <w:br/>
        <w:t xml:space="preserve">    *   The three risk scoring components will be used to generate a final risk score.</w:t>
        <w:br/>
        <w:br/>
        <w:t>### [00:33 - 00:51] Risk Scoring - Output and Delivery</w:t>
        <w:br/>
        <w:t>*   **Client Requirements**</w:t>
        <w:br/>
        <w:t xml:space="preserve">    *   Risk score will be delivered to the volume/requester.</w:t>
        <w:br/>
        <w:t xml:space="preserve">    *   The risk score will be represented with a color code (red, yellow, green).</w:t>
        <w:br/>
        <w:t xml:space="preserve">    *   A reason code will accompany the score, explaining why the score and color were assigned.</w:t>
        <w:br/>
        <w:t>*   **To-Do List / Action Items**</w:t>
        <w:br/>
        <w:t xml:space="preserve">    *   None</w:t>
        <w:br/>
        <w:t>*   **Clarifications &amp; Key Assumptions**</w:t>
        <w:br/>
        <w:t xml:space="preserve">    *   None</w:t>
        <w:br/>
        <w:br/>
        <w:t>### [00:51 - 01:05] Investigation Management &amp; Dashboard</w:t>
        <w:br/>
        <w:t>*   **Client Requirements**</w:t>
        <w:br/>
        <w:t xml:space="preserve">    *   The system will include features for investigation, intelligence, and integrity.</w:t>
        <w:br/>
        <w:t xml:space="preserve">    *   The system will include a dashboard.</w:t>
        <w:br/>
        <w:t>*   **To-Do List / Action Items**</w:t>
        <w:br/>
        <w:t xml:space="preserve">    *   None</w:t>
        <w:br/>
        <w:t>*   **Clarifications &amp; Key Assumptions**</w:t>
        <w:br/>
        <w:t xml:space="preserve">    *   None</w:t>
        <w:br/>
        <w:br/>
        <w:t>### [01:05 - 01:21] Risk Scoring - Automatic vs. By Request</w:t>
        <w:br/>
        <w:t>*   **Client Requirements**</w:t>
        <w:br/>
        <w:t xml:space="preserve">    *   Risk scoring should be available in two modes: by batch and real-time.</w:t>
        <w:br/>
        <w:t xml:space="preserve">    *   Real-time scoring will be "by request".</w:t>
        <w:br/>
        <w:t xml:space="preserve">    *   By batch scoring will occur whenever there is data creation.</w:t>
        <w:br/>
        <w:t>*   **To-Do List / Action Items**</w:t>
        <w:br/>
        <w:t xml:space="preserve">    *   None</w:t>
        <w:br/>
        <w:t>*   **Clarifications &amp; Key Assumptions**</w:t>
        <w:br/>
        <w:t xml:space="preserve">    *   "Data creation" refers to the generation of new data within the system.</w:t>
        <w:br/>
        <w:br/>
        <w:t>### [01:22 - 02:13] Risk Scoring - Batch vs. Real-time Tradeoffs</w:t>
        <w:br/>
        <w:t>*   **Client Requirements**</w:t>
        <w:br/>
        <w:t xml:space="preserve">    *   For immigration control at land borders, real-time decision-making is required.</w:t>
        <w:br/>
        <w:t xml:space="preserve">    *   Batch processing might result in delayed data.</w:t>
        <w:br/>
        <w:t>*   **To-Do List / Action Items**</w:t>
        <w:br/>
        <w:t xml:space="preserve">    *   None</w:t>
        <w:br/>
        <w:t>*   **Clarifications &amp; Key Assumptions**</w:t>
        <w:br/>
        <w:t xml:space="preserve">    *   Land border crossings lack pre-arrival manifests or passenger information records (PIRs).</w:t>
        <w:br/>
        <w:br/>
        <w:t>### [02:13 - 03:02] Risk Scoring - Hybrid Approach (Batch &amp; Real-time)</w:t>
        <w:br/>
        <w:t>*   **Client Requirements**</w:t>
        <w:br/>
        <w:t xml:space="preserve">    *   A hybrid approach is proposed to include both batch and real-time scoring.</w:t>
        <w:br/>
        <w:t xml:space="preserve">    *   For air travel, scoring will occur one to two days before arrival using PDTL (Passenger Data Transmission and Listing) and TDC (Travel Document Check) data. The score will then be retrieved when the passenger arrives.</w:t>
        <w:br/>
        <w:t>*   **To-Do List / Action Items**</w:t>
        <w:br/>
        <w:t xml:space="preserve">    *   None</w:t>
        <w:br/>
        <w:t>*   **Clarifications &amp; Key Assumptions**</w:t>
        <w:br/>
        <w:t xml:space="preserve">    *   The hybrid approach is intended to reduce system demand due to the high volume of travelers entering Malaysia. Real time scoring for every passenger would result in foil.</w:t>
        <w:br/>
        <w:br/>
        <w:t>### [03:02 - 03:10] Risk Scoring - Hybrid Approach, before and big</w:t>
        <w:br/>
        <w:t>*   **Client Requirements**</w:t>
        <w:br/>
        <w:t xml:space="preserve">    *   The hybrid approach will incorporate patch scoring.</w:t>
        <w:br/>
        <w:t>*   **To-Do List / Action Items**</w:t>
        <w:br/>
        <w:t xml:space="preserve">    *   None</w:t>
        <w:br/>
        <w:t>*   **Clarifications &amp; Key Assumptions**</w:t>
        <w:br/>
        <w:t xml:space="preserve">    *   None</w:t>
        <w:br/>
        <w:br/>
        <w:t>### [03:10 - 03:57] Risk Scoring - no clear discussion</w:t>
        <w:br/>
        <w:t>*   **Client Requirements**</w:t>
        <w:br/>
        <w:t xml:space="preserve">    *   None</w:t>
        <w:br/>
        <w:t>*   **To-Do List / Action Items**</w:t>
        <w:br/>
        <w:t xml:space="preserve">    *   None</w:t>
        <w:br/>
        <w:t>*   **Clarifications &amp; Key Assumptions**</w:t>
        <w:br/>
        <w:t xml:space="preserve">    *   None</w:t>
        <w:br/>
        <w:br/>
        <w:t>### [03:57 - 04:12] Recap and Next Steps</w:t>
        <w:br/>
        <w:t>*   **Client Requirements**</w:t>
        <w:br/>
        <w:t xml:space="preserve">    *   None</w:t>
        <w:br/>
        <w:t>*   **To-Do List / Action Items**</w:t>
        <w:br/>
        <w:t xml:space="preserve">    *   Speaker A to prepare the business rule and model for the upcoming scoring section tomorrow.</w:t>
        <w:br/>
        <w:t xml:space="preserve">    *   The group will discuss the dashboard today.</w:t>
        <w:br/>
        <w:t>*   **Clarifications &amp; Key Assumptions**</w:t>
        <w:br/>
        <w:t xml:space="preserve">    *   None</w:t>
        <w:br/>
        <w:br/>
        <w:t>### [04:12 - 04:29] Dashboard Types</w:t>
        <w:br/>
        <w:t>*   **Client Requirements**</w:t>
        <w:br/>
        <w:t xml:space="preserve">    *   There will be three dashboard types: trend analysis, pattern analysis, and strategic monitoring.</w:t>
        <w:br/>
        <w:t xml:space="preserve">    *   Trend analysis dashboards will show trends over time using graphs.</w:t>
        <w:br/>
        <w:t xml:space="preserve">    *   Pattern analysis dashboards will show patterns.</w:t>
        <w:br/>
        <w:t xml:space="preserve">    *   Strategic monitoring dashboards will focus on IT monitoring of model and business rule performance.</w:t>
        <w:br/>
        <w:t>*   **To-Do List / Action Items**</w:t>
        <w:br/>
        <w:t xml:space="preserve">    *   None</w:t>
        <w:br/>
        <w:t>*   **Clarifications &amp; Key Assumptions**</w:t>
        <w:br/>
        <w:t xml:space="preserve">    *   None</w:t>
        <w:br/>
        <w:br/>
        <w:t>### [04:29 - 04:43] Dashboard Metrics</w:t>
        <w:br/>
        <w:t>*   **Client Requirements**</w:t>
        <w:br/>
        <w:t xml:space="preserve">    *   Speaker A will describe the dashboard metrics obtained over the past week.</w:t>
        <w:br/>
        <w:t>*   **To-Do List / Action Items**</w:t>
        <w:br/>
        <w:t xml:space="preserve">    *   None</w:t>
        <w:br/>
        <w:t>*   **Clarifications &amp; Key Assumptions**</w:t>
        <w:br/>
        <w:t xml:space="preserve">    *   None</w:t>
        <w:br/>
        <w:br/>
        <w:t>### [04:43 - 05:00] Display and Overview of Trend Analysis Dashboard</w:t>
        <w:br/>
        <w:t>*   **Client Requirements**</w:t>
        <w:br/>
        <w:t xml:space="preserve">    *   None</w:t>
        <w:br/>
        <w:t>*   **To-Do List / Action Items**</w:t>
        <w:br/>
        <w:t xml:space="preserve">    *   None</w:t>
        <w:br/>
        <w:t>*   **Clarifications &amp; Key Assumptions**</w:t>
        <w:br/>
        <w:t xml:space="preserve">    *   None</w:t>
        <w:br/>
        <w:br/>
        <w:t>### [05:44 - 06:04] Trend Analysis Dashboard - Content</w:t>
        <w:br/>
        <w:t>*   **Client Requirements**</w:t>
        <w:br/>
        <w:t xml:space="preserve">    *   The trend analysis dashboard, focused on IBC trends, will display the following information for travelers by air:</w:t>
        <w:br/>
        <w:t xml:space="preserve">        *   Number of accepted travelers</w:t>
        <w:br/>
        <w:t xml:space="preserve">        *   Number of refused travelers</w:t>
        <w:br/>
        <w:t xml:space="preserve">        *   Number of high-risk travelers</w:t>
        <w:br/>
        <w:t xml:space="preserve">        *   Accepted actions</w:t>
        <w:br/>
        <w:t xml:space="preserve">        *   Enforcement cases (if applicable)</w:t>
        <w:br/>
        <w:t>*   **To-Do List / Action Items**</w:t>
        <w:br/>
        <w:t xml:space="preserve">    *   None</w:t>
        <w:br/>
        <w:t>*   **Clarifications &amp; Key Assumptions**</w:t>
        <w:br/>
        <w:t xml:space="preserve">    *   "IBC" is assumed to be related to border control intelligence.</w:t>
        <w:br/>
        <w:br/>
        <w:t>### [06:04 - 06:22] Trend Analysis Dashboard - Target Users</w:t>
        <w:br/>
        <w:t>*   **Client Requirements**</w:t>
        <w:br/>
        <w:t xml:space="preserve">    *   The dashboard will be displayed to:</w:t>
        <w:br/>
        <w:t xml:space="preserve">        *   IE (Intelligence) top management</w:t>
        <w:br/>
        <w:t xml:space="preserve">        *   Top management of border control and enforcement</w:t>
        <w:br/>
        <w:t xml:space="preserve">        *   Sabah and Sarawak (presumably immigration authorities)</w:t>
        <w:br/>
        <w:t>*   **To-Do List / Action Items**</w:t>
        <w:br/>
        <w:t xml:space="preserve">    *   None</w:t>
        <w:br/>
        <w:t>*   **Clarifications &amp; Key Assumptions**</w:t>
        <w:br/>
        <w:t xml:space="preserve">    *   "IE" is assumed to refer to intelligence or immigration enforcement.</w:t>
        <w:br/>
        <w:br/>
        <w:t>### [06:32 - 06:40] Trend Analysis Dashboard - Documentation</w:t>
        <w:br/>
        <w:t>*   **Client Requirements**</w:t>
        <w:br/>
        <w:t xml:space="preserve">    *   The matrix of who will see the dashboard will be included in the documentation.</w:t>
        <w:br/>
        <w:t>*   **To-Do List / Action Items**</w:t>
        <w:br/>
        <w:t xml:space="preserve">    *   Speaker A to document the dashboard audience.</w:t>
        <w:br/>
        <w:t>*   **Clarifications &amp; Key Assumptions**</w:t>
        <w:br/>
        <w:t xml:space="preserve">    *   None</w:t>
        <w:br/>
        <w:br/>
        <w:t>### [06:40 - 06:53] Trend Analysis Dashboard - Analysis and Scope</w:t>
        <w:br/>
        <w:t>*   **Client Requirements**</w:t>
        <w:br/>
        <w:t xml:space="preserve">    *   The dashboard contains analyses for all travelers.</w:t>
        <w:br/>
        <w:t xml:space="preserve">    *   The dashboard provides data regarding the number of high-risk travelers accepted each day.</w:t>
        <w:br/>
        <w:t xml:space="preserve">    *   The dashboard provides more detailed data about border crossings.</w:t>
        <w:br/>
        <w:t>*   **To-Do List / Action Items**</w:t>
        <w:br/>
        <w:t xml:space="preserve">    *   None</w:t>
        <w:br/>
        <w:t>*   **Clarifications &amp; Key Assumptions**</w:t>
        <w:br/>
        <w:t xml:space="preserve">    *   None</w:t>
        <w:br/>
        <w:br/>
        <w:t>### [08:00 - 08:19] Trend Analysis Dashboard - Drill Down</w:t>
        <w:br/>
        <w:t>*   **Client Requirements**</w:t>
        <w:br/>
        <w:t xml:space="preserve">    *   The dashboard must have drill-down capabilities to show data by year, month, or week.</w:t>
        <w:br/>
        <w:t xml:space="preserve">    *   Users can click on exports to view the destination and then click on those details for details of the english.</w:t>
        <w:br/>
        <w:t xml:space="preserve">    *   Users can click on english to reach the details of a person.</w:t>
        <w:br/>
        <w:t>*   **To-Do List / Action Items**</w:t>
        <w:br/>
        <w:t xml:space="preserve">    *   None</w:t>
        <w:br/>
        <w:t>*   **Clarifications &amp; Key Assumptions**</w:t>
        <w:br/>
        <w:t xml:space="preserve">    *   None</w:t>
        <w:br/>
        <w:br/>
        <w:t>### [08:21 - 08:25] Trend Analysis Dashboard - Report Export</w:t>
        <w:br/>
        <w:t>*   **Client Requirements**</w:t>
        <w:br/>
        <w:t xml:space="preserve">    *   Speaker A demonstrates an exported report.</w:t>
        <w:br/>
        <w:t>*   **To-Do List / Action Items**</w:t>
        <w:br/>
        <w:t xml:space="preserve">    *   None</w:t>
        <w:br/>
        <w:t>*   **Clarifications &amp; Key Assumptions**</w:t>
        <w:br/>
        <w:t xml:space="preserve">    *   None</w:t>
        <w:br/>
        <w:br/>
        <w:t>### [08:43 - 08:58] Trend Analysis Dashboard - Data Displayed</w:t>
        <w:br/>
        <w:t>*   **Client Requirements**</w:t>
        <w:br/>
        <w:t xml:space="preserve">    *   The dashboard displays data like how many have been porter accepted and transgender.</w:t>
        <w:br/>
        <w:t>*   **To-Do List / Action Items**</w:t>
        <w:br/>
        <w:t xml:space="preserve">    *   None</w:t>
        <w:br/>
        <w:t>*   **Clarifications &amp; Key Assumptions**</w:t>
        <w:br/>
        <w:t xml:space="preserve">    *   None</w:t>
        <w:br/>
        <w:br/>
        <w:t>### [08:58 - 09:04] Trend Analysis Dashboard - Mockup</w:t>
        <w:br/>
        <w:t>*   **Client Requirements**</w:t>
        <w:br/>
        <w:t xml:space="preserve">    *   The current dashboard shown is a mockup and not fully functional (clickable).</w:t>
        <w:br/>
        <w:t>*   **To-Do List / Action Items**</w:t>
        <w:br/>
        <w:t xml:space="preserve">    *   None</w:t>
        <w:br/>
        <w:t>*   **Clarifications &amp; Key Assumptions**</w:t>
        <w:br/>
        <w:t xml:space="preserve">    *   None</w:t>
        <w:br/>
        <w:br/>
        <w:t>### [09:14 - 09:27] Trend Analysis Dashboard - Breakdown</w:t>
        <w:br/>
        <w:t>*   **Client Requirements**</w:t>
        <w:br/>
        <w:t xml:space="preserve">    *   The dashboard shows data by air (exported), sea (exported), and group is for three trips.</w:t>
        <w:br/>
        <w:t>*   **To-Do List / Action Items**</w:t>
        <w:br/>
        <w:t xml:space="preserve">    *   None</w:t>
        <w:br/>
        <w:t>*   **Clarifications &amp; Key Assumptions**</w:t>
        <w:br/>
        <w:t xml:space="preserve">    *   None</w:t>
        <w:br/>
        <w:br/>
        <w:t>### [09:27 - 09:43] Trend Analysis Dashboard - Between Export/Import</w:t>
        <w:br/>
        <w:t>*   **Client Requirements**</w:t>
        <w:br/>
        <w:t xml:space="preserve">    *   You want all for this time so we will ah..between exports and air how much come in, Sea how much and how much..</w:t>
        <w:br/>
        <w:t>*   **To-Do List / Action Items**</w:t>
        <w:br/>
        <w:t xml:space="preserve">    *   None</w:t>
        <w:br/>
        <w:t>*   **Clarifications &amp; Key Assumptions**</w:t>
        <w:br/>
        <w:t xml:space="preserve">    *   None</w:t>
        <w:br/>
        <w:br/>
        <w:t>### [09:43 - 09:49] Trend Analysis Dashboard - Combining</w:t>
        <w:br/>
        <w:t>*   **Client Requirements**</w:t>
        <w:br/>
        <w:t xml:space="preserve">    *   This can be combined into one report.</w:t>
        <w:br/>
        <w:t>*   **To-Do List / Action Items**</w:t>
        <w:br/>
        <w:t xml:space="preserve">    *   None</w:t>
        <w:br/>
        <w:t>*   **Clarifications &amp; Key Assumptions**</w:t>
        <w:br/>
        <w:t xml:space="preserve">    *   None</w:t>
        <w:br/>
        <w:br/>
        <w:t>### [10:00 - 10:17] Interruption regarding sound issue and hearing</w:t>
        <w:br/>
        <w:t>*   **Client Requirements**</w:t>
        <w:br/>
        <w:t xml:space="preserve">    *   None</w:t>
        <w:br/>
        <w:t>*   **To-Do List / Action Items**</w:t>
        <w:br/>
        <w:t xml:space="preserve">    *   None</w:t>
        <w:br/>
        <w:t>*   **Clarifications &amp; Key Assumptions**</w:t>
        <w:br/>
        <w:t xml:space="preserve">    *   None</w:t>
        <w:br/>
        <w:br/>
        <w:t>### [10:17 - 10:51] Interruption regarding sound issue and hearing</w:t>
        <w:br/>
        <w:t>*   **Client Requirements**</w:t>
        <w:br/>
        <w:t xml:space="preserve">    *   None</w:t>
        <w:br/>
        <w:t>*   **To-Do List / Action Items**</w:t>
        <w:br/>
        <w:t xml:space="preserve">    *   None</w:t>
        <w:br/>
        <w:t>*   **Clarifications &amp; Key Assumptions**</w:t>
        <w:br/>
        <w:t xml:space="preserve">    *   None</w:t>
        <w:br/>
        <w:br/>
        <w:t>### [10:51 - 10:53] Interruption regarding sound issue and hearing</w:t>
        <w:br/>
        <w:t>*   **Client Requirements**</w:t>
        <w:br/>
        <w:t xml:space="preserve">    *   None</w:t>
        <w:br/>
        <w:t>*   **To-Do List / Action Items**</w:t>
        <w:br/>
        <w:t xml:space="preserve">    *   None</w:t>
        <w:br/>
        <w:t>*   **Clarifications &amp; Key Assumptions**</w:t>
        <w:br/>
        <w:t xml:space="preserve">    *   None</w:t>
        <w:br/>
        <w:br/>
        <w:t>### [11:17 - 11:48] Trend Analysis Dashboard - Report Listing</w:t>
        <w:br/>
        <w:t>*   **Client Requirements**</w:t>
        <w:br/>
        <w:t xml:space="preserve">    *   The trend analysis dashboard will consist of 17 reports.</w:t>
        <w:br/>
        <w:t xml:space="preserve">    *   Report 1 focuses on IPC.</w:t>
        <w:br/>
        <w:t xml:space="preserve">    *   Reports 3 is for input (a mix of blend reports).</w:t>
        <w:br/>
        <w:t xml:space="preserve">    *   Three reports for C.</w:t>
        <w:br/>
        <w:t>*   **To-Do List / Action Items**</w:t>
        <w:br/>
        <w:t xml:space="preserve">    *   None</w:t>
        <w:br/>
        <w:t>*   **Clarifications &amp; Key Assumptions**</w:t>
        <w:br/>
        <w:t xml:space="preserve">    *   Report 3 refers to the three items previously identified.</w:t>
        <w:br/>
        <w:t xml:space="preserve">    *   Report 3 is mix of blend reports related to input.</w:t>
        <w:br/>
        <w:br/>
        <w:t>### [11:48 - 11:54] Trend Analysis Dashboard - Report by Land, Sea, or Air</w:t>
        <w:br/>
        <w:t>*   **Client Requirements**</w:t>
        <w:br/>
        <w:t xml:space="preserve">    *   Three reports for land.</w:t>
        <w:br/>
        <w:t xml:space="preserve">    *   Three reports for sea.</w:t>
        <w:br/>
        <w:t>*   **To-Do List / Action Items**</w:t>
        <w:br/>
        <w:t xml:space="preserve">    *   None</w:t>
        <w:br/>
        <w:t>*   **Clarifications &amp; Key Assumptions**</w:t>
        <w:br/>
        <w:t xml:space="preserve">    *   None</w:t>
        <w:br/>
        <w:br/>
        <w:t>### [11:58 - 12:01] Interruption and acknowledgement</w:t>
        <w:br/>
        <w:t>*   **Client Requirements**</w:t>
        <w:br/>
        <w:t xml:space="preserve">    *   None</w:t>
        <w:br/>
        <w:t>*   **To-Do List / Action Items**</w:t>
        <w:br/>
        <w:t xml:space="preserve">    *   None</w:t>
        <w:br/>
        <w:t>*   **Clarifications &amp; Key Assumptions**</w:t>
        <w:br/>
        <w:t xml:space="preserve">    *   None</w:t>
        <w:br/>
        <w:br/>
        <w:t>### [12:02 - 12:22] Trend Analysis Dashboard - Report Consolidation</w:t>
        <w:br/>
        <w:t>*   **Client Requirements**</w:t>
        <w:br/>
        <w:t xml:space="preserve">    *   The nine reports will be consolidated into one dashboard for air, one for land, and one for sea.</w:t>
        <w:br/>
        <w:t xml:space="preserve">    *   There will be a consolidated report for everyone, categorized by land, air, and sea.</w:t>
        <w:br/>
        <w:t>*   **To-Do List / Action Items**</w:t>
        <w:br/>
        <w:t xml:space="preserve">    *   None</w:t>
        <w:br/>
        <w:t>*   **Clarifications &amp; Key Assumptions**</w:t>
        <w:br/>
        <w:t xml:space="preserve">    *   None</w:t>
        <w:br/>
        <w:br/>
        <w:t>### [12:22 - 12:33] Report Details</w:t>
        <w:br/>
        <w:t>*   **Client Requirements**</w:t>
        <w:br/>
        <w:t xml:space="preserve">    *   Start by looking at details of each report.</w:t>
        <w:br/>
        <w:t>*   **To-Do List / Action Items**</w:t>
        <w:br/>
        <w:t xml:space="preserve">    *   None</w:t>
        <w:br/>
        <w:t>*   **Clarifications &amp; Key Assumptions**</w:t>
        <w:br/>
        <w:t xml:space="preserve">    *   None</w:t>
        <w:br/>
        <w:br/>
        <w:t>### [12:25 - 12:45] Trend Analysis Focus</w:t>
        <w:br/>
        <w:t>*   **Client Requirements**</w:t>
        <w:br/>
        <w:t xml:space="preserve">    *   Focus the table of integrity enforcement and intelligence and what they need to look at.</w:t>
        <w:br/>
        <w:t xml:space="preserve">    *   Other departments such as enforcement will also be considered.</w:t>
        <w:br/>
        <w:t>*   **To-Do List / Action Items**</w:t>
        <w:br/>
        <w:t xml:space="preserve">    *   None</w:t>
        <w:br/>
        <w:t>*   **Clarifications &amp; Key Assumptions**</w:t>
        <w:br/>
        <w:t xml:space="preserve">    *   None</w:t>
        <w:br/>
        <w:br/>
        <w:t>### [12:45 - 12:55] Trend Analysis Overview - Additional Context</w:t>
        <w:br/>
        <w:t>*   **Client Requirements**</w:t>
        <w:br/>
        <w:t xml:space="preserve">    *   Give other modules such as IPC and so on time, and focus on the table on what is walking through now.</w:t>
        <w:br/>
        <w:t>*   **To-Do List / Action Items**</w:t>
        <w:br/>
        <w:t xml:space="preserve">    *   None</w:t>
        <w:br/>
        <w:t>*   **Clarifications &amp; Key Assumptions**</w:t>
        <w:br/>
        <w:t xml:space="preserve">    *   None</w:t>
        <w:br/>
        <w:br/>
        <w:t>### [12:55 - 13:01] Reporting with Business Intelligence</w:t>
        <w:br/>
        <w:t>*   **Client Requirements**</w:t>
        <w:br/>
        <w:t xml:space="preserve">    *   Adakah Pattern trend analysis ni juga boleh didapati dalam perbincangan BI di table lain. Adakah sama atau tak?</w:t>
        <w:br/>
        <w:t>*   **To-Do List / Action Items**</w:t>
        <w:br/>
        <w:t xml:space="preserve">    *   None</w:t>
        <w:br/>
        <w:t>*   **Clarifications &amp; Key Assumptions**</w:t>
        <w:br/>
        <w:t xml:space="preserve">    *   Speaker is asking, is pattern trend analysis also available in other BI dashboards or tables, and are they the same or not?</w:t>
        <w:br/>
        <w:br/>
        <w:t>### [13:01 - 13:12] Risk Concentration</w:t>
        <w:br/>
        <w:t>*   **Client Requirements**</w:t>
        <w:br/>
        <w:t xml:space="preserve">    *   the more you concentrate the more you risk.</w:t>
        <w:br/>
        <w:t>*   **To-Do List / Action Items**</w:t>
        <w:br/>
        <w:t xml:space="preserve">    *   None</w:t>
        <w:br/>
        <w:t>*   **Clarifications &amp; Key Assumptions**</w:t>
        <w:br/>
        <w:t xml:space="preserve">    *   Speaker A is saying the more focused you are the more risk there is.</w:t>
        <w:br/>
        <w:br/>
        <w:t>### [13:12 - 13:19] Risk as Basis</w:t>
        <w:br/>
        <w:t>*   **Client Requirements**</w:t>
        <w:br/>
        <w:t xml:space="preserve">    *   Everything being discussed is based on risk.</w:t>
        <w:br/>
        <w:t>*   **To-Do List / Action Items**</w:t>
        <w:br/>
        <w:t xml:space="preserve">    *   None</w:t>
        <w:br/>
        <w:t>*   **Clarifications &amp; Key Assumptions**</w:t>
        <w:br/>
        <w:t xml:space="preserve">    *   Speaker is saying the what is being discussed at the table is all risk based.</w:t>
        <w:br/>
        <w:br/>
        <w:t>### [13:19 - 13:32] Intended Target</w:t>
        <w:br/>
        <w:t>*   **Client Requirements**</w:t>
        <w:br/>
        <w:t xml:space="preserve">    *   The dashboard is designed for IPC or other modules.</w:t>
        <w:br/>
        <w:t>*   **To-Do List / Action Items**</w:t>
        <w:br/>
        <w:t xml:space="preserve">    *   None</w:t>
        <w:br/>
        <w:t>*   **Clarifications &amp; Key Assumptions**</w:t>
        <w:br/>
        <w:t xml:space="preserve">    *   Dashboard is designed so IPC can view from that module.</w:t>
        <w:br/>
        <w:br/>
        <w:t>### [13:32 - 13:38] Reports of Patterns and Plans</w:t>
        <w:br/>
        <w:t>*   **Client Requirements**</w:t>
        <w:br/>
        <w:t xml:space="preserve">    *   Are there reports or analysis on pattern plans in other modules?</w:t>
        <w:br/>
        <w:t>*   **To-Do List / Action Items**</w:t>
        <w:br/>
        <w:t xml:space="preserve">    *   None</w:t>
        <w:br/>
        <w:t>*   **Clarifications &amp; Key Assumptions**</w:t>
        <w:br/>
        <w:t xml:space="preserve">    *   Speaker is asking about the existence of other reports that are already in other modules that provide pattern and plan analysis.</w:t>
        <w:br/>
        <w:br/>
        <w:t>### [13:38 - 13:41] Pattern Specificity</w:t>
        <w:br/>
        <w:t>*   **Client Requirements**</w:t>
        <w:br/>
        <w:t xml:space="preserve">    *   The pattern plans have to be asked about with the other departments or module leads.</w:t>
        <w:br/>
        <w:t>*   **To-Do List / Action Items**</w:t>
        <w:br/>
        <w:t xml:space="preserve">    *   None</w:t>
        <w:br/>
        <w:t>*   **Clarifications &amp; Key Assumptions**</w:t>
        <w:br/>
        <w:t xml:space="preserve">    *   Speaker A has to reach out and ask about specifics for the patterns.</w:t>
        <w:br/>
        <w:br/>
        <w:t>### [13:41 - 13:43] Other Pattens</w:t>
        <w:br/>
        <w:t>*   **Client Requirements**</w:t>
        <w:br/>
        <w:t xml:space="preserve">    *   Ha pattern lain.</w:t>
        <w:br/>
        <w:t>*   **To-Do List / Action Items**</w:t>
        <w:br/>
        <w:t xml:space="preserve">    *   None</w:t>
        <w:br/>
        <w:t>*   **Clarifications &amp; Key Assumptions**</w:t>
        <w:br/>
        <w:t xml:space="preserve">    *   Speaker A will ask about patterns in the other modules.</w:t>
        <w:br/>
        <w:br/>
        <w:t>### [13:43 - 13:59] Trend Aim</w:t>
        <w:br/>
        <w:t>*   **Client Requirements**</w:t>
        <w:br/>
        <w:t xml:space="preserve">    *   What is the aim of the pattern trend and who is it for?</w:t>
        <w:br/>
        <w:t>*   **To-Do List / Action Items**</w:t>
        <w:br/>
        <w:t xml:space="preserve">    *   None</w:t>
        <w:br/>
        <w:t>*   **Clarifications &amp; Key Assumptions**</w:t>
        <w:br/>
        <w:t xml:space="preserve">    *   Speaker C is asking what the purpose of the pattern trend is for the end users.</w:t>
        <w:br/>
        <w:br/>
        <w:t>### [16:01 - 16:19] Intended Audience Clarification</w:t>
        <w:br/>
        <w:t>*   **Client Requirements**</w:t>
        <w:br/>
        <w:t xml:space="preserve">    *   Those at the table represent integrity, enforcement, and intelligence.</w:t>
        <w:br/>
        <w:t xml:space="preserve">    *   Confirm the table's purpose is distinct from modules discussed previously, given potential overlap.</w:t>
        <w:br/>
        <w:t>*   **To-Do List / Action Items**</w:t>
        <w:br/>
        <w:t xml:space="preserve">    *   Confirm if the table is focused on a pattern or trend from the perspective of intelligent enforcement, integrity, and so on.</w:t>
        <w:br/>
        <w:t>*   **Clarifications &amp; Key Assumptions**</w:t>
        <w:br/>
        <w:t xml:space="preserve">    *   None</w:t>
        <w:br/>
        <w:br/>
        <w:t>### [16:19 - 16:27] Fokus</w:t>
        <w:br/>
        <w:t>*   **Client Requirements**</w:t>
        <w:br/>
        <w:t xml:space="preserve">    *    Tapi kalau yang difahamkan tadi dia benda yang berbeza. Kalau boleh dikomfemkanlah. Sebab yang ni kita nak fokus pada.</w:t>
        <w:br/>
        <w:t>*   **To-Do List / Action Items**</w:t>
        <w:br/>
        <w:t xml:space="preserve">    *   None</w:t>
        <w:br/>
        <w:t>*   **Clarifications &amp; Key Assumptions**</w:t>
        <w:br/>
        <w:t xml:space="preserve">    *   Speaker A is saying they want to focus on something different, but what is not clear from the meeting.</w:t>
        <w:br/>
        <w:br/>
        <w:t>### [16:27 - 16:36] Confirmed Target</w:t>
        <w:br/>
        <w:t>*   **Client Requirements**</w:t>
        <w:br/>
        <w:t xml:space="preserve">    *   This is meant to focus on intelligent enforcement and integrity.</w:t>
        <w:br/>
        <w:t>*   **To-Do List / Action Items**</w:t>
        <w:br/>
        <w:t xml:space="preserve">    *   None</w:t>
        <w:br/>
        <w:t>*   **Clarifications &amp; Key Assumptions**</w:t>
        <w:br/>
        <w:t xml:space="preserve">    *   None</w:t>
        <w:br/>
        <w:br/>
        <w:t>### [16:37 - 16:45] Target Review</w:t>
        <w:br/>
        <w:t>*   **Client Requirements**</w:t>
        <w:br/>
        <w:t xml:space="preserve">    *   There are dashboard in different departments, so confirm this dashboard is for things that are not related to their specific modules.</w:t>
        <w:br/>
        <w:t>*   **To-Do List / Action Items**</w:t>
        <w:br/>
        <w:t xml:space="preserve">    *   None</w:t>
        <w:br/>
        <w:t>*   **Clarifications &amp; Key Assumptions**</w:t>
        <w:br/>
        <w:t xml:space="preserve">    *   Speaker A is asking if their department specific dashboards should not be brought up to avoid talking about unrelated items.</w:t>
        <w:br/>
        <w:br/>
        <w:t>### [16:45 - 16:52] List Points</w:t>
        <w:br/>
        <w:t>*   **Client Requirements**</w:t>
        <w:br/>
        <w:t xml:space="preserve">    *   These dashboards will extract information from the list points.</w:t>
        <w:br/>
        <w:t>*   **To-Do List / Action Items**</w:t>
        <w:br/>
        <w:t xml:space="preserve">    *   None</w:t>
        <w:br/>
        <w:t>*   **Clarifications &amp; Key Assumptions**</w:t>
        <w:br/>
        <w:t xml:space="preserve">    *   Dashboards at this table are not based on other modules.</w:t>
        <w:br/>
        <w:br/>
        <w:t>### [16:56 - 17:00] Dashboard Purpose</w:t>
        <w:br/>
        <w:t>*   **Client Requirements**</w:t>
        <w:br/>
        <w:t xml:space="preserve">    *   Determine the dashboard's intended audience. Is it NOT for the end user?</w:t>
        <w:br/>
        <w:t>*   **To-Do List / Action Items**</w:t>
        <w:br/>
        <w:t xml:space="preserve">    *   None</w:t>
        <w:br/>
        <w:t>*   **Clarifications &amp; Key Assumptions**</w:t>
        <w:br/>
        <w:t xml:space="preserve">    *   Confused about dashboard purpose.</w:t>
        <w:br/>
        <w:br/>
        <w:t>### [17:00 - 17:07] Dashboard Target</w:t>
        <w:br/>
        <w:t>*   **Client Requirements**</w:t>
        <w:br/>
        <w:t xml:space="preserve">    *   Confirm the IE dashboard target group is for the CC NC team.</w:t>
        <w:br/>
        <w:t>*   **To-Do List / Action Items**</w:t>
        <w:br/>
        <w:t xml:space="preserve">    *   None</w:t>
        <w:br/>
        <w:t>*   **Clarifications &amp; Key Assumptions**</w:t>
        <w:br/>
        <w:t xml:space="preserve">    *   CC NC team is the intelligence team.</w:t>
        <w:br/>
        <w:br/>
        <w:t>### [17:07 - 17:18] Specific roles targeted</w:t>
        <w:br/>
        <w:t>*   **Client Requirements**</w:t>
        <w:br/>
        <w:t xml:space="preserve">    *   The dashboard is targeted for NC, TOC, NOC, staff management.</w:t>
        <w:br/>
        <w:t>*   **To-Do List / Action Items**</w:t>
        <w:br/>
        <w:t xml:space="preserve">    *   None</w:t>
        <w:br/>
        <w:t>*   **Clarifications &amp; Key Assumptions**</w:t>
        <w:br/>
        <w:t xml:space="preserve">    *   None</w:t>
        <w:br/>
        <w:br/>
        <w:t>### [17:18 - 17:21] Hierarchy Access</w:t>
        <w:br/>
        <w:t>*   **Client Requirements**</w:t>
        <w:br/>
        <w:t xml:space="preserve">    *   Kita boleh tengok jugalah orang bawah. Boleh tengok bawah.</w:t>
        <w:br/>
        <w:t>*   **To-Do List / Action Items**</w:t>
        <w:br/>
        <w:t xml:space="preserve">    *   None</w:t>
        <w:br/>
        <w:t>*   **Clarifications &amp; Key Assumptions**</w:t>
        <w:br/>
        <w:t xml:space="preserve">    *   Speaker is asking about user access based on position or hierarchy.</w:t>
        <w:br/>
        <w:br/>
        <w:t>### [17:21 - 17:23] Analysis</w:t>
        <w:br/>
        <w:t>*   **Client Requirements**</w:t>
        <w:br/>
        <w:t xml:space="preserve">    *   Analisis</w:t>
        <w:br/>
        <w:t>*   **To-Do List / Action Items**</w:t>
        <w:br/>
        <w:t xml:space="preserve">    *   None</w:t>
        <w:br/>
        <w:t>*   **Clarifications &amp; Key Assumptions**</w:t>
        <w:br/>
        <w:t xml:space="preserve">    *   None</w:t>
        <w:br/>
        <w:br/>
        <w:t>### [17:23 - 17:30] Underground</w:t>
        <w:br/>
        <w:t>*   **Client Requirements**</w:t>
        <w:br/>
        <w:t xml:space="preserve">    *   People looking for under ground needs a different view.</w:t>
        <w:br/>
        <w:t>*   **To-Do List / Action Items**</w:t>
        <w:br/>
        <w:t xml:space="preserve">    *   None</w:t>
        <w:br/>
        <w:t>*   **Clarifications &amp; Key Assumptions**</w:t>
        <w:br/>
        <w:t xml:space="preserve">    *   None</w:t>
        <w:br/>
        <w:br/>
        <w:t>### [17:30 - 17:37] Underground Details</w:t>
        <w:br/>
        <w:t>*   **Client Requirements**</w:t>
        <w:br/>
        <w:t xml:space="preserve">    *   The underground requires additional data points to make decisions.</w:t>
        <w:br/>
        <w:t>*   **To-Do List / Action Items**</w:t>
        <w:br/>
        <w:t xml:space="preserve">    *   None</w:t>
        <w:br/>
        <w:t>*   **Clarifications &amp; Key Assumptions**</w:t>
        <w:br/>
        <w:t xml:space="preserve">    *   None</w:t>
        <w:br/>
        <w:br/>
        <w:t>### [17:38 - 17:46] ICAM Presentation</w:t>
        <w:br/>
        <w:t>*   **Client Requirements**</w:t>
        <w:br/>
        <w:t xml:space="preserve">    *   The team will bincangkan with team with batatan to tunjukkan macam mana record itu nak keluar.</w:t>
        <w:br/>
        <w:t>*   **To-Do List / Action Items**</w:t>
        <w:br/>
        <w:t xml:space="preserve">    *   None</w:t>
        <w:br/>
        <w:t>*   **Clarifications &amp; Key Assumptions**</w:t>
        <w:br/>
        <w:t xml:space="preserve">    *   They will determine the output from ICAM.</w:t>
        <w:br/>
        <w:br/>
        <w:t>### [17:54 - 18:15] Dashboarding Layers</w:t>
        <w:br/>
        <w:t>*   **Client Requirements**</w:t>
        <w:br/>
        <w:t xml:space="preserve">    *   The dashboard shown right now is on the operation layer.</w:t>
        <w:br/>
        <w:t xml:space="preserve">    *   The enforcement team does not need to see operations.</w:t>
        <w:br/>
        <w:t>*   **To-Do List / Action Items**</w:t>
        <w:br/>
        <w:t xml:space="preserve">    *   None</w:t>
        <w:br/>
        <w:t>*   **Clarifications &amp; Key Assumptions**</w:t>
        <w:br/>
        <w:t xml:space="preserve">    *   Speaker F is saying what is on the screen is too high level and does not provide specific details on risk.</w:t>
        <w:br/>
        <w:br/>
        <w:t>### [18:15 - 18:22] The Specifics</w:t>
        <w:br/>
        <w:t>*   **Client Requirements**</w:t>
        <w:br/>
        <w:t xml:space="preserve">    *   The risk that needs to be known must be shown.</w:t>
        <w:br/>
        <w:t>*   **To-Do List / Action Items**</w:t>
        <w:br/>
        <w:t xml:space="preserve">    *   None</w:t>
        <w:br/>
        <w:t>*   **Clarifications &amp; Key Assumptions**</w:t>
        <w:br/>
        <w:t xml:space="preserve">    *   Speaker F needs to be able to see what is risky.</w:t>
        <w:br/>
        <w:br/>
        <w:t>### [18:22 - 18:29] Two Contents</w:t>
        <w:br/>
        <w:t>*   **Client Requirements**</w:t>
        <w:br/>
        <w:t xml:space="preserve">    *   Confirm the other content for Sport ni sama dengan punya content ya?</w:t>
        <w:br/>
        <w:t>*   **To-Do List / Action Items**</w:t>
        <w:br/>
        <w:t xml:space="preserve">    *   None</w:t>
        <w:br/>
        <w:t>*   **Clarifications &amp; Key Assumptions**</w:t>
        <w:br/>
        <w:t xml:space="preserve">    *   Speaker is asking if the Sport content is equal to a content.</w:t>
        <w:br/>
        <w:br/>
        <w:t>### [18:29 - 18:31] Not the Same</w:t>
        <w:br/>
        <w:t>*   **Client Requirements**</w:t>
        <w:br/>
        <w:t xml:space="preserve">    *   They are not the same.</w:t>
        <w:br/>
        <w:t>*   **To-Do List / Action Items**</w:t>
        <w:br/>
        <w:t xml:space="preserve">    *   None</w:t>
        <w:br/>
        <w:t>*   **Clarifications &amp; Key Assumptions**</w:t>
        <w:br/>
        <w:t xml:space="preserve">    *   Sport Content not the same as the other one.</w:t>
        <w:br/>
        <w:br/>
        <w:t>### [18:31 - 18:34] Not Near</w:t>
        <w:br/>
        <w:t>*   **Client Requirements**</w:t>
        <w:br/>
        <w:t xml:space="preserve">    *   The sport dashboard is not what they need.</w:t>
        <w:br/>
        <w:t>*   **To-Do List / Action Items**</w:t>
        <w:br/>
        <w:t xml:space="preserve">    *   None</w:t>
        <w:br/>
        <w:t>*   **Clarifications &amp; Key Assumptions**</w:t>
        <w:br/>
        <w:t xml:space="preserve">    *   None</w:t>
        <w:br/>
        <w:br/>
        <w:t>### [18:34 - 18:44] IBC</w:t>
        <w:br/>
        <w:t>*   **Client Requirements**</w:t>
        <w:br/>
        <w:t xml:space="preserve">    *   IBC is more focused on High Risk</w:t>
        <w:br/>
        <w:t>*   **To-Do List / Action Items**</w:t>
        <w:br/>
        <w:t xml:space="preserve">    *   None</w:t>
        <w:br/>
        <w:t>*   **Clarifications &amp; Key Assumptions**</w:t>
        <w:br/>
        <w:t xml:space="preserve">    *   Speaker G points out that the dashboard, like IBC should be high risk focused.</w:t>
        <w:br/>
        <w:br/>
        <w:t>### [18:47 - 18:56] Operation Access</w:t>
        <w:br/>
        <w:t>*   **Client Requirements**</w:t>
        <w:br/>
        <w:t xml:space="preserve">    *   Can the IBC user not see the elements?</w:t>
        <w:br/>
        <w:t>*   **To-Do List / Action Items**</w:t>
        <w:br/>
        <w:t xml:space="preserve">    *   None</w:t>
        <w:br/>
        <w:t>*   **Clarifications &amp; Key Assumptions**</w:t>
        <w:br/>
        <w:t xml:space="preserve">    *   Can the operator avoid having access to the items?</w:t>
        <w:br/>
        <w:br/>
        <w:t>### [18:56 - 19:04] RI Access</w:t>
        <w:br/>
        <w:t>*   **Client Requirements**</w:t>
        <w:br/>
        <w:t xml:space="preserve">    *   Can a user go to the RI to see the lists?</w:t>
        <w:br/>
        <w:t>*   **To-Do List / Action Items**</w:t>
        <w:br/>
        <w:t xml:space="preserve">    *   None</w:t>
        <w:br/>
        <w:t>*   **Clarifications &amp; Key Assumptions**</w:t>
        <w:br/>
        <w:t xml:space="preserve">    *   If the user wanted to see the lists, would they be required to access RI or the user access?</w:t>
        <w:br/>
        <w:br/>
        <w:t>### [19:09 - 19:13] Two Item Accesses</w:t>
        <w:br/>
        <w:t>*   **Client Requirements**</w:t>
        <w:br/>
        <w:t xml:space="preserve">    *   You need to access both bends.</w:t>
        <w:br/>
        <w:t>*   **To-Do List / Action Items**</w:t>
        <w:br/>
        <w:t xml:space="preserve">    *   None</w:t>
        <w:br/>
        <w:t>*   **Clarifications &amp; Key Assumptions**</w:t>
        <w:br/>
        <w:t xml:space="preserve">    *   Speaker G is saying to view all of the risk list, you will need to see both views.</w:t>
        <w:br/>
        <w:br/>
        <w:t>### [19:14 - 19:27] New Dashboard</w:t>
        <w:br/>
        <w:t>*   **Client Requirements**</w:t>
        <w:br/>
        <w:t xml:space="preserve">    *   Instead of looking at the sector, the user wants to know more on the high risk.</w:t>
        <w:br/>
        <w:t>*   **To-Do List / Action Items**</w:t>
        <w:br/>
        <w:t xml:space="preserve">    *   None</w:t>
        <w:br/>
        <w:t>*   **Clarifications &amp; Key Assumptions**</w:t>
        <w:br/>
        <w:t xml:space="preserve">    *   Speaker G wants a breakdown of the data instead of the current sectors that are being used.</w:t>
        <w:br/>
        <w:br/>
        <w:t>### [19:27 - 19:36] High Risk Breakdown</w:t>
        <w:br/>
        <w:t>*   **Client Requirements**</w:t>
        <w:br/>
        <w:t xml:space="preserve">    *   High risk needs a breakdown in how many.</w:t>
        <w:br/>
        <w:t>*   **To-Do List / Action Items**</w:t>
        <w:br/>
        <w:t xml:space="preserve">    *   None</w:t>
        <w:br/>
        <w:t>*   **Clarifications &amp; Key Assumptions**</w:t>
        <w:br/>
        <w:t xml:space="preserve">    *   Speaker G feels the 10 list should broken down.</w:t>
        <w:br/>
        <w:br/>
        <w:t>### [19:36 - 19:40] Additional Defines</w:t>
        <w:br/>
        <w:t>*   **Client Requirements**</w:t>
        <w:br/>
        <w:t xml:space="preserve">    *   Define the details on High risk and which category the traveler falls into.</w:t>
        <w:br/>
        <w:t>*   **To-Do List / Action Items**</w:t>
        <w:br/>
        <w:t xml:space="preserve">    *   Need to add additional breakdown on what categories those are that would be helpful.</w:t>
        <w:br/>
        <w:t>*   **Clarifications &amp; Key Assumptions**</w:t>
        <w:br/>
        <w:t xml:space="preserve">    *   None</w:t>
        <w:br/>
        <w:br/>
        <w:t>### [19:40 - 19:57] On Hold</w:t>
        <w:br/>
        <w:t>*   **Client Requirements**</w:t>
        <w:br/>
        <w:t xml:space="preserve">    *   Put on hold the green.</w:t>
        <w:br/>
        <w:t>*   **To-Do List / Action Items**</w:t>
        <w:br/>
        <w:t xml:space="preserve">    *   Remove green or ok elements.</w:t>
        <w:br/>
        <w:t xml:space="preserve">    *   Show Red and Yellow and why they are being allowed to enter</w:t>
        <w:br/>
        <w:t>*   **Clarifications &amp; Key Assumptions**</w:t>
        <w:br/>
        <w:t xml:space="preserve">    *   Speaker F feels the green is not necessary at this stage.</w:t>
        <w:br/>
        <w:br/>
        <w:t>### [19:57 - 20:02] Stilts</w:t>
        <w:br/>
        <w:t>*   **Client Requirements**</w:t>
        <w:br/>
        <w:t xml:space="preserve">    *   Are there drill down?</w:t>
        <w:br/>
        <w:t>*   **To-Do List / Action Items**</w:t>
        <w:br/>
        <w:t xml:space="preserve">    *   None</w:t>
        <w:br/>
        <w:t>*   **Clarifications &amp; Key Assumptions**</w:t>
        <w:br/>
        <w:t xml:space="preserve">    *   Currently this just has numbers, can you drill down?</w:t>
        <w:br/>
        <w:br/>
        <w:t>### [20:02 - 20:08] Detail Profile</w:t>
        <w:br/>
        <w:t>*   **Client Requirements**</w:t>
        <w:br/>
        <w:t xml:space="preserve">    *   You can drill down to the individual and to the counter detail.</w:t>
        <w:br/>
        <w:t>*   **To-Do List / Action Items**</w:t>
        <w:br/>
        <w:t xml:space="preserve">    *   None</w:t>
        <w:br/>
        <w:t>*   **Clarifications &amp; Key Assumptions**</w:t>
        <w:br/>
        <w:t xml:space="preserve">    *   Yes there is drill down.</w:t>
        <w:br/>
        <w:br/>
        <w:t>### [20:08 - 20:10] Correct Details</w:t>
        <w:br/>
        <w:t>*   **Client Requirements**</w:t>
        <w:br/>
        <w:t xml:space="preserve">    *   Ada. Sebab kalau ikut kat sini kita ada profile detail of IRIS individual. So kita boleh drill down sampai individu jelah.</w:t>
        <w:br/>
        <w:t>*   **To-Do List / Action Items**</w:t>
        <w:br/>
        <w:t xml:space="preserve">    *   None</w:t>
        <w:br/>
        <w:t>*   **Clarifications &amp; Key Assumptions**</w:t>
        <w:br/>
        <w:t xml:space="preserve">    *   Yes, details are correct.</w:t>
        <w:br/>
        <w:br/>
        <w:t>### [20:12 - 20:17] There is Detail</w:t>
        <w:br/>
        <w:t>*   **Client Requirements**</w:t>
        <w:br/>
        <w:t xml:space="preserve">    *   We are tracking counter location and officer info.</w:t>
        <w:br/>
        <w:t>*   **To-Do List / Action Items**</w:t>
        <w:br/>
        <w:t xml:space="preserve">    *   None</w:t>
        <w:br/>
        <w:t>*   **Clarifications &amp; Key Assumptions**</w:t>
        <w:br/>
        <w:t xml:space="preserve">    *   Yes there is great detail.</w:t>
        <w:br/>
        <w:br/>
        <w:t>### [20:19 - 20:22] Correct</w:t>
        <w:br/>
        <w:t>*   **Client Requirements**</w:t>
        <w:br/>
        <w:t xml:space="preserve">    *   Correct</w:t>
        <w:br/>
        <w:t>*   **To-Do List / Action Items**</w:t>
        <w:br/>
        <w:t xml:space="preserve">    *   None</w:t>
        <w:br/>
        <w:t>*   **Clarifications &amp; Key Assumptions**</w:t>
        <w:br/>
        <w:t xml:space="preserve">    *   None</w:t>
        <w:br/>
        <w:br/>
        <w:t>### [20:22 - 20:26] Not Currently</w:t>
        <w:br/>
        <w:t>*   **Client Requirements**</w:t>
        <w:br/>
        <w:t xml:space="preserve">    *   This isn't in right now but will be.</w:t>
        <w:br/>
        <w:t>*   **To-Do List / Action Items**</w:t>
        <w:br/>
        <w:t xml:space="preserve">    *   None</w:t>
        <w:br/>
        <w:t>*   **Clarifications &amp; Key Assumptions**</w:t>
        <w:br/>
        <w:t xml:space="preserve">    *   Some items not yet installed but are planned.</w:t>
        <w:br/>
        <w:br/>
        <w:t>### [20:26 - 20:32] 1.0</w:t>
        <w:br/>
        <w:t>*   **Client Requirements**</w:t>
        <w:br/>
        <w:t xml:space="preserve">    *   Mazlin is presenting basically what we did in 1.0.</w:t>
        <w:br/>
        <w:t>*   **To-Do List / Action Items**</w:t>
        <w:br/>
        <w:t xml:space="preserve">    *   None</w:t>
        <w:br/>
        <w:t>*   **Clarifications &amp; Key Assumptions**</w:t>
        <w:br/>
        <w:t xml:space="preserve">    *   All the information is from the prior implementation.</w:t>
        <w:br/>
        <w:br/>
        <w:t>### [20:32 - 20:37] New Understanding</w:t>
        <w:br/>
        <w:t>*   **Client Requirements**</w:t>
        <w:br/>
        <w:t xml:space="preserve">    *   We are thinking of this a new way and it will be a bit different.</w:t>
        <w:br/>
        <w:t>*   **To-Do List / Action Items**</w:t>
        <w:br/>
        <w:t xml:space="preserve">    *   None</w:t>
        <w:br/>
        <w:t>*   **Clarifications &amp; Key Assumptions**</w:t>
        <w:br/>
        <w:t xml:space="preserve">    *   There will be changes to what they built previously.</w:t>
        <w:br/>
        <w:br/>
        <w:t>### [20:37 - 20:58] Refinement and Brainstorm</w:t>
        <w:br/>
        <w:t>*   **Client Requirements**</w:t>
        <w:br/>
        <w:t xml:space="preserve">    *   Needs to brainstorm to figure out how to get to the best solution, there are access level restrictions and limitations that should be reviewed.</w:t>
        <w:br/>
        <w:t>*   **To-Do List / Action Items**</w:t>
        <w:br/>
        <w:t xml:space="preserve">    *   None</w:t>
        <w:br/>
        <w:t>*   **Clarifications &amp; Key Assumptions**</w:t>
        <w:br/>
        <w:t xml:space="preserve">    *   There will be a new access plan.</w:t>
        <w:br/>
        <w:br/>
        <w:t>### [24:02 - 24:15] Report Breakdown</w:t>
        <w:br/>
        <w:t>*   **Client Requirements**</w:t>
        <w:br/>
        <w:t xml:space="preserve">    *   The previous 1-9 reports were simply divided by border.</w:t>
        <w:br/>
        <w:t>*   **To-Do List / Action Items**</w:t>
        <w:br/>
        <w:t xml:space="preserve">    *   None</w:t>
        <w:br/>
        <w:t>*   **Clarifications &amp; Key Assumptions**</w:t>
        <w:br/>
        <w:t xml:space="preserve">    *   Previous reports were divided based on what part of the border.</w:t>
        <w:br/>
        <w:br/>
        <w:t>### [24:16 - 24:18] Visa</w:t>
        <w:br/>
        <w:t>*   **Client Requirements**</w:t>
        <w:br/>
        <w:t xml:space="preserve">    *   This dashboard is for Visa data.</w:t>
        <w:br/>
        <w:t>*   **To-Do List / Action Items**</w:t>
        <w:br/>
        <w:t xml:space="preserve">    *   None</w:t>
        <w:br/>
        <w:t>*   **Clarifications &amp; Key Assumptions**</w:t>
        <w:br/>
        <w:t xml:space="preserve">    *   None</w:t>
        <w:br/>
        <w:br/>
        <w:t>### [24:19 - 24:20] Visa Type</w:t>
        <w:br/>
        <w:t>*   **Client Requirements**</w:t>
        <w:br/>
        <w:t xml:space="preserve">    *   Visa type</w:t>
        <w:br/>
        <w:t>*   **To-Do List / Action Items**</w:t>
        <w:br/>
        <w:t xml:space="preserve">    *   None</w:t>
        <w:br/>
        <w:t>*   **Clarifications &amp; Key Assumptions**</w:t>
        <w:br/>
        <w:t xml:space="preserve">    *   None</w:t>
        <w:br/>
        <w:br/>
        <w:t>### [24:24 - 24:35] Perspective</w:t>
        <w:br/>
        <w:t>*   **Client Requirements**</w:t>
        <w:br/>
        <w:t xml:space="preserve">    *   The report should take a perspective from modern control.</w:t>
        <w:br/>
        <w:t>*   **To-Do List / Action Items**</w:t>
        <w:br/>
        <w:t xml:space="preserve">    *   None</w:t>
        <w:br/>
        <w:t>*   **Clarifications &amp; Key Assumptions**</w:t>
        <w:br/>
        <w:t xml:space="preserve">    *   None</w:t>
        <w:br/>
        <w:br/>
        <w:t>### [24:35 - 24:44] Drill Down Permissions</w:t>
        <w:br/>
        <w:t>*   **Client Requirements**</w:t>
        <w:br/>
        <w:t xml:space="preserve">    *   Determine who can see and drill down to specific information.</w:t>
        <w:br/>
        <w:t>*   **To-Do List / Action Items**</w:t>
        <w:br/>
        <w:t xml:space="preserve">    *   None</w:t>
        <w:br/>
        <w:t>*   **Clarifications &amp; Key Assumptions**</w:t>
        <w:br/>
        <w:t xml:space="preserve">    *   None</w:t>
        <w:br/>
        <w:br/>
        <w:t>### [24:44 - 25:00] Perspective</w:t>
        <w:br/>
        <w:t>*   **Client Requirements**</w:t>
        <w:br/>
        <w:t xml:space="preserve">    *   Intelligent model control enforcement should focus on why high risk is occurring and who is doing it.</w:t>
        <w:br/>
        <w:t>*   **To-Do List / Action Items**</w:t>
        <w:br/>
        <w:t xml:space="preserve">    *   None</w:t>
        <w:br/>
        <w:t>*   **Clarifications &amp; Key Assumptions**</w:t>
        <w:br/>
        <w:t xml:space="preserve">    *   None</w:t>
        <w:br/>
        <w:br/>
        <w:t>### [25:00 - 25:04] Integrity</w:t>
        <w:br/>
        <w:t>*   **Client Requirements**</w:t>
        <w:br/>
        <w:t xml:space="preserve">    *   There is a lack of integrity, where integrity requires help.</w:t>
        <w:br/>
        <w:t>*   **To-Do List / Action Items**</w:t>
        <w:br/>
        <w:t xml:space="preserve">    *   None</w:t>
        <w:br/>
        <w:t>*   **Clarifications &amp; Key Assumptions**</w:t>
        <w:br/>
        <w:t xml:space="preserve">    *   None</w:t>
        <w:br/>
        <w:br/>
        <w:t>### [25:04 - 25:15] Integrity Capture</w:t>
        <w:br/>
        <w:t>*   **Client Requirements**</w:t>
        <w:br/>
        <w:t xml:space="preserve">    *   Capture integrity perspective.</w:t>
        <w:br/>
        <w:t>*   **To-Do List / Action Items**</w:t>
        <w:br/>
        <w:t xml:space="preserve">    *   None</w:t>
        <w:br/>
        <w:t>*   **Clarifications &amp; Key Assumptions**</w:t>
        <w:br/>
        <w:t xml:space="preserve">    *   They are tracking integrity items.</w:t>
        <w:br/>
        <w:br/>
        <w:t>### [25:15 - 25:29] Perspective Details</w:t>
        <w:br/>
        <w:t>*   **Client Requirements**</w:t>
        <w:br/>
        <w:t xml:space="preserve">    *   Why can they get past integrity checks. what patterns and trends exist on shifts.</w:t>
        <w:br/>
        <w:t>*   **To-Do List / Action Items**</w:t>
        <w:br/>
        <w:t xml:space="preserve">    *   None</w:t>
        <w:br/>
        <w:t>*   **Clarifications &amp; Key Assumptions**</w:t>
        <w:br/>
        <w:t xml:space="preserve">    *   None</w:t>
        <w:br/>
        <w:br/>
        <w:t>### [25:29 - 25:33] Column</w:t>
        <w:br/>
        <w:t>*   **Client Requirements**</w:t>
        <w:br/>
        <w:t xml:space="preserve">    *   Needs to add a column.</w:t>
        <w:br/>
        <w:t>*   **To-Do List / Action Items**</w:t>
        <w:br/>
        <w:t xml:space="preserve">    *   Add column to system.</w:t>
        <w:br/>
        <w:t>*   **Clarifications &amp; Key Assumptions**</w:t>
        <w:br/>
        <w:t xml:space="preserve">    *   Add integrity column to system.</w:t>
        <w:br/>
        <w:br/>
        <w:t>### [25:33 - 25:43] Dashboard Design</w:t>
        <w:br/>
        <w:t>*   **Client Requirements**</w:t>
        <w:br/>
        <w:t xml:space="preserve">    *   The dashboards should be made in such a way to provide support.</w:t>
        <w:br/>
        <w:t>*   **To-Do List / Action Items**</w:t>
        <w:br/>
        <w:t xml:space="preserve">    *   None</w:t>
        <w:br/>
        <w:t>*   **Clarifications &amp; Key Assumptions**</w:t>
        <w:br/>
        <w:t xml:space="preserve">    *   Dashboards need to have support.</w:t>
        <w:br/>
        <w:br/>
        <w:t>### [25:43 - 26:00] General and Individual Needs</w:t>
        <w:br/>
        <w:t>*   **Client Requirements**</w:t>
        <w:br/>
        <w:t xml:space="preserve">    *   Create a general board and individual needs for individual officers.</w:t>
        <w:br/>
        <w:t>*   **To-Do List / Action Items**</w:t>
        <w:br/>
        <w:t xml:space="preserve">    *   None</w:t>
        <w:br/>
        <w:t>*   **Clarifications &amp; Key Assumptions**</w:t>
        <w:br/>
        <w:t xml:space="preserve">    *   None</w:t>
        <w:br/>
        <w:br/>
        <w:t>### [26:00 - 26:01] Additional</w:t>
        <w:br/>
        <w:t>*   **Client Requirements**</w:t>
        <w:br/>
        <w:t xml:space="preserve">    *   Tambat</w:t>
        <w:br/>
        <w:t>*   **To-Do List / Action Items**</w:t>
        <w:br/>
        <w:t xml:space="preserve">    *   None</w:t>
        <w:br/>
        <w:t>*   **Clarifications &amp; Key Assumptions**</w:t>
        <w:br/>
        <w:t xml:space="preserve">    *   None</w:t>
        <w:br/>
        <w:br/>
        <w:t>### [26:01 - 26:03] okay</w:t>
        <w:br/>
        <w:t>*   **Client Requirements**</w:t>
        <w:br/>
        <w:t xml:space="preserve">    *   Okey ada</w:t>
        <w:br/>
        <w:t>*   **To-Do List / Action Items**</w:t>
        <w:br/>
        <w:t xml:space="preserve">    *   None</w:t>
        <w:br/>
        <w:t>*   **Clarifications &amp; Key Assumptions**</w:t>
        <w:br/>
        <w:t xml:space="preserve">    *   None</w:t>
        <w:br/>
        <w:br/>
        <w:t>### [26:03 - 26:05] Oke</w:t>
        <w:br/>
        <w:t>*   **Client Requirements**</w:t>
        <w:br/>
        <w:t xml:space="preserve">    *   Oke</w:t>
        <w:br/>
        <w:t>*   **To-Do List / Action Items**</w:t>
        <w:br/>
        <w:t xml:space="preserve">    *   None</w:t>
        <w:br/>
        <w:t>*   **Clarifications &amp; Key Assumptions**</w:t>
        <w:br/>
        <w:t xml:space="preserve">    *   None</w:t>
        <w:br/>
        <w:br/>
        <w:t>### [26:05 - 26:07] Tuan Nuar Azan</w:t>
        <w:br/>
        <w:t>*   **Client Requirements**</w:t>
        <w:br/>
        <w:t xml:space="preserve">    *   Tuan Nuar Azan Okey</w:t>
        <w:br/>
        <w:t>*   **To-Do List / Action Items**</w:t>
        <w:br/>
        <w:t xml:space="preserve">    *   None</w:t>
        <w:br/>
        <w:t>*   **Clarifications &amp; Key Assumptions**</w:t>
        <w:br/>
        <w:t xml:space="preserve">    *   None</w:t>
        <w:br/>
        <w:br/>
        <w:t>### [26:07 - 26:13] Oke</w:t>
        <w:br/>
        <w:t>*   **Client Requirements**</w:t>
        <w:br/>
        <w:t xml:space="preserve">    *   Ada Tambahan.</w:t>
        <w:br/>
        <w:t>*   **To-Do List / Action Items**</w:t>
        <w:br/>
        <w:t xml:space="preserve">    *   None</w:t>
        <w:br/>
        <w:t>*   **Clarifications &amp; Key Assumptions**</w:t>
        <w:br/>
        <w:t xml:space="preserve">    *   None</w:t>
        <w:br/>
        <w:br/>
        <w:t>### [26:14 - 26:28] First Dashbaord</w:t>
        <w:br/>
        <w:t>*   **Client Requirements**</w:t>
        <w:br/>
        <w:t xml:space="preserve">    *   The first dashboard should review by module high risk who is refused and who is accepted at the border.</w:t>
        <w:br/>
        <w:t>*   **To-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