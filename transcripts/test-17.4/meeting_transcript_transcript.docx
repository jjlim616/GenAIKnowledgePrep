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[00:01 - 00:09] Speaker A: But they can take my answer and you know what, they may take a little piece of it out or something.</w:t>
      </w:r>
    </w:p>
    <w:p>
      <w:r>
        <w:t>[00:09 - 00:13] Speaker A: And they use the term, yes, we want to save time. Well, it's not but</w:t>
      </w:r>
    </w:p>
    <w:p>
      <w:r>
        <w:t>[00:13 - 00:19] Speaker A: I've never heard, I think it's the biggest scandal in broadcast history. What happened to CNI CBS?</w:t>
      </w:r>
    </w:p>
    <w:p>
      <w:r>
        <w:t>[00:19 - 00:24] Speaker A: So you have CBS 60 minutes, that's a news program, it's not an entertainment program.</w:t>
      </w:r>
    </w:p>
    <w:p>
      <w:r>
        <w:t>[00:24 - 00:29] Speaker A: It's under their news, it's the head of their news thing. She gives an answer that was</w:t>
      </w:r>
    </w:p>
    <w:p>
      <w:r>
        <w:t>[00:34 - 00:37] Speaker A: that shows that she's essentially incompetent and they took the answer.</w:t>
      </w:r>
    </w:p>
    <w:p>
      <w:r>
        <w:t>[00:43 - 00:45] Speaker A: Could you imagine them doing that for me?</w:t>
      </w:r>
    </w:p>
    <w:p>
      <w:r>
        <w:t>[00:45 - 00:47] Speaker B: We can show it if you want people to see it.</w:t>
      </w:r>
    </w:p>
    <w:p>
      <w:r>
        <w:t>[00:47 - 00:48] Speaker B: Can we show it?</w:t>
      </w:r>
    </w:p>
    <w:p>
      <w:r>
        <w:t>[00:48 - 00:49] Speaker A: Nope, sure.</w:t>
      </w:r>
    </w:p>
    <w:p>
      <w:r>
        <w:t>[00:49 - 00:52] Speaker B: We get in trouble, we'll get copyright strike.</w:t>
      </w:r>
    </w:p>
    <w:p>
      <w:r>
        <w:t>[00:52 - 00:52] Speaker B: Okay.</w:t>
      </w:r>
    </w:p>
    <w:p>
      <w:r>
        <w:t>[00:53 - 00:54] Speaker B: Listen, anyone can find you.</w:t>
      </w:r>
    </w:p>
    <w:p>
      <w:r>
        <w:t>[00:54 - 01:04] Speaker B: But it's it's drastic. But what was interesting was the other full version was available initially. It was like a preview.</w:t>
      </w:r>
    </w:p>
    <w:p>
      <w:r>
        <w:t>[01:04 - 01:06] Speaker A: They somebody made a big mistake.</w:t>
      </w:r>
    </w:p>
    <w:p>
      <w:r>
        <w:t>[01:06 - 01:09] Speaker B: Somebody put that preview out there and then</w:t>
      </w:r>
    </w:p>
    <w:p>
      <w:r>
        <w:t>[01:09 - 01:10] Speaker A: Some kid put the preview out there.</w:t>
      </w:r>
    </w:p>
    <w:p>
      <w:r>
        <w:t>[01:10 - 01:11] Speaker B: Exactly.</w:t>
      </w:r>
    </w:p>
    <w:p>
      <w:r>
        <w:t>[01:11 - 01:16] Speaker A: And then the bosses did this or that. And then all of a sudden they said, we got a problem.</w:t>
      </w:r>
    </w:p>
    <w:p>
      <w:r>
        <w:t>[01:16 - 01:17] Speaker B: Exactly.</w:t>
      </w:r>
    </w:p>
    <w:p>
      <w:r>
        <w:t>[01:17 - 01:18] Speaker B: Exactly.</w:t>
      </w:r>
    </w:p>
    <w:p>
      <w:r>
        <w:t>[01:18 - 01:20] Speaker A: They got caught by mistake.</w:t>
      </w:r>
    </w:p>
    <w:p>
      <w:r>
        <w:t>[01:20 - 01:22] Speaker B: Well, you know,</w:t>
      </w:r>
    </w:p>
    <w:p>
      <w:r>
        <w:t>[01:22 - 01:27] Speaker A: But why do you think that's a big? To me, and don't forget, this is election interference and fraud.</w:t>
      </w:r>
    </w:p>
    <w:p>
      <w:r>
        <w:t>[01:29 - 01:32] Speaker A: And it's 60 minutes, it's their news division.</w:t>
      </w:r>
    </w:p>
    <w:p>
      <w:r>
        <w:t>[01:33 - 01:37] Speaker A: So they give they give those licenses out, Joe, for free.</w:t>
      </w:r>
    </w:p>
    <w:p>
      <w:r>
        <w:t>[01:38 - 01:40] Speaker A: They should pay a fortune, they're worth a fortune.</w:t>
      </w:r>
    </w:p>
    <w:p>
      <w:r>
        <w:t>[01:41 - 01:45] Speaker A: They give them out for free because they're using the public Airways.</w:t>
      </w:r>
    </w:p>
    <w:p>
      <w:r>
        <w:t>[01:46 - 01:49] Speaker A: With cable you don't have that, cable is different. But you know,</w:t>
      </w:r>
    </w:p>
    <w:p>
      <w:r>
        <w:t>[01:53 - 01:56] Speaker A: It it's just a different deal. But with the networks, they give those licen, they're worth billions of dollars.</w:t>
      </w:r>
    </w:p>
    <w:p>
      <w:r>
        <w:t>[01:59 - 02:02] Speaker A: They give them out free, but you have to be honest and all. That was bad.</w:t>
      </w:r>
    </w:p>
    <w:p>
      <w:r>
        <w:t>[02:02 - 02:15] Speaker A: I think that David Mure and that woman that was aside, I never even heard of her, but they kept interrupting me. It was like, I said, how many people am I debating here? I I got this one and I got you too.</w:t>
      </w:r>
    </w:p>
    <w:p>
      <w:r>
        <w:t>[02:15 - 02:21] Speaker A: But he went after me 11 different times. You know, it's interesting. I always thought he was a nice guy, but he's just like the rest of them, you know?</w:t>
      </w:r>
    </w:p>
    <w:p>
      <w:r>
        <w:t>[02:22 - 02:24] Speaker B: Well, that's his job, unfortunately. And I'm I'm sure what they want.</w:t>
      </w:r>
    </w:p>
    <w:p>
      <w:r>
        <w:t>[02:24 - 02:27] Speaker A: You're right. Well, the problem was they fact checked you and they didn't fact check her.</w:t>
      </w:r>
    </w:p>
    <w:p>
      <w:r>
        <w:t>[02:28 - 02:37] Speaker B: And one of the most egregious examples of that was when she said that there is there are no troops right now deployed in war zones.</w:t>
      </w:r>
    </w:p>
    <w:p>
      <w:r>
        <w:t>[02:37 - 02:38] Speaker A: Yeah.</w:t>
      </w:r>
    </w:p>
    <w:p>
      <w:r>
        <w:t>[02:38 - 02:41] Speaker B: There's a very famous viral video that went online of troops in a war zone.</w:t>
      </w:r>
    </w:p>
    <w:p>
      <w:r>
        <w:t>[02:44 - 02:50] Speaker B: Saying, well, what the fuck are we then? Because there's thousands of them. Dan Crenshaw, the Congressman, uh posted on his Instagram all of the various examples of troops that are deployed, thousands and thousands of troops that are currently deployed.</w:t>
      </w:r>
    </w:p>
    <w:p>
      <w:r>
        <w:t>[02:50 - 02:51] Speaker B: Too many.</w:t>
      </w:r>
    </w:p>
    <w:p>
      <w:r>
        <w:t>[02:51 - 02:52] Speaker A: Stupidly deployed.</w:t>
      </w:r>
    </w:p>
    <w:p>
      <w:r>
        <w:t>[02:52 - 02:58] Speaker B: But the point is, if this is going to be an actual real debate and not a propaganda exercise. If it's going to be a real debate, you have to fact check everybody.</w:t>
      </w:r>
    </w:p>
    <w:p>
      <w:r>
        <w:t>[02:59 - 03:03] Speaker B: Like if someone says maybe she thought there was no which is also a problem. So it's one of two things.</w:t>
      </w:r>
    </w:p>
    <w:p>
      <w:r>
        <w:t>[03:04 - 03:09] Speaker B: It's either it was not true was a lie on purpose, which is terrible, or it was the opposite. It was ignorance, which is also terrible.</w:t>
      </w:r>
    </w:p>
    <w:p>
      <w:r>
        <w:t>[03:10 - 03:14] Speaker A: Well, Joe, when I said crime is soaring, he said, no, no, crime has gone down.</w:t>
      </w:r>
    </w:p>
    <w:p>
      <w:r>
        <w:t>[03:15 - 03:20] Speaker A: I said, where did he hear that one? Crime has gone down. I mean, I'm debating with this guy, but I've had that.</w:t>
      </w:r>
    </w:p>
    <w:p>
      <w:r>
        <w:t>[03:22 - 03:27] Speaker B: Well, there was a mended FBI statistics that came out after that that showed the crime had gone up substantially.</w:t>
      </w:r>
    </w:p>
    <w:p>
      <w:r>
        <w:t>[03:27 - 03:32] Speaker A: And by the way, the statistics were a fraud because when they put out the statistics, they didn't include some of the worst places.</w:t>
      </w:r>
    </w:p>
    <w:p>
      <w:r>
        <w:t>[03:32 - 03:37] Speaker A: They didn't include some of the worst cities, some of the most deadly places. But when the real numbers came out, I turned out to be right, but I haven't got</w:t>
      </w:r>
    </w:p>
    <w:p>
      <w:r>
        <w:t>[03:37 - 03:39] Speaker B: You would you turn out to be right, but then there's another problem, unreported crime is way up.</w:t>
      </w:r>
    </w:p>
    <w:p>
      <w:r>
        <w:t>[03:43 - 03:50] Speaker B: Because people have lost, look, the morale that the police department has in a lot of these cities where they've done this defund the police bullshit. Right.</w:t>
      </w:r>
    </w:p>
    <w:p>
      <w:r>
        <w:t>[03:50 - 03:53] Speaker B: These the morale of these poor cops, it's fucking horrible. It's the dumbest idea of all time.</w:t>
      </w:r>
    </w:p>
    <w:p>
      <w:r>
        <w:t>[03:53 - 03:54] Speaker A: So bad, so bad.</w:t>
      </w:r>
    </w:p>
    <w:p>
      <w:r>
        <w:t>[03:54 - 04:00] Speaker B: But what they've done is they've they they've made these cops feel terrible. The like good cops. I think cops are just like everybody else. Most of them are great.</w:t>
      </w:r>
    </w:p>
    <w:p>
      <w:r>
        <w:t>[04:00 - 04:03] Speaker A: Yeah.</w:t>
      </w:r>
    </w:p>
    <w:p>
      <w:r>
        <w:t>[04:03 - 04:07] Speaker B: It's like everybody else. But if you run into one carpenter and he does a shitty job in your house, you say carpenter's fucking suck, but they don't suck.</w:t>
      </w:r>
    </w:p>
    <w:p>
      <w:r>
        <w:t>[04:07 - 04:07] Speaker A: That's right.</w:t>
      </w:r>
    </w:p>
    <w:p>
      <w:r>
        <w:t>[04:08 - 04:13] Speaker B: Most of them are great and that's the key thing with cops. But the point is like they they did all of these things in this very foolish way.</w:t>
      </w:r>
    </w:p>
    <w:p>
      <w:r>
        <w:t>[04:13 - 04:14] Speaker A: Right.</w:t>
      </w:r>
    </w:p>
    <w:p>
      <w:r>
        <w:t>[04:15 - 04:28] Speaker B: And these cops are suffering the consequences of it. And so subsequently, what happens is a lot of crime is unreported. A lot of crime like you call the cops, they're too busy, they can't even get to you. Oh your house got broken into. Sorry, you know, it doesn't even make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