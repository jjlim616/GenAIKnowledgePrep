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Okay, here is a summary of the technical meeting, structured as requested. Due to the extensive transcription failure after [15:00], that segment is excluded.</w:t>
        <w:br/>
        <w:br/>
        <w:t>**[00:03 - 01:59] Access Control and Data Points for Reporting**</w:t>
        <w:br/>
        <w:br/>
        <w:t>**Client Requirements:**</w:t>
        <w:br/>
        <w:t>- Access log: Only authorized personnel with ID should be able to view the access logs.</w:t>
        <w:br/>
        <w:t>- Computer entry: Clarification is needed on whether computer entry access is the same or different from application access.</w:t>
        <w:br/>
        <w:t>- Passport dispenser: Passport dispenser function has been removed from the system based on PO.</w:t>
        <w:br/>
        <w:t>- Data points required for the system:</w:t>
        <w:br/>
        <w:t xml:space="preserve">  - Location.</w:t>
        <w:br/>
        <w:t xml:space="preserve">  - Status (approved/rejected).</w:t>
        <w:br/>
        <w:t xml:space="preserve">  - Reason for rejection (if applicable).</w:t>
        <w:br/>
        <w:t xml:space="preserve">  - Date.</w:t>
        <w:br/>
        <w:t xml:space="preserve">  - Frequency (daily).</w:t>
        <w:br/>
        <w:br/>
        <w:t>**To-Do List / Action Items:**</w:t>
        <w:br/>
        <w:t>- Communications team to prepare initial communication regarding the system updates.</w:t>
        <w:br/>
        <w:t>- Determine required phrasing/text for system messages.</w:t>
        <w:br/>
        <w:br/>
        <w:t>**Clarifications &amp; Key Assumptions:**</w:t>
        <w:br/>
        <w:t>- The system should direct users to only the specified system, not to others.</w:t>
        <w:br/>
        <w:br/>
        <w:t>**[02:08 - 02:46] Data Input and Module Functionality**</w:t>
        <w:br/>
        <w:br/>
        <w:t>**Client Requirements:**</w:t>
        <w:br/>
        <w:t>- Correction process: If a user makes a mistake, the system should allow for correction. Confirmation process required to avoid unintended corrections.</w:t>
        <w:br/>
        <w:t>- Data entry frequency: Data entry should be performed daily within the module.</w:t>
        <w:br/>
        <w:t>- Data categories: The system should incorporate existing PM/PMD data categories.</w:t>
        <w:br/>
        <w:t>- Report printing functionality: Include functionality to reprint reports and monitor the number of document prints.</w:t>
        <w:br/>
        <w:br/>
        <w:t>**To-Do List / Action Items:**</w:t>
        <w:br/>
        <w:t>- N/A</w:t>
        <w:br/>
        <w:br/>
        <w:t>**Clarifications &amp; Key Assumptions:**</w:t>
        <w:br/>
        <w:t>- The definition of harian (daily) needs clarification in the context of the module.</w:t>
        <w:br/>
        <w:br/>
        <w:t>**[03:07 - 04:52] Print Monitoring and Defect Tracking**</w:t>
        <w:br/>
        <w:br/>
        <w:t>**Client Requirements:**</w:t>
        <w:br/>
        <w:t>- Print monitoring: Monitor the number of document prints, reasons for reprinting, and types of errors that occur.</w:t>
        <w:br/>
        <w:t>- Defect types: Track defects related to printer malfunctions, staff errors, and supplier-related issues.</w:t>
        <w:br/>
        <w:t>- Defect monitoring: Monitor the types of defects to identify trends.</w:t>
        <w:br/>
        <w:t>- Supplier defects: If defects are supplier-related, track the cause of the quality issues.</w:t>
        <w:br/>
        <w:t>- Corrective actions: The system should provide means to initiate corrective actions based on defect data.</w:t>
        <w:br/>
        <w:t>- Data for reprinting: The system should capture the same data for reprints as for initial prints, including the reason for reprinting.</w:t>
        <w:br/>
        <w:br/>
        <w:t>**To-Do List / Action Items:**</w:t>
        <w:br/>
        <w:t>- N/A</w:t>
        <w:br/>
        <w:br/>
        <w:t>**Clarifications &amp; Key Assumptions:**</w:t>
        <w:br/>
        <w:t>- The types of printing errors will be classified into categories (machine, staff, supplier).</w:t>
        <w:br/>
        <w:br/>
        <w:t>**[05:28 - 06:50] Follow-up Actions and Production Statistics**</w:t>
        <w:br/>
        <w:br/>
        <w:t>**Client Requirements:**</w:t>
        <w:br/>
        <w:t>- Follow-up actions: The system should support follow-up actions related to data entries (potentially requiring another feature to track open items.)</w:t>
        <w:br/>
        <w:t>- Production statistics: Track the number of documents produced.</w:t>
        <w:br/>
        <w:t>- Stock comparison: Compare the number of documents produced to the current stock levels.</w:t>
        <w:br/>
        <w:t>- Prediction/Forecasting: The system should support forecasting to predict future needs, considering factors such as school holidays.</w:t>
        <w:br/>
        <w:t xml:space="preserve">  - This is needed to ensure sufficient stock levels are prepared.</w:t>
        <w:br/>
        <w:br/>
        <w:t>**To-Do List / Action Items:**</w:t>
        <w:br/>
        <w:t>- N/A</w:t>
        <w:br/>
        <w:br/>
        <w:t>**Clarifications &amp; Key Assumptions:**</w:t>
        <w:br/>
        <w:t>- The purpose of production statistics is to predict/forecast future requirements to manage stock effectively.</w:t>
        <w:br/>
        <w:br/>
        <w:t>**[07:32 - 08:53] Prediction and Forecasting: Applications vs. Production**</w:t>
        <w:br/>
        <w:br/>
        <w:t>**Client Requirements:**</w:t>
        <w:br/>
        <w:t>- Prediction: Perform trend analysis for applications and production using similar methods.</w:t>
        <w:br/>
        <w:t>- Stock forecasting: Use prediction to determine stock requirements for contract renewals.</w:t>
        <w:br/>
        <w:t>- Stock Comparison: Compare current stock levels with application data.</w:t>
        <w:br/>
        <w:br/>
        <w:t>**To-Do List / Action Items:**</w:t>
        <w:br/>
        <w:t>- N/A</w:t>
        <w:br/>
        <w:br/>
        <w:t>**Clarifications &amp; Key Assumptions:**</w:t>
        <w:br/>
        <w:t>- Agreement that trend forecasting would be done for both applications and production.</w:t>
        <w:br/>
        <w:br/>
        <w:t>**[09:00 - 10:56] Prediction Criteria and Defective Print Statistics**</w:t>
        <w:br/>
        <w:br/>
        <w:t>**Client Requirements:**</w:t>
        <w:br/>
        <w:t>- Prediction criteria: Include cancelled applications in prediction calculations.</w:t>
        <w:br/>
        <w:t>- Reporting Frequency: Daily and monthly reports required.</w:t>
        <w:br/>
        <w:t>- Rename Functionality: Ability to rename prediction titles for ease of use.</w:t>
        <w:br/>
        <w:t>- Defective Print Statistics: Collect statistics on unusable printed materials for vendor discussions and replacement requests.</w:t>
        <w:br/>
        <w:t xml:space="preserve">  - Distinguish defects caused by humans vs. vendor vs. machine.</w:t>
        <w:br/>
        <w:t>- Vendor Replacement: Vendor is responsible for replacement due to vendor/machine defects.</w:t>
        <w:br/>
        <w:br/>
        <w:t>**To-Do List / Action Items:**</w:t>
        <w:br/>
        <w:t>- Include cancelled applications in predictions.</w:t>
        <w:br/>
        <w:br/>
        <w:t>**Clarifications &amp; Key Assumptions:**</w:t>
        <w:br/>
        <w:t>- Vendor replacement depends on the *cause* of the defect.</w:t>
        <w:br/>
        <w:br/>
        <w:t>**[10:57 - 12:26] Distinguishing Defect Types and Recording Mechanisms**</w:t>
        <w:br/>
        <w:br/>
        <w:t>**Client Requirements:**</w:t>
        <w:br/>
        <w:t>- Defect Statistics: Track statistics for materials defective *before* and *after* printing.</w:t>
        <w:br/>
        <w:t>- Defect Registration: System should allow registration of defects found before printing (e.g., upon opening a new box of materials.)</w:t>
        <w:br/>
        <w:t>- Filtering: Add a filter to differentiate between defects found *before* and *after* printing.</w:t>
        <w:br/>
        <w:t>- Defect Types: Two types of defects to be recorded.</w:t>
        <w:br/>
        <w:t xml:space="preserve">    - Defects detected before printing.</w:t>
        <w:br/>
        <w:t xml:space="preserve">    - Defects detected after printing.</w:t>
        <w:br/>
        <w:t>- Two-Step Process: Include registration in the system, and create filter to differentiate.</w:t>
        <w:br/>
        <w:br/>
        <w:t>**To-Do List / Action Items:**</w:t>
        <w:br/>
        <w:t>- Need to add "reason for defect" attribute/field to the existing process for tracking.</w:t>
        <w:br/>
        <w:br/>
        <w:t>**Clarifications &amp; Key Assumptions:**</w:t>
        <w:br/>
        <w:t>- Two different categories of defects that must be registered in the system (before/after printing).</w:t>
        <w:br/>
        <w:br/>
        <w:t>**[12:27 - 13:15] Attribute Naming and Defect Categorization**</w:t>
        <w:br/>
        <w:br/>
        <w:t>**Client Requirements:**</w:t>
        <w:br/>
        <w:t>- Attribute Naming: The attribute for specifying when a defect was discovered (before/after printing) needs a clear title.</w:t>
        <w:br/>
        <w:t>- Defect Type: Different types of kerosakan (damage/defect) to be tracked, including human error, machine error, etc.</w:t>
        <w:br/>
        <w:br/>
        <w:t>**To-Do List / Action Items:**</w:t>
        <w:br/>
        <w:t>- Determine the specific name of attribute for before/after printing damage, taking user understandability into account.</w:t>
        <w:br/>
        <w:t>- Clarify types of kerosakan to include human vs. machine vs. supplier-caused damage.</w:t>
        <w:br/>
        <w:br/>
        <w:t>**Clarifications &amp; Key Assumptions:**</w:t>
        <w:br/>
        <w:t>- Need to determine the correct name for attribute option related to when damage occurred.</w:t>
        <w:br/>
        <w:br/>
        <w:t>**[22:32 - 24:25] Appointment Statistics and Congestion Monitoring**</w:t>
        <w:br/>
        <w:br/>
        <w:t>**Client Requirements:**</w:t>
        <w:br/>
        <w:t>- Appointment Monitoring: Monitor appointment statistics.</w:t>
        <w:br/>
        <w:t>- Congestion Monitoring: Monitor congestion levels at branches and counters.</w:t>
        <w:br/>
        <w:t>- Traffic Monitoring: Monitor traffic/attendance at public counters.</w:t>
        <w:br/>
        <w:t>- Dashboard Display: Display congestion information on a dashboard visible to both staff and the public.</w:t>
        <w:br/>
        <w:t>- Threshold Indicators: Define thresholds for congestion levels that trigger alerts.</w:t>
        <w:br/>
        <w:br/>
        <w:t>**To-Do List / Action Items:**</w:t>
        <w:br/>
        <w:t>- Follow up on timeline for adding the requested rekota (record/data).</w:t>
        <w:br/>
        <w:br/>
        <w:t>**Clarifications &amp; Key Assumptions:**</w:t>
        <w:br/>
        <w:t>- The dashboard will inform users about congestion to encourage use of other branches.</w:t>
        <w:br/>
        <w:t>- "KP" or "Pengarah" (Director) will utilize congestion data to make decisions.</w:t>
        <w:br/>
        <w:br/>
        <w:t>**[24:40 - 26:14] Attribute Reporting and Name Selection**</w:t>
        <w:br/>
        <w:br/>
        <w:t>**Client Requirements:**</w:t>
        <w:br/>
        <w:t>- Report Attributes: Capture essential details such as date, time, location.</w:t>
        <w:br/>
        <w:t>- Report Selection: Detailed list of attributes is located in the "lower" section and should be used instead of the "upper" one.</w:t>
        <w:br/>
        <w:t>- Report Name: Name for the report should be easily understandable.</w:t>
        <w:br/>
        <w:br/>
        <w:t>**To-Do List / Action Items:**</w:t>
        <w:br/>
        <w:t>- Remove the upper report due to the redundancy and less detailed information.</w:t>
        <w:br/>
        <w:br/>
        <w:t>**Clarifications &amp; Key Assumptions:**</w:t>
        <w:br/>
        <w:t>- N/A</w:t>
        <w:br/>
        <w:br/>
        <w:t>**[26:15 - 27:27] Analysis and Process, Prediction and Filters**</w:t>
        <w:br/>
        <w:br/>
        <w:t>**Client Requirements:**</w:t>
        <w:br/>
        <w:t>- Analysis: Report analysis and Process should include permohonan (application) and then Penjaja (vendor).</w:t>
        <w:br/>
        <w:t>- Prediction: Add data on total applications to enable prediction.</w:t>
        <w:br/>
        <w:t>- Time Filters: Add a time filter for selecting data.</w:t>
        <w:br/>
        <w:t>- Filter Options: Ability to filter by year, month, and week.</w:t>
        <w:br/>
        <w:br/>
        <w:t>**To-Do List / Action Items:**</w:t>
        <w:br/>
        <w:t>- Add total applications data.</w:t>
        <w:br/>
        <w:br/>
        <w:t>**Clarifications &amp; Key Assumptions:**</w:t>
        <w:br/>
        <w:t>- N/A</w:t>
        <w:br/>
        <w:br/>
        <w:t>**[27:40 - 28:22] Monthly Statistics**</w:t>
        <w:br/>
        <w:br/>
        <w:t>**Client Requirements:**</w:t>
        <w:br/>
        <w:t>- Statistics reports: Needs to show completed/processed applications.</w:t>
        <w:br/>
        <w:t>- Statistics reports: Needs to be separated by month for analysis.</w:t>
        <w:br/>
        <w:t>- Statistics reports: After 10th of the month, it should have data collected.</w:t>
        <w:br/>
        <w:br/>
        <w:t>**To-Do List / Action Items:**</w:t>
        <w:br/>
        <w:t>- N/A</w:t>
        <w:br/>
        <w:br/>
        <w:t>**Clarifications &amp; Key Assumptions:**</w:t>
        <w:br/>
        <w:t>- N/A</w:t>
        <w:br/>
        <w:br/>
        <w:t>**[28:23 - 30:42] Loss Statistics**</w:t>
        <w:br/>
        <w:br/>
        <w:t>**Client Requirements:**</w:t>
        <w:br/>
        <w:t>- Loss Report: Report for lost document.</w:t>
        <w:br/>
        <w:t>- Data source: Currently using data from PDRM(Police), will use internal report in the future.</w:t>
        <w:br/>
        <w:t>- Coordination: The PDRM (Police) already agreed to remove the need for police report in the future.</w:t>
        <w:br/>
        <w:t>- Lost Record: The lost record currently is captured in the STTI.</w:t>
        <w:br/>
        <w:br/>
        <w:t>**To-Do List / Action Items:**</w:t>
        <w:br/>
        <w:t>- Change data source to internal instead of PDRM.</w:t>
        <w:br/>
        <w:br/>
        <w:t>**Clarifications &amp; Key Assumptions:**</w:t>
        <w:br/>
        <w:t>- The Loss statistic is currently based on STTI police report and will be handled internally.</w:t>
        <w:br/>
        <w:br/>
        <w:t>**[31:05 - 32:52] Loss Types**</w:t>
        <w:br/>
        <w:br/>
        <w:t>**Client Requirements:**</w:t>
        <w:br/>
        <w:t>- The loss is for inside storage.</w:t>
        <w:br/>
        <w:t>- Collect statistics for document loss for analysis</w:t>
        <w:br/>
        <w:br/>
        <w:t>**To-Do List / Action Items:**</w:t>
        <w:br/>
        <w:t>- Capture loss statistics for analysis and prediction.</w:t>
        <w:br/>
        <w:br/>
        <w:t>**Clarifications &amp; Key Assumptions:**</w:t>
        <w:br/>
        <w:t>- N/A</w:t>
        <w:br/>
        <w:br/>
        <w:t>**[32:57 - 34:50] Loss Cause Analysis**</w:t>
        <w:br/>
        <w:br/>
        <w:t>**Client Requirements:**</w:t>
        <w:br/>
        <w:t>- Cause of Loss Statistics: Add a report that captures and analyse loss statistics.</w:t>
        <w:br/>
        <w:t>- Loss Prediction: To predict increase cases.</w:t>
        <w:br/>
        <w:br/>
        <w:t>**To-Do List / Action Items:**</w:t>
        <w:br/>
        <w:t>- Analyse all losses to determine reasons.</w:t>
        <w:br/>
        <w:br/>
        <w:t>**Clarifications &amp; Key Assumptions:**</w:t>
        <w:br/>
        <w:t>- Data collection reason is to predict the trend and the future losses.</w:t>
        <w:br/>
        <w:br/>
        <w:t>**[35:16 - 37:27] Loss Reporting Frequency**</w:t>
        <w:br/>
        <w:br/>
        <w:t>**Client Requirements:**</w:t>
        <w:br/>
        <w:t>- Internal and External Losses: Add report that include all internal and external data losses.</w:t>
        <w:br/>
        <w:t>- Reporting Frequency: Statistics should report number of lost document each time of incident.</w:t>
        <w:br/>
        <w:t>- Sedap filter option.</w:t>
        <w:br/>
        <w:br/>
        <w:t>**To-Do List / Action Items:**</w:t>
        <w:br/>
        <w:t>- N/A</w:t>
        <w:br/>
        <w:br/>
        <w:t>**Clarifications &amp; Key Assumptions:**</w:t>
        <w:br/>
        <w:t>- Need to capture all external and internal losses for the future statistical purposes.</w:t>
        <w:br/>
        <w:br/>
        <w:t>**[37:31 - 39:31] Filtering Options and Functionality**</w:t>
        <w:br/>
        <w:br/>
        <w:t>**Client Requirements:**</w:t>
        <w:br/>
        <w:t>- Data must have filter for the report.</w:t>
        <w:br/>
        <w:t>- Data must have a daily and leasan reporting consistency.</w:t>
        <w:br/>
        <w:t>- Data should have month and annual report for consistency and accuracy.</w:t>
        <w:br/>
        <w:br/>
        <w:t>**To-Do List / Action Items:**</w:t>
        <w:br/>
        <w:t>- N/A</w:t>
        <w:br/>
        <w:br/>
        <w:t>**Clarifications &amp; Key Assumptions:**</w:t>
        <w:br/>
        <w:t>- High data consistency must be maintained.</w:t>
        <w:br/>
        <w:br/>
        <w:t>**[39:34 - 40:35] Document Identification Data Collection and Validity**</w:t>
        <w:br/>
        <w:br/>
        <w:t>**Client Requirements:**</w:t>
        <w:br/>
        <w:t>- Data must be collected for all identification.</w:t>
        <w:br/>
        <w:t>- System Identification: Only applies to Passport.</w:t>
        <w:br/>
        <w:br/>
        <w:t>**To-Do List / Action Items:**</w:t>
        <w:br/>
        <w:t>- N/A</w:t>
        <w:br/>
        <w:br/>
        <w:t>**Clarifications &amp; Key Assumptions:**</w:t>
        <w:br/>
        <w:t>- No Other document applied to the STPD and IPTV.</w:t>
        <w:br/>
        <w:br/>
        <w:t>**[40:36 - 41:46] Data and Functional Reporting - Data Filters**</w:t>
        <w:br/>
        <w:br/>
        <w:t>**Client Requirements:**</w:t>
        <w:br/>
        <w:t>- The reporting objectives and system user are the same.</w:t>
        <w:br/>
        <w:t>- Data should have reporting objectives.</w:t>
        <w:br/>
        <w:br/>
        <w:t>**To-Do List / Action Items:**</w:t>
        <w:br/>
        <w:t>- The data required must have filtering capabilities.</w:t>
        <w:br/>
        <w:br/>
        <w:t>**Clarifications &amp; Key Assumptions:**</w:t>
        <w:br/>
        <w:t>- N/A</w:t>
        <w:br/>
        <w:br/>
        <w:t>**[42:24 - 43:38] Data Report Functionality**</w:t>
        <w:br/>
        <w:br/>
        <w:t>**Client Requirements:**</w:t>
        <w:br/>
        <w:t>- Report should have annual collection.</w:t>
        <w:br/>
        <w:t>- System data should be able to do data collection.</w:t>
        <w:br/>
        <w:br/>
        <w:t>**To-Do List / Action Items:**</w:t>
        <w:br/>
        <w:t>- Data reporting should have function for annual collection.</w:t>
        <w:br/>
        <w:br/>
        <w:t>**Clarifications &amp; Key Assumptions:**</w:t>
        <w:br/>
        <w:t>- The data collection point would be the Serahan.</w:t>
        <w:br/>
        <w:br/>
        <w:t>**[45:02 - 46:11] Case Information and Retrieval**</w:t>
        <w:br/>
        <w:br/>
        <w:t>**Client Requirements:**</w:t>
        <w:br/>
        <w:t>- Statistical Retrieval: There will be data retrieval based on individual cases.</w:t>
        <w:br/>
        <w:t>- Report retrieval: Status report and successful retrieval.</w:t>
        <w:br/>
        <w:t>**To-Do List / Action Items:**</w:t>
        <w:br/>
        <w:t>- N/A</w:t>
        <w:br/>
        <w:br/>
        <w:t>**Clarifications &amp; Key Assumptions:**</w:t>
        <w:br/>
        <w:t>- Data must be able to identify if data is successful or not.</w:t>
        <w:br/>
        <w:br/>
        <w:t>**[46:19 - 47:10] Data Removal and Statistical Retrieval**</w:t>
        <w:br/>
        <w:br/>
        <w:t>**Client Requirements:**</w:t>
        <w:br/>
        <w:t>- Redundant data removal</w:t>
        <w:br/>
        <w:t>- Statistical retrieval capabilities.</w:t>
        <w:br/>
        <w:br/>
        <w:t>**To-Do List / Action Items:**</w:t>
        <w:br/>
        <w:t>- Removal the redundant data to provide high accuracy.</w:t>
        <w:br/>
        <w:br/>
        <w:t>**Clarifications &amp; Key Assumptions:**</w:t>
        <w:br/>
        <w:t>- Retrieval of data will not have a KPI.</w:t>
        <w:br/>
        <w:br/>
        <w:t>**[47:24 - 49:50] Statistical data collection and Agency Data**</w:t>
        <w:br/>
        <w:br/>
        <w:t>**Client Requirements:**</w:t>
        <w:br/>
        <w:t>- Statistical collection is required for data accuracy.</w:t>
        <w:br/>
        <w:t>- Data agency tracking, where source is from what agency.</w:t>
        <w:br/>
        <w:br/>
        <w:t>**To-Do List / Action Items:**</w:t>
        <w:br/>
        <w:t>- Agencies will be added to a drop down list for data selection.</w:t>
        <w:br/>
        <w:br/>
        <w:t>**Clarifications &amp; Key Assumptions:**</w:t>
        <w:br/>
        <w:t>- N/A</w:t>
        <w:br/>
        <w:br/>
        <w:t>**[49:58 - 51:37] System Maintenance and Case Studies**</w:t>
        <w:br/>
        <w:br/>
        <w:t>**Client Requirements:**</w:t>
        <w:br/>
        <w:t>- Future system data capabilities.</w:t>
        <w:br/>
        <w:br/>
        <w:t>**To-Do List / Action Items:**</w:t>
        <w:br/>
        <w:t>- Add the data agency.</w:t>
        <w:br/>
        <w:br/>
        <w:t>**Clarifications &amp; Key Assumptions:**</w:t>
        <w:br/>
        <w:t>- All the data must be inside the selected type of data agencies.</w:t>
        <w:br/>
        <w:br/>
        <w:t>**[51:40 - 53:31] Data Gathering and Analysis and Report Groupings**</w:t>
        <w:br/>
        <w:br/>
        <w:t>**Client Requirements:**</w:t>
        <w:br/>
        <w:t>- Data to be retrieved by different departments.</w:t>
        <w:br/>
        <w:t>- Data types and group categories.</w:t>
        <w:br/>
        <w:br/>
        <w:t>**To-Do List / Action Items:**</w:t>
        <w:br/>
        <w:t>- Link the data from different data agencies.</w:t>
        <w:br/>
        <w:br/>
        <w:t>**Clarifications &amp; Key Assumptions:**</w:t>
        <w:br/>
        <w:t>- The retrieved data must be accurate and up to date.</w:t>
        <w:br/>
        <w:br/>
        <w:t>**[53:43 - 55:16] Data Filtering**</w:t>
        <w:br/>
        <w:br/>
        <w:t>**Client Requirements:**</w:t>
        <w:br/>
        <w:t>- The data must be added for filter.</w:t>
        <w:br/>
        <w:br/>
        <w:t>**To-Do List / Action Items:**</w:t>
        <w:br/>
        <w:t>- N/A</w:t>
        <w:br/>
        <w:br/>
        <w:t>**Clarifications &amp; Key Assumptions:**</w:t>
        <w:br/>
        <w:t>- All Data and output must have a type of document.</w:t>
        <w:br/>
        <w:br/>
        <w:t>**[55:19 - 57:52] Data Collection Report Capabilities**</w:t>
        <w:br/>
        <w:br/>
        <w:t>**Client Requirements:**</w:t>
        <w:br/>
        <w:t>- All the report should identify by ethnicity and Gender.</w:t>
        <w:br/>
        <w:t>- Ethnicity and Gender must be added.</w:t>
        <w:br/>
        <w:t>- Sort capabilities based on data type.</w:t>
        <w:br/>
        <w:br/>
        <w:t>**To-Do List / Action Items:**</w:t>
        <w:br/>
        <w:t>- Implement Sort for statistical type and add ethnicity to the data collection.</w:t>
        <w:br/>
        <w:br/>
        <w:t>**Clarifications &amp; Key Assumptions:**</w:t>
        <w:br/>
        <w:t>- Data Collection requires statistical analysis.</w:t>
        <w:br/>
        <w:br/>
        <w:t>I hope this comprehensive summary is helpful!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