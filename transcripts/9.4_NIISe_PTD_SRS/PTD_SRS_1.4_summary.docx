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Summary</w:t>
      </w:r>
    </w:p>
    <w:p>
      <w:r>
        <w:t>Okay, here is the structured summary of the technical meeting you provided.</w:t>
        <w:br/>
        <w:br/>
        <w:t>## URS, SRS, or SDS Meeting Summary</w:t>
        <w:br/>
        <w:br/>
        <w:t>### 1. Topic / Feature Discussed: Passport/Document Processing and Issuance Workflow (00:00 - 00:30)</w:t>
        <w:br/>
        <w:br/>
        <w:t>*   *Initial Processing Issues*: Discussion centered around initial passport/document processing. Specifics were vague, but included needing a "kamu passport apa semua tu."</w:t>
        <w:br/>
        <w:br/>
        <w:t>**2. Client Requirements:**</w:t>
        <w:br/>
        <w:t>*   *Troubleshooting Documentation*: Need for clarity/documentation on processing steps when issues arise, preventing "kelam kabut" situations.</w:t>
        <w:br/>
        <w:br/>
        <w:t>**3. To-Do List / Action Items:**</w:t>
        <w:br/>
        <w:t>*   *(Implied) Review/Create documentation on initial processing steps.*</w:t>
        <w:br/>
        <w:br/>
        <w:t>**4. Clarifications &amp; Key Assumptions:**</w:t>
        <w:br/>
        <w:t>*   *Terminology*: Clarify “kamu passport apa semua tu” for proper documentation.</w:t>
        <w:br/>
        <w:br/>
        <w:t>### 1. Topic / Feature Discussed: Time Extension for Editing (00:30 - 00:42)</w:t>
        <w:br/>
        <w:br/>
        <w:t>**2. Client Requirements:**</w:t>
        <w:br/>
        <w:t>*   *Extend Timeframe*: Address the process for time extensions to allow for editing (beyond initial timeframe). If fast/time-sensitive, editing might not be allowed.</w:t>
        <w:br/>
        <w:br/>
        <w:t>**3. To-Do List / Action Items:**</w:t>
        <w:br/>
        <w:t>*   *(Implied) Determine feasibility of time extension and its impact on ability to edit.</w:t>
        <w:br/>
        <w:t>*   *(Implied) Document/communicate rules regarding time limits and editing.*</w:t>
        <w:br/>
        <w:br/>
        <w:t>**4. Clarifications &amp; Key Assumptions:**</w:t>
        <w:br/>
        <w:t>*  Need to clarify what Hadi Fast refers to.</w:t>
        <w:br/>
        <w:br/>
        <w:t>### 1. Topic / Feature Discussed: Data Sanitization/Redaction (00:54 - 01:02)</w:t>
        <w:br/>
        <w:br/>
        <w:t>**2. Client Requirements:**</w:t>
        <w:br/>
        <w:t>*   *Data Redaction*: Need to sanitize certain data fields ("yang ada potongan potongan kan. Kita putih saja kan tu").</w:t>
        <w:br/>
        <w:t>*   Verify this is a desired outcome.</w:t>
        <w:br/>
        <w:br/>
        <w:t>**3. To-Do List / Action Items:**</w:t>
        <w:br/>
        <w:t>*   *(Implied) Document data sanitization requirements.*</w:t>
        <w:br/>
        <w:br/>
        <w:t>**4. Clarifications &amp; Key Assumptions:**</w:t>
        <w:br/>
        <w:t>*   *Scope*: Determine what data fields need sanitization.</w:t>
        <w:br/>
        <w:t>* Need to know which potongan speaker refers to.</w:t>
        <w:br/>
        <w:br/>
        <w:t>### 1. Topic / Feature Discussed: Document Cancellation (01:27 - 01:48)</w:t>
        <w:br/>
        <w:br/>
        <w:t>**2. Client Requirements:**</w:t>
        <w:br/>
        <w:t>*   *Cancellation Reasons*: System needs to capture reasons for document cancellation ("sebab batal"). Common reason is death.</w:t>
        <w:br/>
        <w:t>*   *Cancellation reasons list*: Provide list of cancellation reasons.</w:t>
        <w:br/>
        <w:br/>
        <w:t>**3. To-Do List / Action Items:**</w:t>
        <w:br/>
        <w:t>*   *(Implied) Populate list of available reasons for cancellation.</w:t>
        <w:br/>
        <w:t>*   *(Implied) List for reasons of cancellation to be available in attributes.</w:t>
        <w:br/>
        <w:t>*   *(Implied) Ensure the " Sebab Sebab pembatalan." is an option in attributes.</w:t>
        <w:br/>
        <w:br/>
        <w:t>**4. Clarifications &amp; Key Assumptions:**</w:t>
        <w:br/>
        <w:t>*   *Scope*: Determine all valid cancellation reasons.</w:t>
        <w:br/>
        <w:br/>
        <w:t>### 1. Topic / Feature Discussed: Cancellation Reasons - DC and KP Directives (01:48 - 02:04)</w:t>
        <w:br/>
        <w:br/>
        <w:t>**2. Client Requirements:**</w:t>
        <w:br/>
        <w:t>*   *Cancellation Reasons*: Include DC (Director) directives/instructions and KP (Chief Secretary) directives as valid cancellation reasons.</w:t>
        <w:br/>
        <w:t>*  Requests from agencies to be added as a reason.</w:t>
        <w:br/>
        <w:br/>
        <w:t>**3. To-Do List / Action Items:**</w:t>
        <w:br/>
        <w:t>*   *(Implied) Add "DC directive" and "KP directive" to reasons for cancellation list.</w:t>
        <w:br/>
        <w:br/>
        <w:t>**4. Clarifications &amp; Key Assumptions:**</w:t>
        <w:br/>
        <w:t>*   *Permissions*: Ensure proper authorization for cancellations based on DC/KP directives.</w:t>
        <w:br/>
        <w:br/>
        <w:t>### 1. Topic / Feature Discussed: Cancellation Attribute Definition (02:04 - 02:11)</w:t>
        <w:br/>
        <w:br/>
        <w:t>**2. Client Requirements:**</w:t>
        <w:br/>
        <w:t>*   *Clarification*: No attribute changes/additions are needed for document cancellation.</w:t>
        <w:br/>
        <w:br/>
        <w:t>**3. To-Do List / Action Items:**</w:t>
        <w:br/>
        <w:t>*   *(None)*</w:t>
        <w:br/>
        <w:br/>
        <w:t>**4. Clarifications &amp; Key Assumptions:**</w:t>
        <w:br/>
        <w:t>*   *Scope*: Assumes existing attributes are sufficient for document cancellation tracking.</w:t>
        <w:br/>
        <w:br/>
        <w:t>### 1. Topic / Feature Discussed: "Julat Tamat Tempoh" (Expiration Range) Field (02:11 - 02:21)</w:t>
        <w:br/>
        <w:br/>
        <w:t>**2. Client Requirements:**</w:t>
        <w:br/>
        <w:t>*   *"Julat Tamat Tempoh" Field*: Need to determine the function and implementation for "Julat Tamat Tempoh" (expiration range).</w:t>
        <w:br/>
        <w:br/>
        <w:t>**3. To-Do List / Action Items:**</w:t>
        <w:br/>
        <w:t>*   *(Implied) Clarify what values "Julat Tamat Tempoh" will contain.</w:t>
        <w:br/>
        <w:br/>
        <w:t>**4. Clarifications &amp; Key Assumptions:**</w:t>
        <w:br/>
        <w:t>*   *Definition*: What does "Julat Tamat Tempoh" mean in the context of the system? What date is this field expecting?</w:t>
        <w:br/>
        <w:br/>
        <w:t>### 1. Topic / Feature Discussed: "Jenis Dokumen" (Document Type) Attribute (02:23 - 02:28)</w:t>
        <w:br/>
        <w:br/>
        <w:t>**2. Client Requirements:**</w:t>
        <w:br/>
        <w:t>*   *"Jenis Dokumen" Field*: Add "Jenis Dokumen" (document type) as an attribute.</w:t>
        <w:br/>
        <w:t>*   *Document type*: The document types need to be defined.</w:t>
        <w:br/>
        <w:br/>
        <w:t>**3. To-Do List / Action Items:**</w:t>
        <w:br/>
        <w:t>*   *(Implied) Add "Jenis Dokumen" attribute.</w:t>
        <w:br/>
        <w:br/>
        <w:t>**4. Clarifications &amp; Key Assumptions:**</w:t>
        <w:br/>
        <w:t>*   *(None)*</w:t>
        <w:br/>
        <w:br/>
        <w:t>### 1. Topic / Feature Discussed: Record Title Changes &amp; Statistics (02:33 - 02:42)</w:t>
        <w:br/>
        <w:br/>
        <w:t>**2. Client Requirements:**</w:t>
        <w:br/>
        <w:t>*   *Record Title*: The record title (tajuk rekod) should not be changed.</w:t>
        <w:br/>
        <w:t>*   *Statistics*: Only need statistics on document cancellation.</w:t>
        <w:br/>
        <w:br/>
        <w:t>**3. To-Do List / Action Items:**</w:t>
        <w:br/>
        <w:t>*   *(None)*</w:t>
        <w:br/>
        <w:br/>
        <w:t>**4. Clarifications &amp; Key Assumptions:**</w:t>
        <w:br/>
        <w:t>*   *(None)*</w:t>
        <w:br/>
        <w:br/>
        <w:t>### 1. Topic / Feature Discussed: Filter by "Jenis Dokumen" (Document Type) (02:42 - 02:59)</w:t>
        <w:br/>
        <w:br/>
        <w:t>**2. Client Requirements:**</w:t>
        <w:br/>
        <w:t>*   *"Jenis Dokumen" Filter*: Implement filtering by "Jenis Dokumen" for statistical reports.</w:t>
        <w:br/>
        <w:t>* Include PPA in Document Type.</w:t>
        <w:br/>
        <w:br/>
        <w:t>**3. To-Do List / Action Items:**</w:t>
        <w:br/>
        <w:t>*   *(Implied) Implement "Jenis Dokumen" filter.</w:t>
        <w:br/>
        <w:br/>
        <w:t>**4. Clarifications &amp; Key Assumptions:**</w:t>
        <w:br/>
        <w:t>*   *Output vs. Filter*: Confirm that "Jenis Dokumen" should be a filter and *not* an output column in reports.</w:t>
        <w:br/>
        <w:br/>
        <w:t>### 1. Topic / Feature Discussed: "Sebab Batal" (Reason for Cancellation) Logic (03:06 - 03:27)</w:t>
        <w:br/>
        <w:br/>
        <w:t>**2. Client Requirements:**</w:t>
        <w:br/>
        <w:t>*   *"Sebab Batal" and Status*: If a document is cancelled ("dah pilih pilih batal"), the status should automatically reflect "inactive."</w:t>
        <w:br/>
        <w:br/>
        <w:t>**3. To-Do List / Action Items:**</w:t>
        <w:br/>
        <w:t>*   *(Implied) Implement logic: If "Sebab Batal" is selected, status = Inactive.*</w:t>
        <w:br/>
        <w:br/>
        <w:t>**4. Clarifications &amp; Key Assumptions:**</w:t>
        <w:br/>
        <w:t>*   *Automation*: Confirm the desired automation of status based on cancellation reason selection.</w:t>
        <w:br/>
        <w:br/>
        <w:t>### 1. Topic / Feature Discussed: Application/Issuance Status vs. Cancellation Status (03:28 - 03:44)</w:t>
        <w:br/>
        <w:br/>
        <w:t>**2. Client Requirements:**</w:t>
        <w:br/>
        <w:t>*   *Status Field*: Do *not* show active/inactive status in cancellation because cancellation always means inactive.</w:t>
        <w:br/>
        <w:t>* Application or Production should have a status.</w:t>
        <w:br/>
        <w:br/>
        <w:t>**3. To-Do List / Action Items:**</w:t>
        <w:br/>
        <w:t>*   *(Implied) Remove "status" from cancellation screen.</w:t>
        <w:br/>
        <w:br/>
        <w:t>**4. Clarifications &amp; Key Assumptions:**</w:t>
        <w:br/>
        <w:t>*   *"Status" field:* Need to differentiate "status" field functionality depending on whether on cancellation vs. application screen.</w:t>
        <w:br/>
        <w:br/>
        <w:t>### 1. Topic / Feature Discussed: Handling "Julat Tamat Tempoh" (Expiration Range) (03:48 - 04:21)</w:t>
        <w:br/>
        <w:br/>
        <w:t>**2. Client Requirements:**</w:t>
        <w:br/>
        <w:t>*   *"Julat Tamat Tempoh" Field*: Clarify what this field is expecting from the attribute.</w:t>
        <w:br/>
        <w:t>*   *Sub Attributes*: Attribute is not working as sub attribute.</w:t>
        <w:br/>
        <w:br/>
        <w:t>**3. To-Do List / Action Items:**</w:t>
        <w:br/>
        <w:t>*   *(Implied) Determine display format for "Julat Tamat Tempoh."</w:t>
        <w:br/>
        <w:t>*   *(Implied) Use Date.</w:t>
        <w:br/>
        <w:br/>
        <w:t>**4. Clarifications &amp; Key Assumptions:**</w:t>
        <w:br/>
        <w:t>*   *"Julat Tamat Tempoh" Definition*: What values will this field contain? Is it better to use "Tarikh Tamat Tempoh" (Expiration Date)?</w:t>
        <w:br/>
        <w:br/>
        <w:t>### 1. Topic / Feature Discussed: Handling of missing Expiration Date (04:44 - 04:47)</w:t>
        <w:br/>
        <w:br/>
        <w:t>**2. Client Requirements:**</w:t>
        <w:br/>
        <w:t>*   *No Tamat Tempoh*: When there is no expiration date ("tamat tempoh ni"), it should *not* be output (it should be a filter).</w:t>
        <w:br/>
        <w:br/>
        <w:t>**3. To-Do List / Action Items:**</w:t>
        <w:br/>
        <w:t>*  *(Implied) Verify that the expiration date should be a filter, not an output*.</w:t>
        <w:br/>
        <w:br/>
        <w:t>**4. Clarifications &amp; Key Assumptions:**</w:t>
        <w:br/>
        <w:t>*   Need to verify the correct way to handle missing "tamat tempoh."</w:t>
        <w:br/>
        <w:br/>
        <w:t>### 1. Topic / Feature Discussed: Removal of Agency from Cancellation Reason (04:47 - 05:04)</w:t>
        <w:br/>
        <w:br/>
        <w:t>**2. Client Requirements:**</w:t>
        <w:br/>
        <w:t>*   *No Agency Attribute*: Remove agency from "sebab batal" (cancellation reason) dropdown.</w:t>
        <w:br/>
        <w:t>*   *Lock Down*: But the lockdown function has to be maintained.</w:t>
        <w:br/>
        <w:br/>
        <w:t>**3. To-Do List / Action Items:**</w:t>
        <w:br/>
        <w:t>*   *(Implied) Remove "agency" from "sebab batal."</w:t>
        <w:br/>
        <w:br/>
        <w:t>**4. Clarifications &amp; Key Assumptions:**</w:t>
        <w:br/>
        <w:t>*  Make sure the reason for cancellation is available.</w:t>
        <w:br/>
        <w:br/>
        <w:t>### 1. Topic / Feature Discussed: Status Rekod (Record Status) and Lokasi (Location) (05:05 - 05:08)</w:t>
        <w:br/>
        <w:br/>
        <w:t>**2. Client Requirements:**</w:t>
        <w:br/>
        <w:t>*   *Status Rekod*: Confirm the need to keep Status Record (Status Rekod).</w:t>
        <w:br/>
        <w:t>*   *Lokasi*: Keep Lokasi.</w:t>
        <w:br/>
        <w:br/>
        <w:t>**3. To-Do List / Action Items:**</w:t>
        <w:br/>
        <w:t>*   *(None)*</w:t>
        <w:br/>
        <w:br/>
        <w:t>**4. Clarifications &amp; Key Assumptions:**</w:t>
        <w:br/>
        <w:t>*   *(None)*</w:t>
        <w:br/>
        <w:br/>
        <w:t>### 1. Topic / Feature Discussed: Lokasi (Location) Specificity (05:20 - 05:38)</w:t>
        <w:br/>
        <w:br/>
        <w:t>**2. Client Requirements:**</w:t>
        <w:br/>
        <w:t>*   *Location Specificity*: "Lokasi" field is too broad ("umum sangat").</w:t>
        <w:br/>
        <w:t>*   Location of cancellation or permohonan location needed.</w:t>
        <w:br/>
        <w:t>*  Make location an output.</w:t>
        <w:br/>
        <w:br/>
        <w:t>**3. To-Do List / Action Items:**</w:t>
        <w:br/>
        <w:t>*   *(Implied) Update "Lokasi" to indicate "Lokasi Pembatalan" (cancellation location) or "Lokasi Permohonan" (application location).</w:t>
        <w:br/>
        <w:br/>
        <w:t>**4. Clarifications &amp; Key Assumptions:**</w:t>
        <w:br/>
        <w:t>*   *Scope*: Determine if both "location of cancellation" AND "location of application" are needed. If both are needed, how will they appear?</w:t>
        <w:br/>
        <w:br/>
        <w:t>### 1. Topic / Feature Discussed: Data Requirements for Reporting (06:14 - 06:26)</w:t>
        <w:br/>
        <w:br/>
        <w:t>**2. Client Requirements:**</w:t>
        <w:br/>
        <w:t>*  *"Memerlukan data semua sekali boleh"*: Make sure all data is available.</w:t>
        <w:br/>
        <w:t>*  Data should be available in annual/monthly form.</w:t>
        <w:br/>
        <w:br/>
        <w:t>**3. To-Do List / Action Items:**</w:t>
        <w:br/>
        <w:t>* *(Implied) Verify data aggregation capabilities (annual/monthly).*</w:t>
        <w:br/>
        <w:br/>
        <w:t>**4. Clarifications &amp; Key Assumptions:**</w:t>
        <w:br/>
        <w:t>* Data must be able to "turun sampai ke bawah."</w:t>
        <w:br/>
        <w:br/>
        <w:t>### 1. Topic / Feature Discussed: Statistic Gathering and Document Types (06:27 - 06:40)</w:t>
        <w:br/>
        <w:br/>
        <w:t>**2. Client Requirements:**</w:t>
        <w:br/>
        <w:t>* Statics on all documents.</w:t>
        <w:br/>
        <w:br/>
        <w:t>**3. To-Do List / Action Items:**</w:t>
        <w:br/>
        <w:t>* The ability to statics on all types of document</w:t>
        <w:br/>
        <w:br/>
        <w:t>**4. Clarifications &amp; Key Assumptions:**</w:t>
        <w:br/>
        <w:t>* All documents should be in the system to pull statistic on.</w:t>
        <w:br/>
        <w:br/>
        <w:t>### 1. Topic / Feature Discussed: Statistic Gathering and Document Types (07:31 - 08:05)</w:t>
        <w:br/>
        <w:br/>
        <w:t>**2. Client Requirements:**</w:t>
        <w:br/>
        <w:t>* Statics on all documents.</w:t>
        <w:br/>
        <w:br/>
        <w:t>**3. To-Do List / Action Items:**</w:t>
        <w:br/>
        <w:t>* The ability to statics on all types of document.</w:t>
        <w:br/>
        <w:br/>
        <w:t>**4. Clarifications &amp; Key Assumptions:**</w:t>
        <w:br/>
        <w:t>* All documents should be in the system to pull statistic on.</w:t>
        <w:br/>
        <w:br/>
        <w:t>### 1. Topic / Feature Discussed: Statistik Pembatalan Dokumen (Document Cancellation Statistics) (08:08 - 08:20)</w:t>
        <w:br/>
        <w:br/>
        <w:t>**2. Client Requirements:**</w:t>
        <w:br/>
        <w:t>*   *Statistic*: Able to produce "statistik pembatalan dokumen" (document cancellation statistics).</w:t>
        <w:br/>
        <w:t>*   *Overall statistic*: "Statistik pembatalan berdasarkan jenis dokumen" is a valid statisic.</w:t>
        <w:br/>
        <w:t>* Include document types with the statistic.</w:t>
        <w:br/>
        <w:br/>
        <w:t>**3. To-Do List / Action Items:**</w:t>
        <w:br/>
        <w:t>*   *(Implied) Implement document cancellation statistics.*</w:t>
        <w:br/>
        <w:br/>
        <w:t>**4. Clarifications &amp; Key Assumptions:**</w:t>
        <w:br/>
        <w:t>* Confirm data structure needed for document type statistics.</w:t>
        <w:br/>
        <w:br/>
        <w:t>### 1. Topic / Feature Discussed: Inclusion of Passport as "Dokumen" (Document) (08:16 - 08:30)</w:t>
        <w:br/>
        <w:br/>
        <w:t>**2. Client Requirements:**</w:t>
        <w:br/>
        <w:t>*   *Passport Inclusion*: Explicitly include "passport" when referring to "dokumen" (document).</w:t>
        <w:br/>
        <w:t>*  *Dokumen*: Consider different passport as different.</w:t>
        <w:br/>
        <w:br/>
        <w:t>**3. To-Do List / Action Items:**</w:t>
        <w:br/>
        <w:t>*   *(Implied) When referring to "dokumen," confirm it includes passports.*</w:t>
        <w:br/>
        <w:br/>
        <w:t>**4. Clarifications &amp; Key Assumptions:**</w:t>
        <w:br/>
        <w:t>* User expectation: If "document" is mentioned, some people will assume documents, not passports.</w:t>
        <w:br/>
        <w:br/>
        <w:t>### 1. Topic / Feature Discussed: Statistic Batal Permohonan (Application Cancelled) (08:31 - 09:22)</w:t>
        <w:br/>
        <w:br/>
        <w:t>**2. Client Requirements:**</w:t>
        <w:br/>
        <w:t>*  Need statistic on cancellations of applications ("statistik pembatalan permohonan").</w:t>
        <w:br/>
        <w:t>*   *Reason Required*: Capture the reasons for the permohonan is cancelled.</w:t>
        <w:br/>
        <w:t>*   *Reason List*: "Dokumen tak lengkap" and "Dia tak mahu teruskan permohonan" are valid cancellation reasons for applications.</w:t>
        <w:br/>
        <w:br/>
        <w:t>**3. To-Do List / Action Items:**</w:t>
        <w:br/>
        <w:t>*   *(Implied) Implement application cancellation statistics.*</w:t>
        <w:br/>
        <w:t>* The reasons that the application is canceled.</w:t>
        <w:br/>
        <w:br/>
        <w:t>**4. Clarifications &amp; Key Assumptions:**</w:t>
        <w:br/>
        <w:t>* Is there two separate reports here?</w:t>
        <w:br/>
        <w:br/>
        <w:t>### 1. Topic / Feature Discussed: Statistic Batal Permohonan, Before and After Approval (09:22 - 09:37)</w:t>
        <w:br/>
        <w:br/>
        <w:t>**2. Client Requirements:**</w:t>
        <w:br/>
        <w:t>*   *Before Approval* Application cancellation can occur before or after approval.</w:t>
        <w:br/>
        <w:br/>
        <w:t>**3. To-Do List / Action Items:**</w:t>
        <w:br/>
        <w:t>*   *(Implied) Need to create an action item for cancellation after approval.</w:t>
        <w:br/>
        <w:br/>
        <w:t>**4. Clarifications &amp; Key Assumptions:**</w:t>
        <w:br/>
        <w:t>* Application cancellation could occur before or after approval.</w:t>
        <w:br/>
        <w:br/>
        <w:t>### 1. Topic / Feature Discussed: Stats Batal Permohonan (Application Cancelled) - Implementation (09:39 - 10:07)</w:t>
        <w:br/>
        <w:br/>
        <w:t>**2. Client Requirements:**</w:t>
        <w:br/>
        <w:t>*   *"Tambah satu lagi aa pembatalan aa permohonan."*: Add one more "batal permohonan" statistic.</w:t>
        <w:br/>
        <w:t>* Confirm where to put the function.</w:t>
        <w:br/>
        <w:br/>
        <w:t>**3. To-Do List / Action Items:**</w:t>
        <w:br/>
        <w:t>*   *(Implied) Update system to include Application Cancelled stats.</w:t>
        <w:br/>
        <w:br/>
        <w:t>**4. Clarifications &amp; Key Assumptions:**</w:t>
        <w:br/>
        <w:t>* Make sure that Batal is in statistic of permohonan batal.</w:t>
        <w:br/>
        <w:br/>
        <w:t>### 1. Topic / Feature Discussed: Comparison - Statistic for Application Cancelled vs Document Cancellation (10:25 - 10:37)</w:t>
        <w:br/>
        <w:br/>
        <w:t>**2. Client Requirements:**</w:t>
        <w:br/>
        <w:t>* No CPI for statistic for Application Cancelled</w:t>
        <w:br/>
        <w:br/>
        <w:t>**3. To-Do List / Action Items:**</w:t>
        <w:br/>
        <w:t>* Copy paste the implementation of the other to make it similar.</w:t>
        <w:br/>
        <w:br/>
        <w:t>**4. Clarifications &amp; Key Assumptions:**</w:t>
        <w:br/>
        <w:t>* The two types of cancellation, application and document are similar.</w:t>
        <w:br/>
        <w:br/>
        <w:t>### 1. Topic / Feature Discussed: No tarikh taman for Stat for Application Cancelled (10:45 - 11:00)</w:t>
        <w:br/>
        <w:br/>
        <w:t>**2. Client Requirements:**</w:t>
        <w:br/>
        <w:t>*   *Tarikh taman and status*: Don't implement this in Status for Application Cancelled.</w:t>
        <w:br/>
        <w:br/>
        <w:t>**3. To-Do List / Action Items:**</w:t>
        <w:br/>
        <w:t>* Take out tarikh taman.</w:t>
        <w:br/>
        <w:br/>
        <w:t>**4. Clarifications &amp; Key Assumptions:**</w:t>
        <w:br/>
        <w:t>* Is tarikh taman necessary?</w:t>
        <w:br/>
        <w:br/>
        <w:t>### 1. Topic / Feature Discussed: Jenis for Application Cancelled (11:01 - 11:11)</w:t>
        <w:br/>
        <w:br/>
        <w:t>**2. Client Requirements:**</w:t>
        <w:br/>
        <w:t>* Jenis needs to be implemented for the application cancelled.</w:t>
        <w:br/>
        <w:t>*Jenis must be in document type.</w:t>
        <w:br/>
        <w:br/>
        <w:t>**3. To-Do List / Action Items:**</w:t>
        <w:br/>
        <w:t>* Add Jenis</w:t>
        <w:br/>
        <w:br/>
        <w:t>**4. Clarifications &amp; Key Assumptions:**</w:t>
        <w:br/>
        <w:t>* Clarify the types.</w:t>
        <w:br/>
        <w:br/>
        <w:t>### 1. Topic / Feature Discussed: Filter for Application Cancelled (11:13 - 11:30)</w:t>
        <w:br/>
        <w:br/>
        <w:t>**2. Client Requirements:**</w:t>
        <w:br/>
        <w:t>* Since in application form, can take filter from above.</w:t>
        <w:br/>
        <w:t>* Can get the location from application.</w:t>
        <w:br/>
        <w:br/>
        <w:t>**3. To-Do List / Action Items:**</w:t>
        <w:br/>
        <w:t>* Make filter available.</w:t>
        <w:br/>
        <w:br/>
        <w:t>**4. Clarifications &amp; Key Assumptions:**</w:t>
        <w:br/>
        <w:t>* Is this all the same?</w:t>
        <w:br/>
        <w:br/>
        <w:t>### 1. Topic / Feature Discussed: "Sebab ditolak" Removal for Application (11:30 - 11:38)</w:t>
        <w:br/>
        <w:br/>
        <w:t>**2. Client Requirements:**</w:t>
        <w:br/>
        <w:t>*   *"Bukan ditolak sebab dibatalkan"*: "Sebab ditolak" (reason for rejection) is incorrect; it should be "sebab dibatalkan" (reason for cancellation).</w:t>
        <w:br/>
        <w:t>* Remove ditolak.</w:t>
        <w:br/>
        <w:br/>
        <w:t>**3. To-Do List / Action Items:**</w:t>
        <w:br/>
        <w:t>* Remove "ditolak"</w:t>
        <w:br/>
        <w:br/>
        <w:t>**4. Clarifications &amp; Key Assumptions:**</w:t>
        <w:br/>
        <w:t>* Needs clarification that ditolak and dibatalkan means two different things.</w:t>
        <w:br/>
        <w:br/>
        <w:t>### 1. Topic / Feature Discussed: Remove Status Kelulusan for Applcation Cancelled(11:46 - 11:54)</w:t>
        <w:br/>
        <w:br/>
        <w:t>**2. Client Requirements:**</w:t>
        <w:br/>
        <w:t>*   *Status kelulusan": Remove"Status Kelulusan" (approval status) for Application Cancelled</w:t>
        <w:br/>
        <w:br/>
        <w:t>**3. To-Do List / Action Items:**</w:t>
        <w:br/>
        <w:t>*   Remove "Status Kelulusan."</w:t>
        <w:br/>
        <w:br/>
        <w:t>**4. Clarifications &amp; Key Assumptions:**</w:t>
        <w:br/>
        <w:t>* Need a reason why it's not in the correct place.</w:t>
        <w:br/>
        <w:br/>
        <w:t>### 1. Topic / Feature Discussed: Correct the Application Canceled Document Filter (12:11 - 12:24)</w:t>
        <w:br/>
        <w:br/>
        <w:t>**2. Client Requirements:**</w:t>
        <w:br/>
        <w:t>*   *Need Reason*: The Filter is not going to be output. The attributes needs to be reviewed to ensure if it's in the filter.</w:t>
        <w:br/>
        <w:br/>
        <w:t>**3. To-Do List / Action Items:**</w:t>
        <w:br/>
        <w:t>*   *(Implied) Review for Filter</w:t>
        <w:br/>
        <w:t>*   *(Implied) Filter is used instead of output for this part*.</w:t>
        <w:br/>
        <w:br/>
        <w:t>**4. Clarifications &amp; Key Assumptions:**</w:t>
        <w:br/>
        <w:t>* Location should be output instead of filter for Application Canceled Document.</w:t>
        <w:br/>
        <w:br/>
        <w:t>### 1. Topic / Feature Discussed: Attributes Review for Filtes for the Document Cancelled(12:27 - 12:41)</w:t>
        <w:br/>
        <w:br/>
        <w:t>**2. Client Requirements:**</w:t>
        <w:br/>
        <w:t>*   *Location Pembatalan*: Needs to be put in filter instead of output.</w:t>
        <w:br/>
        <w:t>*Jenis Document should be in Filter.</w:t>
        <w:br/>
        <w:t>*Jenis Application Should be in filter.</w:t>
        <w:br/>
        <w:br/>
        <w:t>**3. To-Do List / Action Items:**</w:t>
        <w:br/>
        <w:t>*   *(Implied) Update location to be output</w:t>
        <w:br/>
        <w:t>*   *(Implied) Update Jenis Document to be in filter</w:t>
        <w:br/>
        <w:t>*   *(Implied) Update Jenis Application to be in filter*.</w:t>
        <w:br/>
        <w:br/>
        <w:t>**4. Clarifications &amp; Key Assumptions:**</w:t>
        <w:br/>
        <w:t>* Application Cancellation Should be in output?</w:t>
        <w:br/>
        <w:br/>
        <w:t>### 1. Topic / Feature Discussed: Attributes Review for Filtes for the Document Cancelled(15:01 - 15:27)</w:t>
        <w:br/>
        <w:br/>
        <w:t>**2. Client Requirements:**</w:t>
        <w:br/>
        <w:t>*permasalahan, Dinan, and permohonan all to be filter</w:t>
        <w:br/>
        <w:br/>
        <w:t>**3. To-Do List / Action Items:**</w:t>
        <w:br/>
        <w:t>*Update attributes to be in filter</w:t>
        <w:br/>
        <w:br/>
        <w:t>**4. Clarifications &amp; Key Assumptions:**</w:t>
        <w:br/>
        <w:t>*The data should be filter for all cases.</w:t>
        <w:br/>
        <w:br/>
        <w:t>### 1. Topic / Feature Discussed: Review of Application Form, Access, Page Functionality, and Design (16:29 - 18:29)</w:t>
        <w:br/>
        <w:br/>
        <w:t>**2. Client Requirements:**</w:t>
        <w:br/>
        <w:t>*   Need to get feedback from internal members.</w:t>
        <w:br/>
        <w:br/>
        <w:t>**3. To-Do List / Action Items:**</w:t>
        <w:br/>
        <w:t>*   *(Implied) Provide Application form feedback for review*.</w:t>
        <w:br/>
        <w:br/>
        <w:t>**4. Clarifications &amp; Key Assumptions:**</w:t>
        <w:br/>
        <w:t>* Internal review, not external review,</w:t>
        <w:br/>
        <w:br/>
        <w:t>### 1. Topic / Feature Discussed: Setting of the surat(24:25-25:04)</w:t>
        <w:br/>
        <w:br/>
        <w:t>**2. Client Requirements:**</w:t>
        <w:br/>
        <w:t>*   Add SK to surat.</w:t>
        <w:br/>
        <w:br/>
        <w:t>**3. To-Do List / Action Items:**</w:t>
        <w:br/>
        <w:t>*Add SK as option for the surat.</w:t>
        <w:br/>
        <w:br/>
        <w:t>**4. Clarifications &amp; Key Assumptions:**</w:t>
        <w:br/>
        <w:t>* The data is available to do so.</w:t>
        <w:br/>
        <w:br/>
        <w:t>### 1. Topic / Feature Discussed:Setting of the surat(25:04-25:55)</w:t>
        <w:br/>
        <w:br/>
        <w:t>**2. Client Requirements:**</w:t>
        <w:br/>
        <w:t>*   Add Pengarah as options for the surat.</w:t>
        <w:br/>
        <w:br/>
        <w:t>**3. To-Do List / Action Items:**</w:t>
        <w:br/>
        <w:t>*Add Pengarah as an option for the surat.</w:t>
        <w:br/>
        <w:br/>
        <w:t>**4. Clarifications &amp; Key Assumptions:**</w:t>
        <w:br/>
        <w:t>* Security division to be able to review it.</w:t>
        <w:br/>
        <w:br/>
        <w:t>### 1. Topic / Feature Discussed:Need payment status(25:56-26:12)</w:t>
        <w:br/>
        <w:br/>
        <w:t>**2. Client Requirements:**</w:t>
        <w:br/>
        <w:t>*   Add payment status to the surat to know if payment has been done.</w:t>
        <w:br/>
        <w:br/>
        <w:t>**3. To-Do List / Action Items:**</w:t>
        <w:br/>
        <w:t>*Add payment status.</w:t>
        <w:br/>
        <w:br/>
        <w:t>**4. Clarifications &amp; Key Assumptions:**</w:t>
        <w:br/>
        <w:t>* Payment is not tipu.</w:t>
        <w:br/>
        <w:br/>
        <w:t>### 1. Topic / Feature Discussed:Ensure all reports are in the same location(26:13-26:34)</w:t>
        <w:br/>
        <w:br/>
        <w:t>**2. Client Requirements:**</w:t>
        <w:br/>
        <w:t>*   25 reports to be available for review.</w:t>
        <w:br/>
        <w:br/>
        <w:t>**3. To-Do List / Action Items:**</w:t>
        <w:br/>
        <w:t>*Make 25 reports for review.</w:t>
        <w:br/>
        <w:br/>
        <w:t>**4. Clarifications &amp; Key Assumptions:**</w:t>
        <w:br/>
        <w:t>* If there is not enough, it can be revised.</w:t>
        <w:br/>
        <w:br/>
        <w:t>### 1. Topic / Feature Discussed:Review to combine like reports (27:22-27:47)</w:t>
        <w:br/>
        <w:br/>
        <w:t>**2. Client Requirements:**</w:t>
        <w:br/>
        <w:t>*   Review the existing reports and determine if it can be combined to reduce the total amount of reports.</w:t>
        <w:br/>
        <w:br/>
        <w:t>**3. To-Do List / Action Items:**</w:t>
        <w:br/>
        <w:t>*Combine the reports that do the same function.</w:t>
        <w:br/>
        <w:br/>
        <w:t>**4. Clarifications &amp; Key Assumptions:**</w:t>
        <w:br/>
        <w:t>* Determine the best method to combine them.</w:t>
        <w:br/>
        <w:br/>
        <w:t>### 1. Topic / Feature Discussed:Review to combine like reports (30:03-30:23)</w:t>
        <w:br/>
        <w:br/>
        <w:t>**2. Client Requirements:**</w:t>
        <w:br/>
        <w:t>*   Combine the reports that does the same thing.</w:t>
        <w:br/>
        <w:br/>
        <w:t>**3. To-Do List / Action Items:**</w:t>
        <w:br/>
        <w:t>*Combine the reports that do the same thing.</w:t>
        <w:br/>
        <w:br/>
        <w:t>**4. Clarifications &amp; Key Assumptions:**</w:t>
        <w:br/>
        <w:t>* All should be managed from one source.</w:t>
        <w:br/>
        <w:br/>
        <w:t>### 1. Topic / Feature Discussed:Pantau Proses(30:33-30:42)</w:t>
        <w:br/>
        <w:br/>
        <w:t>**2. Client Requirements:**</w:t>
        <w:br/>
        <w:t>*   Objective:pantau process,pengurusan penambahbaikan</w:t>
        <w:br/>
        <w:t>*   No KPI</w:t>
        <w:br/>
        <w:br/>
        <w:t>**3. To-Do List / Action Items:**</w:t>
        <w:br/>
        <w:t>*None</w:t>
        <w:br/>
        <w:br/>
        <w:t>**4. Clarifications &amp; Key Assumptions:**</w:t>
        <w:br/>
        <w:t>* None</w:t>
        <w:br/>
        <w:br/>
        <w:t>### 1. Topic / Feature Discussed:Atributs(30:42-30:57)</w:t>
        <w:br/>
        <w:br/>
        <w:t>**2. Client Requirements:**</w:t>
        <w:br/>
        <w:t>*   No change in Atributs.</w:t>
        <w:br/>
        <w:br/>
        <w:t>**3. To-Do List / Action Items:**</w:t>
        <w:br/>
        <w:t>*Dokumen should be output</w:t>
        <w:br/>
        <w:br/>
        <w:t>**4. Clarifications &amp; Key Assumptions:**</w:t>
        <w:br/>
        <w:t>*None</w:t>
        <w:br/>
        <w:br/>
        <w:t>### 1. Topic / Feature Discussed: Tahunan(31:17-31:24)</w:t>
        <w:br/>
        <w:br/>
        <w:t>**2. Client Requirements:**</w:t>
        <w:br/>
        <w:t>*   tahunan</w:t>
        <w:br/>
        <w:br/>
        <w:t>**3. To-Do List / Action Items:**</w:t>
        <w:br/>
        <w:t>*None</w:t>
        <w:br/>
        <w:br/>
        <w:t>**4. Clarifications &amp; Key Assumptions:**</w:t>
        <w:br/>
        <w:t>*None</w:t>
        <w:br/>
        <w:br/>
        <w:t>### 1. Topic / Feature Discussed: Review of report (31:41 - 32:45)</w:t>
        <w:br/>
        <w:br/>
        <w:t>**2. Client Requirements:**</w:t>
        <w:br/>
        <w:t>*   report 143 is not a good report.</w:t>
        <w:br/>
        <w:br/>
        <w:t>**3. To-Do List / Action Items:**</w:t>
        <w:br/>
        <w:t>*   Review report.</w:t>
        <w:br/>
        <w:br/>
        <w:t>**4. Clarifications &amp; Key Assumptions:**</w:t>
        <w:br/>
        <w:t>* There is a password in the report.</w:t>
        <w:br/>
        <w:br/>
        <w:t>### 1. Topic / Feature Discussed: Statistics pertanyan for rakyat(32:51 - 33:35)</w:t>
        <w:br/>
        <w:br/>
        <w:t>**2. Client Requirements:**</w:t>
        <w:br/>
        <w:t>*   Ask them about KMS statisic and website number.</w:t>
        <w:br/>
        <w:t>*   Website has stats on the current state level.</w:t>
        <w:br/>
        <w:br/>
        <w:t>**3. To-Do List / Action Items:**</w:t>
        <w:br/>
        <w:t>*   Compare the KMS vs Website stats.</w:t>
        <w:br/>
        <w:br/>
        <w:t>**4. Clarifications &amp; Key Assumptions:**</w:t>
        <w:br/>
        <w:t>* KMS has stats on people walking into the office.</w:t>
        <w:br/>
        <w:br/>
        <w:t>### 1. Topic / Feature Discussed: KMS vs statistic website(33:35 - 34:26)</w:t>
        <w:br/>
        <w:br/>
        <w:t>**2. Client Requirements:**</w:t>
        <w:br/>
        <w:t>*   Review to determine the best option and requirements.</w:t>
        <w:br/>
        <w:br/>
        <w:t>**3. To-Do List / Action Items:**</w:t>
        <w:br/>
        <w:t>*   *(Implied) Implement website or KMS and remove the other.</w:t>
        <w:br/>
        <w:br/>
        <w:t>**4. Clarifications &amp; Key Assumptions:**</w:t>
        <w:br/>
        <w:t>* None</w:t>
        <w:br/>
        <w:br/>
        <w:t>### 1. Topic / Feature Discussed: Kategori permohonan (34:44 - 34:50)</w:t>
        <w:br/>
        <w:br/>
        <w:t>**2. Client Requirements:**</w:t>
        <w:br/>
        <w:t>*   Category and data must be implemented</w:t>
        <w:br/>
        <w:br/>
        <w:t>**3. To-Do List / Action Items:**</w:t>
        <w:br/>
        <w:t>*   *(Implied) Need to check if all the data is available for those categories.</w:t>
        <w:br/>
        <w:br/>
        <w:t>**4. Clarifications &amp; Key Assumptions:**</w:t>
        <w:br/>
        <w:t>* All data will exist.</w:t>
        <w:br/>
        <w:br/>
        <w:t>### 1. Topic / Feature Discussed:kekrapan (35:04 - 35:12)</w:t>
        <w:br/>
        <w:br/>
        <w:t>**2. Client Requirements:**</w:t>
        <w:br/>
        <w:t>*   Kekerapan must be tahunan also, MaskHeadSketch</w:t>
        <w:br/>
        <w:br/>
        <w:t>**3. To-Do List / Action Items:**</w:t>
        <w:br/>
        <w:t>*   *(Implied) Verify all of the attributes work and implement it.</w:t>
        <w:br/>
        <w:br/>
        <w:t>**4. Clarifications &amp; Key Assumptions:**</w:t>
        <w:br/>
        <w:t>* Everything is working</w:t>
        <w:br/>
        <w:br/>
        <w:t>### 1. Topic / Feature Discussed:Check attribute (37:33 - 37:41)</w:t>
        <w:br/>
        <w:br/>
        <w:t>**2. Client Requirements:**</w:t>
        <w:br/>
        <w:t>*   All Attribute should be working</w:t>
        <w:br/>
        <w:br/>
        <w:t>**3. To-Do List / Action Items:**</w:t>
        <w:br/>
        <w:t>*   *(Implied) Verify all of the attributes work and implement it.</w:t>
        <w:br/>
        <w:br/>
        <w:t>**4. Clarifications &amp; Key Assumptions:**</w:t>
        <w:br/>
        <w:t>* Everything is working</w:t>
        <w:br/>
        <w:br/>
        <w:t>### 1. Topic / Feature Discussed:Kekerapan (37:46 - 37:57)</w:t>
        <w:br/>
        <w:br/>
        <w:t>**2. Client Requirements:**</w:t>
        <w:br/>
        <w:t>*   Kekerapan must be tahunan,</w:t>
        <w:br/>
        <w:br/>
        <w:t>**3. To-Do List / Action Items:**</w:t>
        <w:br/>
        <w:t>*   *(Implied) Implement Kekerapan attribute as tahunan.</w:t>
        <w:br/>
        <w:br/>
        <w:t>**4. Clarifications &amp; Key Assumptions:**</w:t>
        <w:br/>
        <w:t>* None</w:t>
        <w:br/>
        <w:br/>
        <w:t>### 1. Topic / Feature Discussed:perlukan data (38:12 - 38:37)</w:t>
        <w:br/>
        <w:br/>
        <w:t>**2. Client Requirements:**</w:t>
        <w:br/>
        <w:t>*  Ask what data should QMS can gave</w:t>
        <w:br/>
        <w:br/>
        <w:t>**3. To-Do List / Action Items:**</w:t>
        <w:br/>
        <w:t>* The QMS Data</w:t>
        <w:br/>
        <w:br/>
        <w:t>**4. Clarifications &amp; Key Assumptions:**</w:t>
        <w:br/>
        <w:t>* The Equipment Data needs to be taken.</w:t>
        <w:br/>
        <w:br/>
        <w:t>### 1. Topic / Feature Discussed: Data Grouping By(38:37 - 39:03)</w:t>
        <w:br/>
        <w:br/>
        <w:t>**2. Client Requirements:**</w:t>
        <w:br/>
        <w:t>* Can data be separated by cawangan and then grouped by negeri.</w:t>
        <w:br/>
        <w:br/>
        <w:t>**3. To-Do List / Action Items:**</w:t>
        <w:br/>
        <w:t>* All the user to filter by cawangan and then grouped by negeri.</w:t>
        <w:br/>
        <w:br/>
        <w:t>**4. Clarifications &amp; Key Assumptions:**</w:t>
        <w:br/>
        <w:t>* Need a way to get this implemented.</w:t>
        <w:br/>
        <w:br/>
        <w:t>### 1. Topic / Feature Discussed: Penerimaan Stok(39:36 - 40:02)</w:t>
        <w:br/>
        <w:br/>
        <w:t>**2. Client Requirements:**</w:t>
        <w:br/>
        <w:t>* Monitor penerimaan stok, but what is the output?</w:t>
        <w:br/>
        <w:br/>
        <w:t>**3. To-Do List / Action Items:**</w:t>
        <w:br/>
        <w:t>* Review to determine what it should be monitoring for this function.</w:t>
        <w:br/>
        <w:br/>
        <w:t>**4. Clarifications &amp; Key Assumptions:**</w:t>
        <w:br/>
        <w:t>* What are the objectives of this report?</w:t>
        <w:br/>
        <w:br/>
        <w:t>### 1. Topic / Feature Discussed:Memantau bilangan stok (40:09 - 40:34)</w:t>
        <w:br/>
        <w:br/>
        <w:t>**2. Client Requirements:**</w:t>
        <w:br/>
        <w:t>*Monitor the bilangan stok.</w:t>
        <w:br/>
        <w:br/>
        <w:t>**3. To-Do List / Action Items:**</w:t>
        <w:br/>
        <w:t>*Connect Module with the Module stocks</w:t>
        <w:br/>
        <w:br/>
        <w:t>**4. Clarifications &amp; Key Assumptions:**</w:t>
        <w:br/>
        <w:t>*What is the main function to monitor?</w:t>
        <w:br/>
        <w:br/>
        <w:t>### 1. Topic / Feature Discussed:Stock Baki (41:03 - 41:29)</w:t>
        <w:br/>
        <w:br/>
        <w:t>**2. Client Requirements:**</w:t>
        <w:br/>
        <w:t>* Monitor to determine how long to tokan stock.</w:t>
        <w:br/>
        <w:t>* Able to buat unjuran data</w:t>
        <w:br/>
        <w:br/>
        <w:t>**3. To-Do List / Action Items:**</w:t>
        <w:br/>
        <w:t>* Implemented the Monitor stock baliki and unjuran data.</w:t>
        <w:br/>
        <w:br/>
        <w:t>**4. Clarifications &amp; Key Assumptions:**</w:t>
        <w:br/>
        <w:t>* Connect the data.</w:t>
        <w:br/>
        <w:br/>
        <w:t>### 1. Topic / Feature Discussed:Type of Module required (41:29 - 41:42)</w:t>
        <w:br/>
        <w:br/>
        <w:t>**2. Client Requirements:**</w:t>
        <w:br/>
        <w:t>*   use jenis documan instead jenis pasport</w:t>
        <w:br/>
        <w:br/>
        <w:t>**3. To-Do List / Action Items:**</w:t>
        <w:br/>
        <w:t>*   change to jenis documan instead jenis pasport</w:t>
        <w:br/>
        <w:br/>
        <w:t>**4. Clarifications &amp; Key Assumptions:**</w:t>
        <w:br/>
        <w:t>* None</w:t>
        <w:br/>
        <w:br/>
        <w:t>### 1. Topic / Feature Discussed: Lokasi filter required (41:50 - 42:06)</w:t>
        <w:br/>
        <w:br/>
        <w:t>**2. Client Requirements:**</w:t>
        <w:br/>
        <w:t>* cawangan negeri as a filter and Dalam dan luar negara</w:t>
        <w:br/>
        <w:br/>
        <w:t>**3. To-Do List / Action Items:**</w:t>
        <w:br/>
        <w:t>* create the filter option for lokasi</w:t>
        <w:br/>
        <w:br/>
        <w:t>**4. Clarifications &amp; Key Assumptions:**</w:t>
        <w:br/>
        <w:t>* None</w:t>
        <w:br/>
        <w:br/>
        <w:t>### 1. Topic / Feature Discussed:Unjuran Stock (43:19 - 43:23)</w:t>
        <w:br/>
        <w:br/>
        <w:t>**2. Client Requirements:**</w:t>
        <w:br/>
        <w:t>* Implement the Ujuran Stock.</w:t>
        <w:br/>
        <w:br/>
        <w:t>**3. To-Do List / Action Items:**</w:t>
        <w:br/>
        <w:t>* Implement the Ujuran Stock feature.</w:t>
        <w:br/>
        <w:br/>
        <w:t>**4. Clarifications &amp; Key Assumptions:**</w:t>
        <w:br/>
        <w:t>*None</w:t>
        <w:br/>
        <w:br/>
        <w:t>### 1. Topic / Feature Discussed:Statistic transaksi IT(43:25 - 43:34)</w:t>
        <w:br/>
        <w:br/>
        <w:t>**2. Client Requirements:**</w:t>
        <w:br/>
        <w:t>* Not necessary</w:t>
        <w:br/>
        <w:br/>
        <w:t>**3. To-Do List / Action Items:**</w:t>
        <w:br/>
        <w:t>*   Remove this request for feature.</w:t>
        <w:br/>
        <w:br/>
        <w:t>**4. Clarifications &amp; Key Assumptions:**</w:t>
        <w:br/>
        <w:t>*  IDM has control over it already.</w:t>
        <w:br/>
        <w:br/>
        <w:t>### 1. Topic / Feature Discussed:Statistic kes rujukan eh(43:58 - 44:20)</w:t>
        <w:br/>
        <w:br/>
        <w:t>**2. Client Requirements:**</w:t>
        <w:br/>
        <w:t>* Not necessary because included earlier.</w:t>
        <w:br/>
        <w:br/>
        <w:t>**3. To-Do List / Action Items:**</w:t>
        <w:br/>
        <w:t>*   Remove this feature.</w:t>
        <w:br/>
        <w:br/>
        <w:t>**4. Clarifications &amp; Key Assumptions:**</w:t>
        <w:br/>
        <w:t>* Data duplication</w:t>
        <w:br/>
        <w:br/>
        <w:t>### 1. Topic / Feature Discussed:Statistic pengeluaran pin yang tidak berjaya(44:23 - 44:33)</w:t>
        <w:br/>
        <w:br/>
        <w:t>**2. Client Requirements:**</w:t>
        <w:br/>
        <w:t>*   Take out this feature because unnecessary.</w:t>
        <w:br/>
        <w:br/>
        <w:t>**3. To-Do List / Action Items:**</w:t>
        <w:br/>
        <w:t>*Remove this feature.</w:t>
        <w:br/>
        <w:br/>
        <w:t>**4. Clarifications &amp; Key Assumptions:**</w:t>
        <w:br/>
        <w:t>* Data duplication.</w:t>
        <w:br/>
        <w:br/>
        <w:t>### 1. Topic / Feature Discussed:Statistic kerosakan(44:57 - 45:11)</w:t>
        <w:br/>
        <w:br/>
        <w:t>**2. Client Requirements:**</w:t>
        <w:br/>
        <w:t>*   Keep this feature the way it is.</w:t>
        <w:br/>
        <w:br/>
        <w:t>**3. To-Do List / Action Items:**</w:t>
        <w:br/>
        <w:t>*   None</w:t>
        <w:br/>
        <w:br/>
        <w:t>**4. Clarifications &amp; Key Assumptions:**</w:t>
        <w:br/>
        <w:t>* All the data is the same as another feature.</w:t>
        <w:br/>
        <w:br/>
        <w:t>### 1. Topic / Feature Discussed:Operation report (45:16 - 46:14)</w:t>
        <w:br/>
        <w:br/>
        <w:t>**2. Client Requirements:**</w:t>
        <w:br/>
        <w:t>*   It is already operation report so no changes.</w:t>
        <w:br/>
        <w:br/>
        <w:t>**3. To-Do List / Action Items:**</w:t>
        <w:br/>
        <w:t>*   None</w:t>
        <w:br/>
        <w:br/>
        <w:t>**4. Clarifications &amp; Key Assumptions:**</w:t>
        <w:br/>
        <w:t>* Data stored can be output to BI later if needed.</w:t>
        <w:br/>
        <w:br/>
        <w:t>### 1. Topic / Feature Discussed:General Discussion About the Features(46:30 - 46:42)</w:t>
        <w:br/>
        <w:br/>
        <w:t>**2. Client Requirements:**</w:t>
        <w:br/>
        <w:t>*   Make it so that the correct person can monitor all the data and system functions.</w:t>
        <w:br/>
        <w:br/>
        <w:t>**3. To-Do List / Action Items:**</w:t>
        <w:br/>
        <w:t>*  Make it so that the monitoring and functions of the tool can be viewed by someone.</w:t>
        <w:br/>
        <w:br/>
        <w:t>**4. Clarifications &amp; Key Assumptions:**</w:t>
        <w:br/>
        <w:t>* To make this system easy to see the functions.</w:t>
        <w:br/>
        <w:br/>
        <w:t>### 1. Topic / Feature Discussed: Structure Title(46:43 - 47:27)</w:t>
        <w:br/>
        <w:br/>
        <w:t>**2. Client Requirements:**</w:t>
        <w:br/>
        <w:t>*   To see the revenue based on accident factors,</w:t>
        <w:br/>
        <w:t>*   The can use calendar to make sure that it aligns.</w:t>
        <w:br/>
        <w:br/>
        <w:t>**3. To-Do List / Action Items:**</w:t>
        <w:br/>
        <w:t>*   To align the data in the calendar of accidents and holidays.</w:t>
        <w:br/>
        <w:br/>
        <w:t>**4. Clarifications &amp; Key Assumptions:**</w:t>
        <w:br/>
        <w:t>* To have the calender and accident calendar connected.</w:t>
        <w:br/>
        <w:br/>
        <w:t>### 1. Topic / Feature Discussed: School factor Analysis on Statistics (47:27 - 48:45)</w:t>
        <w:br/>
        <w:br/>
        <w:t>**2. Client Requirements:**</w:t>
        <w:br/>
        <w:t>*   System to be able to check calendar for the time of the year and extract production data associated with that time period and extract the reason.</w:t>
        <w:br/>
        <w:br/>
        <w:t>**3. To-Do List / Action Items:**</w:t>
        <w:br/>
        <w:t>*   *(Implied) Connect to Calendar</w:t>
        <w:br/>
        <w:t>*    *(Implied) Implement Data for Statistics*.</w:t>
        <w:br/>
        <w:br/>
        <w:t>**4. Clarifications &amp; Key Assumptions:**</w:t>
        <w:br/>
        <w:t>* Connect the two points of data, this will allow for prediction to be made.</w:t>
        <w:br/>
        <w:br/>
        <w:t>### 1. Topic / Feature Discussed: Confirm for the 19 Features (48:54 - 50:10)</w:t>
        <w:br/>
        <w:br/>
        <w:t>**2. Client Requirements:**</w:t>
        <w:br/>
        <w:t>*   System to be able to confirm data and make it correct.</w:t>
        <w:br/>
        <w:br/>
        <w:t>**3. To-Do List / Action Items:**</w:t>
        <w:br/>
        <w:t>*   *(Implied) System to be able to confirm and correct the data.*</w:t>
        <w:br/>
        <w:br/>
        <w:t>**4. Clarifications &amp; Key Assumptions:**</w:t>
        <w:br/>
        <w:t>* The 3 years that are required.</w:t>
        <w:br/>
        <w:br/>
        <w:t>### 1. Topic / Feature Discussed: Add Gender for Stat (50:10 - 50:34)</w:t>
        <w:br/>
        <w:br/>
        <w:t>**2. Client Requirements:**</w:t>
        <w:br/>
        <w:t>* To add genders and the age as statistic for monitoring.</w:t>
        <w:br/>
        <w:br/>
        <w:t>**3. To-Do List / Action Items:**</w:t>
        <w:br/>
        <w:t>* Add jantina and julat umur.</w:t>
        <w:br/>
        <w:br/>
        <w:t>**4. Clarifications &amp; Key Assumptions:**</w:t>
        <w:br/>
        <w:t>* Check to see how the system can be updated to.</w:t>
        <w:br/>
        <w:br/>
        <w:t>### 1. Topic / Feature Discussed:Add Catagories for Stat (50:42 - 51:33)</w:t>
        <w:br/>
        <w:br/>
        <w:t>**2. Client Requirements:**</w:t>
        <w:br/>
        <w:t>* To add statistic pemohonn categories like OKU ke or what.</w:t>
        <w:br/>
        <w:br/>
        <w:t>**3. To-Do List / Action Items:**</w:t>
        <w:br/>
        <w:t>* To update the data with categories.</w:t>
        <w:br/>
        <w:br/>
        <w:t>**4. Clarifications &amp; Key Assumptions:**</w:t>
        <w:br/>
        <w:t>* Add Pendidikan to the chart also.</w:t>
        <w:br/>
        <w:br/>
        <w:t>### 1. Topic / Feature Discussed:Statistic permohonan (52:31 - 53:02)</w:t>
        <w:br/>
        <w:br/>
        <w:t>**2. Client Requirements:**</w:t>
        <w:br/>
        <w:t>* Same has above.</w:t>
        <w:br/>
        <w:br/>
        <w:t>**3. To-Do List / Action Items:**</w:t>
        <w:br/>
        <w:t>*   Update has above to have the same data.</w:t>
        <w:br/>
        <w:br/>
        <w:t>**4. Clarifications &amp; Key Assumptions:**</w:t>
        <w:br/>
        <w:t>* Keep them all the same.</w:t>
        <w:br/>
        <w:br/>
        <w:t>### 1. Topic / Feature Discussed:Statistic cetakan(54:17 - 54:40)</w:t>
        <w:br/>
        <w:br/>
        <w:t>**2. Client Requirements:**</w:t>
        <w:br/>
        <w:t>* The same as above statistic.</w:t>
        <w:br/>
        <w:br/>
        <w:t>**3. To-Do List / Action Items:**</w:t>
        <w:br/>
        <w:t>* The update needs to be done to all.</w:t>
        <w:br/>
        <w:br/>
        <w:t>**4. Clarifications &amp; Key Assumptions:**</w:t>
        <w:br/>
        <w:t>* The data is the same and needs to stay that way.</w:t>
        <w:br/>
        <w:br/>
        <w:t>### 1. Topic / Feature Discussed:Statistic pembayaran hasil(54:42 - 55:12)</w:t>
        <w:br/>
        <w:br/>
        <w:t>**2. Client Requirements:**</w:t>
        <w:br/>
        <w:t>* To see all of this the statistic and have it update.</w:t>
        <w:br/>
        <w:br/>
        <w:t>**3. To-Do List / Action Items:**</w:t>
        <w:br/>
        <w:t>* The data must update the changes.</w:t>
        <w:br/>
        <w:br/>
        <w:t>**4. Clarifications &amp; Key Assumptions:**</w:t>
        <w:br/>
        <w:t>* That the payments are coming to the right account.</w:t>
        <w:br/>
        <w:br/>
        <w:t>### 1. Topic / Feature Discussed:Statistic cetakan JTN(55:15 - 55:31)</w:t>
        <w:br/>
        <w:br/>
        <w:t>**2. Client Requirements:**</w:t>
        <w:br/>
        <w:t>* The statistic needs to be counted and stored.</w:t>
        <w:br/>
        <w:br/>
        <w:t>**3. To-Do List / Action Items:**</w:t>
        <w:br/>
        <w:t>* Create the statistic.</w:t>
        <w:br/>
        <w:br/>
        <w:t>**4. Clarifications &amp; Key Assumptions:**</w:t>
        <w:br/>
        <w:t>* To make sure the statistic is correct.</w:t>
        <w:br/>
        <w:br/>
        <w:t>### 1. Topic / Feature Discussed:Statistic cetakan semula(55:31 - 56:26)</w:t>
        <w:br/>
        <w:br/>
        <w:t>**2. Client Requirements:**</w:t>
        <w:br/>
        <w:t>* Update the process so it has data that can use for future uses.</w:t>
        <w:br/>
        <w:br/>
        <w:t>**3. To-Do List / Action Items:**</w:t>
        <w:br/>
        <w:t>*Update the new system with data.</w:t>
        <w:br/>
        <w:br/>
        <w:t>**4. Clarifications &amp; Key Assumptions:**</w:t>
        <w:br/>
        <w:t>* Update needs to be automatic.</w:t>
        <w:br/>
        <w:br/>
        <w:t>### 1. Topic / Feature Discussed:Statistic cetakan tidak dapat digunakan dan rosak(56:57 - 57:22)</w:t>
        <w:br/>
        <w:br/>
        <w:t>**2. Client Requirements:**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