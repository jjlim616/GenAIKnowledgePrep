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[00:03 - 00:09] Speaker A: Ya kalau ada jalan mode tu, pegawai yang siapa ada access yang ada ID dia boleh tengoklah.</w:t>
      </w:r>
    </w:p>
    <w:p>
      <w:r>
        <w:t>[00:11 - 00:24] Speaker A: Ah kalau untuk computer entry ni, dia entry tambahan yang sangat ada access dia apa. Adakah dia sama seperti permohonan ataupun dia berbeza sikit?</w:t>
      </w:r>
    </w:p>
    <w:p>
      <w:r>
        <w:t>[00:24 - 00:26] Speaker A: Terima kasih.</w:t>
      </w:r>
    </w:p>
    <w:p>
      <w:r>
        <w:t>[00:26 - 00:32] Speaker A: Terima kasih cawangan start pusat keluar, istirahat, start daripada ni.</w:t>
      </w:r>
    </w:p>
    <w:p>
      <w:r>
        <w:t>[00:33 - 00:37] Speaker A: Yang passport dispenser ni boleh buang ah?</w:t>
      </w:r>
    </w:p>
    <w:p>
      <w:r>
        <w:t>[00:37 - 00:38] Speaker A: Passport dispenser tu boleh buang?</w:t>
      </w:r>
    </w:p>
    <w:p>
      <w:r>
        <w:t>[00:38 - 00:41] Speaker A: Ha sebab dalam, dalam dalam nice PO ni kita dah keluarkan dah.</w:t>
      </w:r>
    </w:p>
    <w:p>
      <w:r>
        <w:t>[00:41 - 00:42] Speaker B: Oh keluar dah.</w:t>
      </w:r>
    </w:p>
    <w:p>
      <w:r>
        <w:t>[00:42 - 00:43] Speaker A: Dia tak ada ah?</w:t>
      </w:r>
    </w:p>
    <w:p>
      <w:r>
        <w:t>[00:50 - 00:52] Speaker B: Dah ni buat macam-macam dah ah.</w:t>
      </w:r>
    </w:p>
    <w:p>
      <w:r>
        <w:t>[00:52 - 00:53] Speaker B: Ha?</w:t>
      </w:r>
    </w:p>
    <w:p>
      <w:r>
        <w:t>[00:53 - 00:55] Speaker B: Dah dah buat macam-macamlah.</w:t>
      </w:r>
    </w:p>
    <w:p>
      <w:r>
        <w:t>[00:57 - 00:59] Speaker B: Tapi kita orang tak apa kita orang tunggu.</w:t>
      </w:r>
    </w:p>
    <w:p>
      <w:r>
        <w:t>[01:02 - 01:04] Speaker B: Macam action tak ada pun.</w:t>
      </w:r>
    </w:p>
    <w:p>
      <w:r>
        <w:t>[01:04 - 01:09] Speaker A: Sebab nanti nanti ada ni komunikasi punya team dia akan buat satu awallah benda ni.</w:t>
      </w:r>
    </w:p>
    <w:p>
      <w:r>
        <w:t>[01:09 - 01:10] Speaker A: Sebab benda tu belum siap lagi tak boleh.</w:t>
      </w:r>
    </w:p>
    <w:p>
      <w:r>
        <w:t>[01:10 - 01:11] Speaker B: Ini tambahan.</w:t>
      </w:r>
    </w:p>
    <w:p>
      <w:r>
        <w:t>[01:11 - 01:14] Speaker A: Kita kena buat ayat bahan. Ayat bahan nanti akan tengok.</w:t>
      </w:r>
    </w:p>
    <w:p>
      <w:r>
        <w:t>[01:14 - 01:17] Speaker B: Yang tadi yang yang pembayaran atas atas tadi.</w:t>
      </w:r>
    </w:p>
    <w:p>
      <w:r>
        <w:t>[01:17 - 01:18] Speaker B: ini dia ada ini dia.</w:t>
      </w:r>
    </w:p>
    <w:p>
      <w:r>
        <w:t>[01:18 - 01:19] Speaker B: So memang nak yang ni aje.</w:t>
      </w:r>
    </w:p>
    <w:p>
      <w:r>
        <w:t>[01:19 - 01:20] Speaker A: Yang yang itu aje. Sini aje.</w:t>
      </w:r>
    </w:p>
    <w:p>
      <w:r>
        <w:t>[01:20 - 01:20] Speaker B: Ha. Cukup.</w:t>
      </w:r>
    </w:p>
    <w:p>
      <w:r>
        <w:t>[01:20 - 01:22] Speaker A: akan ke yang ah sistem lah.</w:t>
      </w:r>
    </w:p>
    <w:p>
      <w:r>
        <w:t>[01:23 - 01:25] Speaker A: Okey ni pun salah satu.</w:t>
      </w:r>
    </w:p>
    <w:p>
      <w:r>
        <w:t>[01:25 - 01:28] Speaker B: First ini dulu. Second lokasilah kan?</w:t>
      </w:r>
    </w:p>
    <w:p>
      <w:r>
        <w:t>[01:28 - 01:29] Speaker A: Ya lokasi dulu.</w:t>
      </w:r>
    </w:p>
    <w:p>
      <w:r>
        <w:t>[01:30 - 01:34] Speaker B: Kemudian ah status lulus tidak lulus serta.</w:t>
      </w:r>
    </w:p>
    <w:p>
      <w:r>
        <w:t>[01:34 - 01:36] Speaker B: Tu ke ataupun ada yang lain lagi?</w:t>
      </w:r>
    </w:p>
    <w:p>
      <w:r>
        <w:t>[01:38 - 01:40] Speaker B: Sebab ni cetakan ni.</w:t>
      </w:r>
    </w:p>
    <w:p>
      <w:r>
        <w:t>[01:46 - 01:48] Speaker B: Oh ni ni ni QA. Ni kualiti.</w:t>
      </w:r>
    </w:p>
    <w:p>
      <w:r>
        <w:t>[01:48 - 01:49] Speaker A: Okey kualiti.</w:t>
      </w:r>
    </w:p>
    <w:p>
      <w:r>
        <w:t>[01:49 - 01:50] Speaker A: Ha.</w:t>
      </w:r>
    </w:p>
    <w:p>
      <w:r>
        <w:t>[01:50 - 01:52] Speaker A: Okeylah lulus tidak lulus. So ini juga.</w:t>
      </w:r>
    </w:p>
    <w:p>
      <w:r>
        <w:t>[01:52 - 01:52] Speaker B: Okey juga.</w:t>
      </w:r>
    </w:p>
    <w:p>
      <w:r>
        <w:t>[01:52 - 01:53] Speaker A: Ha. Okey tiga.</w:t>
      </w:r>
    </w:p>
    <w:p>
      <w:r>
        <w:t>[01:53 - 01:54] Speaker A: Kemudian empat.</w:t>
      </w:r>
    </w:p>
    <w:p>
      <w:r>
        <w:t>[01:55 - 01:57] Speaker B: Kalau dia tidak lulus, sebab tidak lulus.</w:t>
      </w:r>
    </w:p>
    <w:p>
      <w:r>
        <w:t>[01:58 - 01:59] Speaker B: Satu-satu dan terima kasih.</w:t>
      </w:r>
    </w:p>
    <w:p>
      <w:r>
        <w:t>[02:08 - 02:17] Speaker B: orang betulkan mesti akan keluarkan dia. Tapi ada orang takut kan. Ha berlaku kadang-kadang dia orang tak perasan kan.</w:t>
      </w:r>
    </w:p>
    <w:p>
      <w:r>
        <w:t>[02:17 - 02:18] Speaker B: Betul ke tu dia?</w:t>
      </w:r>
    </w:p>
    <w:p>
      <w:r>
        <w:t>[02:18 - 02:20] Speaker B: Masa. Tak ada.</w:t>
      </w:r>
    </w:p>
    <w:p>
      <w:r>
        <w:t>[02:20 - 02:22] Speaker A: Yap, tak ada salah.</w:t>
      </w:r>
    </w:p>
    <w:p>
      <w:r>
        <w:t>[02:22 - 02:22] Speaker A: Alright.</w:t>
      </w:r>
    </w:p>
    <w:p>
      <w:r>
        <w:t>[02:23 - 02:25] Speaker B: Ah kekerapan ni ah harian juga?</w:t>
      </w:r>
    </w:p>
    <w:p>
      <w:r>
        <w:t>[02:25 - 02:26] Speaker A: Harian juga.</w:t>
      </w:r>
    </w:p>
    <w:p>
      <w:r>
        <w:t>[02:27 - 02:27] Speaker B: Yang ni masa?</w:t>
      </w:r>
    </w:p>
    <w:p>
      <w:r>
        <w:t>[02:27 - 02:28] Speaker A: Yes.</w:t>
      </w:r>
    </w:p>
    <w:p>
      <w:r>
        <w:t>[02:30 - 02:32] Speaker B: Terima kasih.</w:t>
      </w:r>
    </w:p>
    <w:p>
      <w:r>
        <w:t>[02:33 - 02:35] Speaker B: Macam yang hak yang ni semua.</w:t>
      </w:r>
    </w:p>
    <w:p>
      <w:r>
        <w:t>[02:35 - 02:35] Speaker B: Macam mana?</w:t>
      </w:r>
    </w:p>
    <w:p>
      <w:r>
        <w:t>[02:35 - 02:39] Speaker B: Yang hak dalam modul tu, hak tu harian. Memang perkara tu dibuat harian.</w:t>
      </w:r>
    </w:p>
    <w:p>
      <w:r>
        <w:t>[02:40 - 02:43] Speaker A: Yang dalam modul yang semua harian. Oh, okey.</w:t>
      </w:r>
    </w:p>
    <w:p>
      <w:r>
        <w:t>[02:43 - 02:46] Speaker B: So okey yang ni pun sama juga sebab dia ada PM PMD so dah semacam ni dia.</w:t>
      </w:r>
    </w:p>
    <w:p>
      <w:r>
        <w:t>[02:46 - 02:46] Speaker A: Dia ada ini lain-lain semua.</w:t>
      </w:r>
    </w:p>
    <w:p>
      <w:r>
        <w:t>[03:07 - 03:11] Speaker B: Okey. Tik dalam fungsi cetakan semula ke? Ada enik suara autentik ke semua ni.</w:t>
      </w:r>
    </w:p>
    <w:p>
      <w:r>
        <w:t>[03:11 - 03:12] Speaker B: Okey akses keluar apa semua.</w:t>
      </w:r>
    </w:p>
    <w:p>
      <w:r>
        <w:t>[03:12 - 03:15] Speaker B: Ataupun just.</w:t>
      </w:r>
    </w:p>
    <w:p>
      <w:r>
        <w:t>[03:15 - 03:16] Speaker A: Ah, tak ada. Sama juga, memantau juga.</w:t>
      </w:r>
    </w:p>
    <w:p>
      <w:r>
        <w:t>[03:16 - 03:18] Speaker B: Memantau bilangan cetakan dokumen juga?</w:t>
      </w:r>
    </w:p>
    <w:p>
      <w:r>
        <w:t>[03:18 - 03:18] Speaker A: Ha.</w:t>
      </w:r>
    </w:p>
    <w:p>
      <w:r>
        <w:t>[03:18 - 03:20] Speaker B: Ataupun maybe sebab dia cetak extreme bulan ni kan?</w:t>
      </w:r>
    </w:p>
    <w:p>
      <w:r>
        <w:t>[03:20 - 03:21] Speaker B: Sebab apa boleh berlaku cetakan semula?</w:t>
      </w:r>
    </w:p>
    <w:p>
      <w:r>
        <w:t>[03:21 - 03:22] Speaker B: Sebab merosak.</w:t>
      </w:r>
    </w:p>
    <w:p>
      <w:r>
        <w:t>[03:22 - 03:22] Speaker A: Ha.</w:t>
      </w:r>
    </w:p>
    <w:p>
      <w:r>
        <w:t>[03:22 - 03:25] Speaker A: Ha itu yang jenis jenis kesalahan. Jenis kesalahan.</w:t>
      </w:r>
    </w:p>
    <w:p>
      <w:r>
        <w:t>[03:25 - 03:27] Speaker B: Jenis kesalahan yang macam atas tadi pegawai apa.</w:t>
      </w:r>
    </w:p>
    <w:p>
      <w:r>
        <w:t>[03:27 - 03:27] Speaker A: Ha.</w:t>
      </w:r>
    </w:p>
    <w:p>
      <w:r>
        <w:t>[03:27 - 03:33] Speaker A: Dia ada apa macam kalau cetakan semula ni dia ada apa kerosakan disebabkan ah mesin cetakan.</w:t>
      </w:r>
    </w:p>
    <w:p>
      <w:r>
        <w:t>[03:33 - 03:36] Speaker A: kesilapan pegawai, lepas tu ah disebabkan apa pembekal.</w:t>
      </w:r>
    </w:p>
    <w:p>
      <w:r>
        <w:t>[03:36 - 03:38] Speaker B: Kesilapan.</w:t>
      </w:r>
    </w:p>
    <w:p>
      <w:r>
        <w:t>[03:38 - 03:40] Speaker A: So in a way kita nak tengok pantau kerosakan dan ah kita nak berpantau dekat.</w:t>
      </w:r>
    </w:p>
    <w:p>
      <w:r>
        <w:t>[03:40 - 03:43] Speaker A: Jenis ah apa jenis kerosakan dia tu? Pantau jenis kerosakan. Ha, pantau jenis kerosakan.</w:t>
      </w:r>
    </w:p>
    <w:p>
      <w:r>
        <w:t>[03:59 - 04:05] Speaker A: Kalau kata kerosakan disebabkan apa apa pembekal, set dicetakan.</w:t>
      </w:r>
    </w:p>
    <w:p>
      <w:r>
        <w:t>[04:05 - 04:08] Speaker A: Kita nak tengok apa sebab apa kualiti dia masalah ke apa ke.</w:t>
      </w:r>
    </w:p>
    <w:p>
      <w:r>
        <w:t>[04:08 - 04:11] Speaker A: Kadang-kadang yang produk yang dia bagi kita tu tak elok.</w:t>
      </w:r>
    </w:p>
    <w:p>
      <w:r>
        <w:t>[04:11 - 04:12] Speaker A: So kita boleh buat ni lah.</w:t>
      </w:r>
    </w:p>
    <w:p>
      <w:r>
        <w:t>[04:12 - 04:14] Speaker B: So boleh buat buat apa tindakan?</w:t>
      </w:r>
    </w:p>
    <w:p>
      <w:r>
        <w:t>[04:14 - 04:14] Speaker A: Tindakan lah.</w:t>
      </w:r>
    </w:p>
    <w:p>
      <w:r>
        <w:t>[04:14 - 04:14] Speaker B: So maknanya just.</w:t>
      </w:r>
    </w:p>
    <w:p>
      <w:r>
        <w:t>[04:36 - 04:38] Speaker A: Sebab dia dia dia dia boleh tekan.</w:t>
      </w:r>
    </w:p>
    <w:p>
      <w:r>
        <w:t>[04:40 - 04:42] Speaker B: Okey dia punya dia punya dia sama macam cetakan ni ke?</w:t>
      </w:r>
    </w:p>
    <w:p>
      <w:r>
        <w:t>[04:42 - 04:43] Speaker B: Ke ataupun ada sebarang lain?</w:t>
      </w:r>
    </w:p>
    <w:p>
      <w:r>
        <w:t>[04:44 - 04:45] Speaker B: Ada perbezaan?</w:t>
      </w:r>
    </w:p>
    <w:p>
      <w:r>
        <w:t>[04:45 - 04:46] Speaker A: Sama, sama.</w:t>
      </w:r>
    </w:p>
    <w:p>
      <w:r>
        <w:t>[04:46 - 04:47] Speaker B: Sama juga? Semua dia ada penambahan alasan cetakan sempilah?</w:t>
      </w:r>
    </w:p>
    <w:p>
      <w:r>
        <w:t>[04:47 - 04:47] Speaker A: Yap.</w:t>
      </w:r>
    </w:p>
    <w:p>
      <w:r>
        <w:t>[04:47 - 04:49] Speaker B: Basically kesan cetakan sempil sebab.</w:t>
      </w:r>
    </w:p>
    <w:p>
      <w:r>
        <w:t>[04:49 - 04:50] Speaker B: Sebab apa dia cetak semua kan?</w:t>
      </w:r>
    </w:p>
    <w:p>
      <w:r>
        <w:t>[04:50 - 04:50] Speaker A: Ah.</w:t>
      </w:r>
    </w:p>
    <w:p>
      <w:r>
        <w:t>[04:50 - 04:52] Speaker B: Kesalahan kan?</w:t>
      </w:r>
    </w:p>
    <w:p>
      <w:r>
        <w:t>[04:52 - 04:56] Speaker A: Dia ah apa, bergantung pada tu, apa jenis kerosakan tu.</w:t>
      </w:r>
    </w:p>
    <w:p>
      <w:r>
        <w:t>[05:28 - 05:34] Speaker B: Betul tak? Jadi kalau saya letak kena ke sekiranya tidak kemas kan ke ataupun ada.</w:t>
      </w:r>
    </w:p>
    <w:p>
      <w:r>
        <w:t>[05:34 - 05:35] Speaker A: Ah, dia kena kan dia kena kasi susulan lah.</w:t>
      </w:r>
    </w:p>
    <w:p>
      <w:r>
        <w:t>[05:35 - 05:36] Speaker B: Tindakan susulan.</w:t>
      </w:r>
    </w:p>
    <w:p>
      <w:r>
        <w:t>[05:36 - 05:37] Speaker A: Tindakan susulan lagi.</w:t>
      </w:r>
    </w:p>
    <w:p>
      <w:r>
        <w:t>[05:38 - 05:40] Speaker A: Jadi sama juga, ah benda ni eh, semua sama kan?</w:t>
      </w:r>
    </w:p>
    <w:p>
      <w:r>
        <w:t>[05:43 - 05:44] Speaker B: Tapi dia sama juga saya buat file semua itu.</w:t>
      </w:r>
    </w:p>
    <w:p>
      <w:r>
        <w:t>[05:50 - 05:51] Speaker B: Jadi dia tahu apa.</w:t>
      </w:r>
    </w:p>
    <w:p>
      <w:r>
        <w:t>[05:52 - 05:53] Speaker A: Okey. Statistik pengeluaran ni apa pula.</w:t>
      </w:r>
    </w:p>
    <w:p>
      <w:r>
        <w:t>[05:53 - 05:55] Speaker A: Kalau pengeluaran ini, dia sama juga macam.</w:t>
      </w:r>
    </w:p>
    <w:p>
      <w:r>
        <w:t>[05:55 - 05:55] Speaker B: Ha sama macam atas juga.</w:t>
      </w:r>
    </w:p>
    <w:p>
      <w:r>
        <w:t>[06:03 - 06:06] Speaker B: Jadi tahu bilangan pengeluaran.</w:t>
      </w:r>
    </w:p>
    <w:p>
      <w:r>
        <w:t>[06:06 - 06:07] Speaker B: Pengeluaran dokumen ke?</w:t>
      </w:r>
    </w:p>
    <w:p>
      <w:r>
        <w:t>[06:07 - 06:08] Speaker B: Ke ah.</w:t>
      </w:r>
    </w:p>
    <w:p>
      <w:r>
        <w:t>[06:08 - 06:09] Speaker B: Ha?</w:t>
      </w:r>
    </w:p>
    <w:p>
      <w:r>
        <w:t>[06:09 - 06:11] Speaker B: Pemantau bilangan pengeluaran dokumen.</w:t>
      </w:r>
    </w:p>
    <w:p>
      <w:r>
        <w:t>[06:11 - 06:12] Speaker B: Betul ke saya tahu?</w:t>
      </w:r>
    </w:p>
    <w:p>
      <w:r>
        <w:t>[06:12 - 06:12] Speaker A: Betul, betul, betul.</w:t>
      </w:r>
    </w:p>
    <w:p>
      <w:r>
        <w:t>[06:14 - 06:17] Speaker B: Ah ada yang ah kalau keluar tu banyak sikit juga.</w:t>
      </w:r>
    </w:p>
    <w:p>
      <w:r>
        <w:t>[06:17 - 06:18] Speaker B: Ah ataupun just nak compare dengan stok ke?</w:t>
      </w:r>
    </w:p>
    <w:p>
      <w:r>
        <w:t>[06:18 - 06:21] Speaker A: Ah boleh juga.</w:t>
      </w:r>
    </w:p>
    <w:p>
      <w:r>
        <w:t>[06:22 - 06:25] Speaker A: Kalau kita nak buat prediction tu, nak buat prediction tu.</w:t>
      </w:r>
    </w:p>
    <w:p>
      <w:r>
        <w:t>[06:25 - 06:25] Speaker B: Ha.</w:t>
      </w:r>
    </w:p>
    <w:p>
      <w:r>
        <w:t>[06:26 - 06:26] Speaker B: Ataupun.</w:t>
      </w:r>
    </w:p>
    <w:p>
      <w:r>
        <w:t>[06:26 - 06:27] Speaker B: Kat mana kita nak sebut tu?</w:t>
      </w:r>
    </w:p>
    <w:p>
      <w:r>
        <w:t>[06:27 - 06:29] Speaker B: Kita nak buat prediction tu ni.</w:t>
      </w:r>
    </w:p>
    <w:p>
      <w:r>
        <w:t>[06:29 - 06:29] Speaker A: Ha.</w:t>
      </w:r>
    </w:p>
    <w:p>
      <w:r>
        <w:t>[06:29 - 06:31] Speaker B: Nak tengok tengok ah.</w:t>
      </w:r>
    </w:p>
    <w:p>
      <w:r>
        <w:t>[06:35 - 06:35] Speaker A: betul.</w:t>
      </w:r>
    </w:p>
    <w:p>
      <w:r>
        <w:t>[06:35 - 06:38] Speaker A: kita ada expected to that to what level deh?</w:t>
      </w:r>
    </w:p>
    <w:p>
      <w:r>
        <w:t>[06:38 - 06:40] Speaker B: So masa. Kalau kita execute, execute kan dia nak nak predict lah.</w:t>
      </w:r>
    </w:p>
    <w:p>
      <w:r>
        <w:t>[06:40 - 06:42] Speaker B: Orang kata lagi sebulan ataupun dua ah lagi dua tiga empat bulan lagi ada cuti sekolah.</w:t>
      </w:r>
    </w:p>
    <w:p>
      <w:r>
        <w:t>[06:42 - 06:43] Speaker B: Ah, kita nak tengok pengeluaran tu yang masa cuti sekolah tu nanti.</w:t>
      </w:r>
    </w:p>
    <w:p>
      <w:r>
        <w:t>[06:45 - 06:47] Speaker B: Unjuran tu berapa banyak akan berlaku?</w:t>
      </w:r>
    </w:p>
    <w:p>
      <w:r>
        <w:t>[06:48 - 06:48] Speaker B: Bergantung pada.</w:t>
      </w:r>
    </w:p>
    <w:p>
      <w:r>
        <w:t>[06:48 - 06:50] Speaker A: Sebab kita nak kita kita ah kita nak standby stok tu berapa banyak dah siap-siap.</w:t>
      </w:r>
    </w:p>
    <w:p>
      <w:r>
        <w:t>[06:50 - 06:50] Speaker A: Ha.</w:t>
      </w:r>
    </w:p>
    <w:p>
      <w:r>
        <w:t>[07:32 - 07:32] Speaker A: kita ada ekspekted.</w:t>
      </w:r>
    </w:p>
    <w:p>
      <w:r>
        <w:t>[07:34 - 07:34] Speaker A: to get to whatever?</w:t>
      </w:r>
    </w:p>
    <w:p>
      <w:r>
        <w:t>[07:36 - 08:02] Speaker B: Kalau kita execute execute dia nak nak predict ah. Orang kata lagi sebulan ataupun dua lagi dua tiga empat bulan lagi ada cuti sekolah. Kita nak tengok pengeluaran tu yang hak masa cuti sekolah kau nanti. Unjuran tu berapa banyak akan berlaku. Sebab kita nak kita kita kita nak standby stok tu berapa banyak dah siap-siap. Ha.</w:t>
      </w:r>
    </w:p>
    <w:p>
      <w:r>
        <w:t>[08:05 - 08:23] Speaker B: Ya dia permohonan dengan pengeluaran ni dia sama tradition yang akan kita akan buat. Dia punya factor ni memang ada nak expect dalam. Ha time cuti ataupun time nak kita nak buat unjuran untuk stok yang pembekalan baru.</w:t>
      </w:r>
    </w:p>
    <w:p>
      <w:r>
        <w:t>[08:23 - 08:37] Speaker B: Nanti kalau tak orang kata tiga tahun pertama ni dokumen stok kita banyak ni. Jadi bila nak masuk kontrak baru kita nak buat dia nak tambah stok lagi ke ataupun dia tengok pada kita nak buat production tu.</w:t>
      </w:r>
    </w:p>
    <w:p>
      <w:r>
        <w:t>[08:47 - 08:51] Speaker A: Sebab pengeluaran dengan permohonan samalah kita nak buat prediction juga.</w:t>
      </w:r>
    </w:p>
    <w:p>
      <w:r>
        <w:t>[08:51 - 08:52] Speaker B: Sebab juga, betul.</w:t>
      </w:r>
    </w:p>
    <w:p>
      <w:r>
        <w:t>[08:52 - 08:53] Speaker A: sebab ada. macam sekarang kita nak compare dengan yang kita Mana lagi better yang tu? Okey.</w:t>
      </w:r>
    </w:p>
    <w:p>
      <w:r>
        <w:t>[09:00 - 09:01] Speaker A: dia nak buat prediction hari ni eh. Okey.</w:t>
      </w:r>
    </w:p>
    <w:p>
      <w:r>
        <w:t>[09:03 - 09:04] Speaker A: Kan putting yang cancel semua kita nak letak dalam. masuk dalam?</w:t>
      </w:r>
    </w:p>
    <w:p>
      <w:r>
        <w:t>[09:04 - 09:09] Speaker A: Boleh tak? Okey ni naik sebab, datang harian dan juga bulanan. Betul tak?</w:t>
      </w:r>
    </w:p>
    <w:p>
      <w:r>
        <w:t>[09:11 - 09:15] Speaker B: Jadi tadi kalau? maksud dia hari dengan dalam tempoh-tempoh area untuk. Macam mana?</w:t>
      </w:r>
    </w:p>
    <w:p>
      <w:r>
        <w:t>[09:15 - 09:16] Speaker A: Macam mana?</w:t>
      </w:r>
    </w:p>
    <w:p>
      <w:r>
        <w:t>[09:17 - 09:18] Speaker B: untuk buat location ke? untuk letak. tak tahu.</w:t>
      </w:r>
    </w:p>
    <w:p>
      <w:r>
        <w:t>[09:19 - 09:19] Speaker A: Ha.</w:t>
      </w:r>
    </w:p>
    <w:p>
      <w:r>
        <w:t>[09:20 - 09:25] Speaker B: Ada tahun ada bulanan pun kita nak tengok dalam ni. Prediction. Dia punya kita nak buat.</w:t>
      </w:r>
    </w:p>
    <w:p>
      <w:r>
        <w:t>[09:38 - 09:39] Speaker A: Boleh rename ke? Boleh rename?</w:t>
      </w:r>
    </w:p>
    <w:p>
      <w:r>
        <w:t>[09:39 - 09:41] Speaker B: Apa dia? Boleh rename ke?</w:t>
      </w:r>
    </w:p>
    <w:p>
      <w:r>
        <w:t>[09:41 - 09:42] Speaker A: Rename tu maksud?</w:t>
      </w:r>
    </w:p>
    <w:p>
      <w:r>
        <w:t>[09:42 - 09:47] Speaker A: rename nama nama tajuk tu ke?</w:t>
      </w:r>
    </w:p>
    <w:p>
      <w:r>
        <w:t>[09:47 - 09:53] Speaker B: Ah tak itu yang kalau kita nak kita nak tiba-tiba kita nak pergi buat prediction kan nak buat unjuran. Kita bubuhlah tajuk apa kita nak nama unjuran stok.</w:t>
      </w:r>
    </w:p>
    <w:p>
      <w:r>
        <w:t>[09:53 - 09:57] Speaker B: statistik apa yang berkenaan dengan satu kata kita nak buat apa pengukuran stok kan. So yang akan datang mendatang. Kita ada cikgu dia saja.</w:t>
      </w:r>
    </w:p>
    <w:p>
      <w:r>
        <w:t>[09:59 - 10:05] Speaker A: Okey, so ini seterusnya statistik statistik cetakan MP yang tidak dapat digunakan. Kalau this one, a dia punya objective sama juga.</w:t>
      </w:r>
    </w:p>
    <w:p>
      <w:r>
        <w:t>[10:05 - 10:09] Speaker A: penyuarakan ni dia nak apa? yang ni di process yang akan yang kita dapat. Apa ada yang spesifik untuk this one?</w:t>
      </w:r>
    </w:p>
    <w:p>
      <w:r>
        <w:t>[10:16 - 10:21] Speaker B: Rosak. Samalah yang memantau jugalah. Kalau macam apa, bila bila kita ada statistik report tu. Kita tahu berapa banyak yang kita ada yang dah rosak tu.</w:t>
      </w:r>
    </w:p>
    <w:p>
      <w:r>
        <w:t>[10:21 - 10:25] Speaker B: Yang dah rosak tu. Kita boleh buat apa apa perbincangan ke ataupun kita boleh panggil vendor untuk buat collection balik ke apa. Boleh replace.</w:t>
      </w:r>
    </w:p>
    <w:p>
      <w:r>
        <w:t>[10:31 - 10:34] Speaker B: Betul ya. Aku nak buat apa itu kan? Betul yang this one dia punya attribute sama saja lah kan.</w:t>
      </w:r>
    </w:p>
    <w:p>
      <w:r>
        <w:t>[10:34 - 10:38] Speaker A: Kalau kerosakan disebabkan vendor. Vendor akan buat penggantian tahu. Ha.</w:t>
      </w:r>
    </w:p>
    <w:p>
      <w:r>
        <w:t>[10:41 - 10:42] Speaker A: Alamak.</w:t>
      </w:r>
    </w:p>
    <w:p>
      <w:r>
        <w:t>[10:42 - 10:43] Speaker A: Ha tak apa.</w:t>
      </w:r>
    </w:p>
    <w:p>
      <w:r>
        <w:t>[10:43 - 10:46] Speaker B: Kalau kesilapan manusia kerosakan manusia tu tu vendor tak akan ganti. Bukan kesalahan dia. Ha. Saya tak.</w:t>
      </w:r>
    </w:p>
    <w:p>
      <w:r>
        <w:t>[10:46 - 10:49] Speaker B: Kalau kerosakan disebabkan mesin pencetak, vendor akan ganti baru juga. Ha dia ada.</w:t>
      </w:r>
    </w:p>
    <w:p>
      <w:r>
        <w:t>[10:50 - 10:51] Speaker A: Ada dua.</w:t>
      </w:r>
    </w:p>
    <w:p>
      <w:r>
        <w:t>[10:51 - 10:53] Speaker B: Ada sebablah kita nak kita nak tengok dia. nak tahu. Ada sebab kerosakan kan? Ha.</w:t>
      </w:r>
    </w:p>
    <w:p>
      <w:r>
        <w:t>[10:54 - 10:56] Speaker A: Dia pecah statistik yang belum cetak dengan dah cetak.</w:t>
      </w:r>
    </w:p>
    <w:p>
      <w:r>
        <w:t>[10:57 - 10:58] Speaker A: Ada?</w:t>
      </w:r>
    </w:p>
    <w:p>
      <w:r>
        <w:t>[10:58 - 11:01] Speaker A: a Kalau statistik yang belum cetak tu, masa buka-buka kotak tu dah nampak rosak.</w:t>
      </w:r>
    </w:p>
    <w:p>
      <w:r>
        <w:t>[11:01 - 11:02] Speaker B: Stock, stock.</w:t>
      </w:r>
    </w:p>
    <w:p>
      <w:r>
        <w:t>[11:02 - 11:03] Speaker A: Adalah.</w:t>
      </w:r>
    </w:p>
    <w:p>
      <w:r>
        <w:t>[11:03 - 11:04] Speaker A: Pegawai dah tahu tak?</w:t>
      </w:r>
    </w:p>
    <w:p>
      <w:r>
        <w:t>[11:04 - 11:06] Speaker B: Sat lagi kita tengok saja. kita buat. Tapi seorang.</w:t>
      </w:r>
    </w:p>
    <w:p>
      <w:r>
        <w:t>[11:07 - 11:10] Speaker A: A ini saya just bring balik ke, ada yang tak sebab kerosakan pun dekat. Macam mana?</w:t>
      </w:r>
    </w:p>
    <w:p>
      <w:r>
        <w:t>[11:10 - 11:14] Speaker A: Ada kan yang. Cuba tuan-tuan tengok attribute. attribute tu. Ada yang sebab kerosakan.</w:t>
      </w:r>
    </w:p>
    <w:p>
      <w:r>
        <w:t>[11:14 - 11:19] Speaker B: Ada dia punya yang tambah. Statistik dia. Jadi Sebab kerosakan yang tadi yang tuan mention tadi dekat report.</w:t>
      </w:r>
    </w:p>
    <w:p>
      <w:r>
        <w:t>[11:19 - 11:22] Speaker A: Ha, ni kita tengok. Tapi tak pula.</w:t>
      </w:r>
    </w:p>
    <w:p>
      <w:r>
        <w:t>[11:22 - 11:25] Speaker B: Bekas, bekas isi semua ke tak mungkin sebab dia mesin proses cetakan yang tidak dapat digunakan.</w:t>
      </w:r>
    </w:p>
    <w:p>
      <w:r>
        <w:t>[11:25 - 11:29] Speaker B: Boleh lah ni ni ni ni mungkin sebab sebab dia tu. Sebab dia tak lepas kualiti ni mungkin dia kena cetak balik.</w:t>
      </w:r>
    </w:p>
    <w:p>
      <w:r>
        <w:t>[11:29 - 11:30] Speaker B: Itu sebab kerosakan dia. Ha.</w:t>
      </w:r>
    </w:p>
    <w:p>
      <w:r>
        <w:t>[11:30 - 11:32] Speaker A: So ini tak ada?</w:t>
      </w:r>
    </w:p>
    <w:p>
      <w:r>
        <w:t>[11:32 - 11:35] Speaker B: Ah, satu lagi. Tambah satu lagi apa tu yang ni. Ah sebab apa?</w:t>
      </w:r>
    </w:p>
    <w:p>
      <w:r>
        <w:t>[11:35 - 11:37] Speaker B: Maksud dia rosak, rosak ada dua dua dua jenis kerosakan lah. Ha.</w:t>
      </w:r>
    </w:p>
    <w:p>
      <w:r>
        <w:t>[11:37 - 11:41] Speaker B: Sebelum sebelum cetakan dan Selepas cetakan. selepas cetakan. Macam sebelum cetakan tu kita buka kotak tu dah memang dah rosak.</w:t>
      </w:r>
    </w:p>
    <w:p>
      <w:r>
        <w:t>[11:44 - 11:46] Speaker B: Kita kena daftar dalam sistem juga. Jenis kerosakan tu.</w:t>
      </w:r>
    </w:p>
    <w:p>
      <w:r>
        <w:t>[11:46 - 11:47] Speaker A: Betul.</w:t>
      </w:r>
    </w:p>
    <w:p>
      <w:r>
        <w:t>[11:47 - 11:49] Speaker B: Selepas cetakan, kita kita jumpa rosak juga ha itu pun kita daftar sistem juga. Ha ah.</w:t>
      </w:r>
    </w:p>
    <w:p>
      <w:r>
        <w:t>[11:49 - 11:51] Speaker A: Ha, dari segi, itu baru ganti kan?</w:t>
      </w:r>
    </w:p>
    <w:p>
      <w:r>
        <w:t>[11:51 - 11:53] Speaker B: Ha, ataupun kita ada satu filter kat sini yang apa. Sebelum cetakan dan selepas cetakan.</w:t>
      </w:r>
    </w:p>
    <w:p>
      <w:r>
        <w:t>[11:53 - 11:55] Speaker A: Kalau nak rename rename filter ataupun attribute baru.</w:t>
      </w:r>
    </w:p>
    <w:p>
      <w:r>
        <w:t>[11:55 - 11:57] Speaker B: Apa nak buat macam? Ha tulah.</w:t>
      </w:r>
    </w:p>
    <w:p>
      <w:r>
        <w:t>[11:57 - 12:00] Speaker B: Orang paling masukkan dalam. Kita buat kerosakan. Waktu berlaku kerosakan.</w:t>
      </w:r>
    </w:p>
    <w:p>
      <w:r>
        <w:t>[12:01 - 12:03] Speaker A: Tak. Dia kerosakan sebelum cetakan.</w:t>
      </w:r>
    </w:p>
    <w:p>
      <w:r>
        <w:t>[12:03 - 12:07] Speaker A: Ah kerosakan selepas cetakan. Ha itukan tajuk dia tu. Tajuk dia tajuk apa? Nama dia tajuk dia tu.</w:t>
      </w:r>
    </w:p>
    <w:p>
      <w:r>
        <w:t>[12:07 - 12:08] Speaker B: sebelum dan selepas?</w:t>
      </w:r>
    </w:p>
    <w:p>
      <w:r>
        <w:t>[12:08 - 12:11] Speaker A: Bawah tajuk ni tu bawah ada sebelum cetakan ataupun selepas cetakan. A ah. Nama tajuk bawah tu. letak nama tajuk? nama dia.</w:t>
      </w:r>
    </w:p>
    <w:p>
      <w:r>
        <w:t>[12:11 - 12:11] Speaker A: tajuk.</w:t>
      </w:r>
    </w:p>
    <w:p>
      <w:r>
        <w:t>[12:12 - 12:12] Speaker A: Kejap.</w:t>
      </w:r>
    </w:p>
    <w:p>
      <w:r>
        <w:t>[12:12 - 12:15] Speaker B: Kejap. Macam okey, macam ni lokasi. Tajuk dia lokasi. Ha tu.</w:t>
      </w:r>
    </w:p>
    <w:p>
      <w:r>
        <w:t>[12:15 - 12:16] Speaker A: Ha ah.</w:t>
      </w:r>
    </w:p>
    <w:p>
      <w:r>
        <w:t>[12:16 - 12:18] Speaker B: Bawah Dalam kita tekan tu baru ada cawangan-cawangan apa dah. Ha. Okey.</w:t>
      </w:r>
    </w:p>
    <w:p>
      <w:r>
        <w:t>[12:18 - 12:22] Speaker B: Yang ni tajuk dia. Mula-mula tu tajuk dia apa. Lepas tu baru dia ada sebelum cetakan selepas cetakan. Pilihan kita tu sebelum cetakan selepas cetakan.</w:t>
      </w:r>
    </w:p>
    <w:p>
      <w:r>
        <w:t>[12:22 - 12:24] Speaker A: Ya kita pilihlah. Kerosakan tu sebelum ke selepas. Kita pilihlah kalau.</w:t>
      </w:r>
    </w:p>
    <w:p>
      <w:r>
        <w:t>[12:24 - 12:26] Speaker B: Tak lah. Sebelum nak pilih tu nak tahu tajuk dia tu. Sebelum kita nak tekan tu.</w:t>
      </w:r>
    </w:p>
    <w:p>
      <w:r>
        <w:t>[12:30 - 12:30] Speaker B: Faham tak?</w:t>
      </w:r>
    </w:p>
    <w:p>
      <w:r>
        <w:t>[12:30 - 12:31] Speaker A: Nama dia nama.</w:t>
      </w:r>
    </w:p>
    <w:p>
      <w:r>
        <w:t>[12:31 - 12:32] Speaker A: Nama dia.</w:t>
      </w:r>
    </w:p>
    <w:p>
      <w:r>
        <w:t>[12:32 - 12:36] Speaker A: Bukan nama kat tepi tu tadi tu yang nama statistik tadi tu. Kita nak ini kita nak. Kita nak rename dia attribute attribute untuk kita keluarkan ni dua option. Tak payah rename. Ha.</w:t>
      </w:r>
    </w:p>
    <w:p>
      <w:r>
        <w:t>[12:36 - 12:40] Speaker A: Tak payah nama letak sebelum. Tak boleh. Pegawai nak pilih apa dia pun tak tahu lagi. Sebelum tu sebelum sebelum kita buat pilihan, sebelum kita buat pilihan apa.</w:t>
      </w:r>
    </w:p>
    <w:p>
      <w:r>
        <w:t>[12:40 - 12:43] Speaker B: Sebelum cetakan ataupun selepas cetakan, dia kena ada tajuk mula-mula dia tu nama dia tu.</w:t>
      </w:r>
    </w:p>
    <w:p>
      <w:r>
        <w:t>[12:43 - 12:44] Speaker A: Status ke? status.</w:t>
      </w:r>
    </w:p>
    <w:p>
      <w:r>
        <w:t>[12:44 - 12:45] Speaker A: Status cetak status kerosakan ke?</w:t>
      </w:r>
    </w:p>
    <w:p>
      <w:r>
        <w:t>[12:45 - 12:48] Speaker B: Tak kisah. Dia macam dia pun kena waktu berlaku kerosakan. Dia tak boleh tulis berlaku, waktu.</w:t>
      </w:r>
    </w:p>
    <w:p>
      <w:r>
        <w:t>[12:48 - 12:49] Speaker B: Waktu kerosakan?</w:t>
      </w:r>
    </w:p>
    <w:p>
      <w:r>
        <w:t>[12:50 - 12:52] Speaker B: Jenis? kena tulis tajuk ke?</w:t>
      </w:r>
    </w:p>
    <w:p>
      <w:r>
        <w:t>[12:52 - 12:53] Speaker B: Dia kena ada, kena ada.</w:t>
      </w:r>
    </w:p>
    <w:p>
      <w:r>
        <w:t>[12:53 - 12:55] Speaker A: Bukan dia macam drop down. Memang sebelum sebelum nak tekan drop down tu ha.</w:t>
      </w:r>
    </w:p>
    <w:p>
      <w:r>
        <w:t>[12:56 - 12:58] Speaker A: Okey, kerosakan berlaku sebelum dia selepas.</w:t>
      </w:r>
    </w:p>
    <w:p>
      <w:r>
        <w:t>[12:58 - 12:58] Speaker B: A, puan Fadilah.</w:t>
      </w:r>
    </w:p>
    <w:p>
      <w:r>
        <w:t>[12:59 - 12:59] Speaker A: Ha, puan, puan.</w:t>
      </w:r>
    </w:p>
    <w:p>
      <w:r>
        <w:t>[12:59 - 13:03] Speaker B: Okey, kerosakan ada dua jenis kerosakan tu yang apa? Yang sebelum cetakan selepas cetakan kan? Ha.</w:t>
      </w:r>
    </w:p>
    <w:p>
      <w:r>
        <w:t>[13:03 - 13:05] Speaker B: Itu pilihan kita. Kita akan pilih sebelum atau selepas.</w:t>
      </w:r>
    </w:p>
    <w:p>
      <w:r>
        <w:t>[13:05 - 13:07] Speaker B: Tapi kita nak bubuh apa? Dia nama nama pilihan kita tu. Bukan jenis kerosakan.</w:t>
      </w:r>
    </w:p>
    <w:p>
      <w:r>
        <w:t>[13:10 - 13:14] Speaker B: Dia Kalau jenis kerosakan disebabkan. Ha, ha, pelekat, manusia. Mesin pencetak. Ha. Manusia. Ha itu jenis kerosakan.</w:t>
      </w:r>
    </w:p>
    <w:p>
      <w:r>
        <w:t>[13:14 - 13:15] Speaker A: Bukan. Jadi jenis kerosakan. Ha tapi yang hak pilihan yang kita nak pilih apa apa sebelum cetak ataupun selepas cetak?</w:t>
      </w:r>
    </w:p>
    <w:p>
      <w:r>
        <w:t>[15:00 - 23:00] Unknown Speaker: [Transcription Failed After Retries]</w:t>
      </w:r>
    </w:p>
    <w:p>
      <w:r>
        <w:t>[22:32 - 22:36] Speaker A: Kita buat.</w:t>
      </w:r>
    </w:p>
    <w:p>
      <w:r>
        <w:t>[22:37 - 22:38] Speaker A: Ini ada ni.</w:t>
      </w:r>
    </w:p>
    <w:p>
      <w:r>
        <w:t>[22:38 - 22:39] Speaker A: Ada kan?</w:t>
      </w:r>
    </w:p>
    <w:p>
      <w:r>
        <w:t>[22:39 - 22:40] Speaker A: Perlu, perlu tu.</w:t>
      </w:r>
    </w:p>
    <w:p>
      <w:r>
        <w:t>[22:42 - 22:46] Speaker A: So seterusnya statistik permohonan Temujanji semasa.</w:t>
      </w:r>
    </w:p>
    <w:p>
      <w:r>
        <w:t>[22:46 - 22:50] Speaker A: So kalau yang ini kita nak tengok apa apa objek dia. Just nak pantau permohonan.</w:t>
      </w:r>
    </w:p>
    <w:p>
      <w:r>
        <w:t>[22:51 - 22:52] Speaker A: Permohonan semasa juga ataupun ada sebarang specifik?</w:t>
      </w:r>
    </w:p>
    <w:p>
      <w:r>
        <w:t>[23:07 - 23:08] Speaker A: Memantau.</w:t>
      </w:r>
    </w:p>
    <w:p>
      <w:r>
        <w:t>[23:09 - 23:15] Speaker A: Ataupun maybe nak pantau kebalatan. Untuk cawangan, jabatan cawangan atau ke kaunter ke.</w:t>
      </w:r>
    </w:p>
    <w:p>
      <w:r>
        <w:t>[23:15 - 23:18] Speaker A: Memantau ke ni kut. Boleh memantau kesesakan.</w:t>
      </w:r>
    </w:p>
    <w:p>
      <w:r>
        <w:t>[23:19 - 23:21] Speaker A: Kesesakan pemohon.</w:t>
      </w:r>
    </w:p>
    <w:p>
      <w:r>
        <w:t>[23:21 - 23:22] Speaker A: Kaunter, public.</w:t>
      </w:r>
    </w:p>
    <w:p>
      <w:r>
        <w:t>[23:22 - 23:23] Speaker A: Memantau ah.</w:t>
      </w:r>
    </w:p>
    <w:p>
      <w:r>
        <w:t>[23:23 - 23:24] Speaker A: Memantau juga.</w:t>
      </w:r>
    </w:p>
    <w:p>
      <w:r>
        <w:t>[23:25 - 23:27] Speaker A: Kesesakan awam.</w:t>
      </w:r>
    </w:p>
    <w:p>
      <w:r>
        <w:t>[23:29 - 23:30] Speaker A: Ataupun boleh.</w:t>
      </w:r>
    </w:p>
    <w:p>
      <w:r>
        <w:t>[23:30 - 23:31] Speaker A: Kesesakan, apa trafik kut.</w:t>
      </w:r>
    </w:p>
    <w:p>
      <w:r>
        <w:t>[23:31 - 23:32] Speaker A: Trafik kesesakan trafik.</w:t>
      </w:r>
    </w:p>
    <w:p>
      <w:r>
        <w:t>[23:32 - 23:34] Speaker A: Tidak, kesesakan, buang buang, memantau trafik, apa.</w:t>
      </w:r>
    </w:p>
    <w:p>
      <w:r>
        <w:t>[23:38 - 23:39] Speaker A: Trafik kehadiran.</w:t>
      </w:r>
    </w:p>
    <w:p>
      <w:r>
        <w:t>[23:41 - 23:41] Speaker A: Kehadiran.</w:t>
      </w:r>
    </w:p>
    <w:p>
      <w:r>
        <w:t>[23:43 - 23:45] Speaker A: Ini basically dekat kaunter lah kan, dekat.</w:t>
      </w:r>
    </w:p>
    <w:p>
      <w:r>
        <w:t>[23:45 - 23:46] Speaker B: Betul.</w:t>
      </w:r>
    </w:p>
    <w:p>
      <w:r>
        <w:t>[23:46 - 23:48] Speaker A: Kaunter.</w:t>
      </w:r>
    </w:p>
    <w:p>
      <w:r>
        <w:t>[23:49 - 23:52] Speaker B: Memantau trafik pelanggan di kaunter immigration lah.</w:t>
      </w:r>
    </w:p>
    <w:p>
      <w:r>
        <w:t>[23:53 - 23:53] Speaker B: So basically.</w:t>
      </w:r>
    </w:p>
    <w:p>
      <w:r>
        <w:t>[23:53 - 23:57] Speaker B: Ini maybe dekat dashboard dia tu dia akan keluarlah.</w:t>
      </w:r>
    </w:p>
    <w:p>
      <w:r>
        <w:t>[23:58 - 24:03] Speaker B: So kalau masuk dia nak buat Temujanji tu, dia keluar lah dashboard dia dekat sini dia dah nampak dah. Oh dia dekat.</w:t>
      </w:r>
    </w:p>
    <w:p>
      <w:r>
        <w:t>[24:04 - 24:06] Speaker B: PC ni dah full.</w:t>
      </w:r>
    </w:p>
    <w:p>
      <w:r>
        <w:t>[24:06 - 24:06] Speaker A: Dah.</w:t>
      </w:r>
    </w:p>
    <w:p>
      <w:r>
        <w:t>[24:06 - 24:09] Speaker B: So dia dah full dan full sampai 20 helai ke, ah ini nampak lah benda ni dah.</w:t>
      </w:r>
    </w:p>
    <w:p>
      <w:r>
        <w:t>[24:10 - 24:12] Speaker B: Public pun nampak, kita pun nampak.</w:t>
      </w:r>
    </w:p>
    <w:p>
      <w:r>
        <w:t>[24:13 - 24:16] Speaker B: Ada sebarang maybe ukuran berapa ke? Kalau berlebihan ini dia akan transfer ke dia suruh pergi ke cawangan lain ke.</w:t>
      </w:r>
    </w:p>
    <w:p>
      <w:r>
        <w:t>[24:18 - 24:22] Speaker B: Tapi maybe kalau dari segi permohonan, dia dah.</w:t>
      </w:r>
    </w:p>
    <w:p>
      <w:r>
        <w:t>[24:22 - 24:25] Speaker A: Tidak dia dia. Mungkin nanti apa atau ataupun KP ke ataupun apa pengarah kat dia.</w:t>
      </w:r>
    </w:p>
    <w:p>
      <w:r>
        <w:t>[24:28 - 24:32] Speaker A: Ini dia minta untuk apa tambahkan rekota tu, ah tuan tuan ini kena susulan kan. Ah susulan tu adalah.</w:t>
      </w:r>
    </w:p>
    <w:p>
      <w:r>
        <w:t>[24:34 - 24:35] Speaker B: Time line.</w:t>
      </w:r>
    </w:p>
    <w:p>
      <w:r>
        <w:t>[24:36 - 24:37] Speaker B: Apa berlaku kat dalam tu.</w:t>
      </w:r>
    </w:p>
    <w:p>
      <w:r>
        <w:t>[24:37 - 24:38] Speaker B: Hebat ah.</w:t>
      </w:r>
    </w:p>
    <w:p>
      <w:r>
        <w:t>[24:38 - 24:38] Speaker A: Yap.</w:t>
      </w:r>
    </w:p>
    <w:p>
      <w:r>
        <w:t>[24:40 - 24:42] Speaker B: Siapa nak educate ini.</w:t>
      </w:r>
    </w:p>
    <w:p>
      <w:r>
        <w:t>[24:42 - 24:43] Speaker A: Semua pejabat yang masing masing ah.</w:t>
      </w:r>
    </w:p>
    <w:p>
      <w:r>
        <w:t>[24:46 - 24:49] Speaker A: Tapi SQ perlu pantau semua pejabat.</w:t>
      </w:r>
    </w:p>
    <w:p>
      <w:r>
        <w:t>[24:49 - 24:51] Speaker B: Masa tu tuan balik seperti ke kempas ke?</w:t>
      </w:r>
    </w:p>
    <w:p>
      <w:r>
        <w:t>[24:51 - 24:52] Speaker A: Ya.</w:t>
      </w:r>
    </w:p>
    <w:p>
      <w:r>
        <w:t>[24:52 - 24:53] Speaker B: Saya semua.</w:t>
      </w:r>
    </w:p>
    <w:p>
      <w:r>
        <w:t>[24:54 - 24:55] Speaker A: Tak balik dah.</w:t>
      </w:r>
    </w:p>
    <w:p>
      <w:r>
        <w:t>[24:57 - 24:58] Speaker B: Saya nak pergi buat action.</w:t>
      </w:r>
    </w:p>
    <w:p>
      <w:r>
        <w:t>[24:58 - 24:59] Speaker A: Okey attribute report.</w:t>
      </w:r>
    </w:p>
    <w:p>
      <w:r>
        <w:t>[25:00 - 25:05] Speaker B: Ah ada penambahan apa apa dia esen peniaga atau ketentuan duduk tangga lokasi masa apa.</w:t>
      </w:r>
    </w:p>
    <w:p>
      <w:r>
        <w:t>[25:05 - 25:07] Speaker B: Ada lagi tambahan attribute?</w:t>
      </w:r>
    </w:p>
    <w:p>
      <w:r>
        <w:t>[25:07 - 25:08] Speaker B: Ah tak ada. Okey okey kut.</w:t>
      </w:r>
    </w:p>
    <w:p>
      <w:r>
        <w:t>[25:08 - 25:09] Speaker A: Tak ada lagi dah.</w:t>
      </w:r>
    </w:p>
    <w:p>
      <w:r>
        <w:t>[25:09 - 25:11] Speaker B: So first.</w:t>
      </w:r>
    </w:p>
    <w:p>
      <w:r>
        <w:t>[25:11 - 25:13] Speaker A: Apa sebab bawah dengan atas apa beza ah.</w:t>
      </w:r>
    </w:p>
    <w:p>
      <w:r>
        <w:t>[25:13 - 25:15] Speaker B: Mana balik? Yang ini dengan bawah ni ah?</w:t>
      </w:r>
    </w:p>
    <w:p>
      <w:r>
        <w:t>[25:15 - 25:15] Speaker A: Ha.</w:t>
      </w:r>
    </w:p>
    <w:p>
      <w:r>
        <w:t>[25:15 - 25:17] Speaker A: Kat bawah ni banyak, ini sikit.</w:t>
      </w:r>
    </w:p>
    <w:p>
      <w:r>
        <w:t>[25:17 - 25:19] Speaker B: Oh ini memang saya just extract sikit sikit daripada URL tu.</w:t>
      </w:r>
    </w:p>
    <w:p>
      <w:r>
        <w:t>[25:19 - 25:22] Speaker B: So kalau tuan rasa bawah ni adalah benda yang sama macam atas.</w:t>
      </w:r>
    </w:p>
    <w:p>
      <w:r>
        <w:t>[25:23 - 25:25] Speaker B: Mungkin pergi, kita boleh buang yang bawah, pergi ke atas sikit.</w:t>
      </w:r>
    </w:p>
    <w:p>
      <w:r>
        <w:t>[25:25 - 25:27] Speaker A: Boleh ambil yang bawah ni ah. Bawah ni. Ambil yang bawah saja.</w:t>
      </w:r>
    </w:p>
    <w:p>
      <w:r>
        <w:t>[25:27 - 25:27] Speaker B: Yang bawah ni eh.</w:t>
      </w:r>
    </w:p>
    <w:p>
      <w:r>
        <w:t>[25:28 - 25:28] Speaker B: Bawah ni atas.</w:t>
      </w:r>
    </w:p>
    <w:p>
      <w:r>
        <w:t>[25:29 - 25:29] Speaker B: So atas ini buang eh.</w:t>
      </w:r>
    </w:p>
    <w:p>
      <w:r>
        <w:t>[25:30 - 25:30] Speaker A: Ha.</w:t>
      </w:r>
    </w:p>
    <w:p>
      <w:r>
        <w:t>[25:30 - 25:31] Speaker B: Tapi dia punya jadi sama eh.</w:t>
      </w:r>
    </w:p>
    <w:p>
      <w:r>
        <w:t>[25:31 - 25:31] Speaker A: Yup sama.</w:t>
      </w:r>
    </w:p>
    <w:p>
      <w:r>
        <w:t>[25:32 - 25:33] Speaker A: Tak sama.</w:t>
      </w:r>
    </w:p>
    <w:p>
      <w:r>
        <w:t>[25:33 - 25:35] Speaker A: Sebab yang bawah ni detail lagi ni.</w:t>
      </w:r>
    </w:p>
    <w:p>
      <w:r>
        <w:t>[25:35 - 25:36] Speaker B: Bawah detail lagi. Okey bagus.</w:t>
      </w:r>
    </w:p>
    <w:p>
      <w:r>
        <w:t>[25:48 - 25:49] Speaker B: Bawah ni ni.</w:t>
      </w:r>
    </w:p>
    <w:p>
      <w:r>
        <w:t>[25:51 - 25:53] Speaker B: Terus sedikit.</w:t>
      </w:r>
    </w:p>
    <w:p>
      <w:r>
        <w:t>[25:54 - 25:57] Speaker B: Statistik permohonan Temujanji semasa. Statis tapi Temujanji apa beza ada ini eh.</w:t>
      </w:r>
    </w:p>
    <w:p>
      <w:r>
        <w:t>[25:57 - 26:01] Speaker B: Kalau tuan rasa nama dia macam tak kena, tuan boleh bagi pilihan dia cadangan perubahan sekarang tu.</w:t>
      </w:r>
    </w:p>
    <w:p>
      <w:r>
        <w:t>[26:02 - 26:03] Speaker B: Ataupun pakai satu jah lah.</w:t>
      </w:r>
    </w:p>
    <w:p>
      <w:r>
        <w:t>[26:03 - 26:05] Speaker B: Yang ini buang, pakai yang ini jah.</w:t>
      </w:r>
    </w:p>
    <w:p>
      <w:r>
        <w:t>[26:06 - 26:07] Speaker B: Pakai yang bawah ah.</w:t>
      </w:r>
    </w:p>
    <w:p>
      <w:r>
        <w:t>[26:07 - 26:08] Speaker A: Ha.</w:t>
      </w:r>
    </w:p>
    <w:p>
      <w:r>
        <w:t>[26:08 - 26:10] Speaker B: Okey tapi ah untuk nama report ni ada penambahan atau perubahan.</w:t>
      </w:r>
    </w:p>
    <w:p>
      <w:r>
        <w:t>[26:11 - 26:13] Speaker B: Nak bagi nama sedap ke, nak report cukup dulu lah.</w:t>
      </w:r>
    </w:p>
    <w:p>
      <w:r>
        <w:t>[26:13 - 26:14] Speaker A: Okey, cukup dah.</w:t>
      </w:r>
    </w:p>
    <w:p>
      <w:r>
        <w:t>[26:15 - 26:17] Speaker B: So untuk analisis proses, saya first tak lagi permohonan, kemudian.</w:t>
      </w:r>
    </w:p>
    <w:p>
      <w:r>
        <w:t>[26:22 - 26:22] Speaker B: Peniaga.</w:t>
      </w:r>
    </w:p>
    <w:p>
      <w:r>
        <w:t>[26:22 - 26:23] Speaker A: Yang yang ni pun boleh buat prediction ah.</w:t>
      </w:r>
    </w:p>
    <w:p>
      <w:r>
        <w:t>[26:23 - 26:25] Speaker B: Jadi prediction. Ah tuan nak kena tambah kotal-kotal permohonan itu tuan-tuan nanti.</w:t>
      </w:r>
    </w:p>
    <w:p>
      <w:r>
        <w:t>[26:32 - 26:33] Speaker B: So penambahan kotal ke tadi?</w:t>
      </w:r>
    </w:p>
    <w:p>
      <w:r>
        <w:t>[26:33 - 26:34] Speaker A: Ah.</w:t>
      </w:r>
    </w:p>
    <w:p>
      <w:r>
        <w:t>[26:35 - 26:37] Speaker B: Kalau ndak macam cuti sekolah kan. Cuti sekolah kan ni. Ah kita nak tambah ah.</w:t>
      </w:r>
    </w:p>
    <w:p>
      <w:r>
        <w:t>[27:04 - 27:05] Speaker B: Waktu.</w:t>
      </w:r>
    </w:p>
    <w:p>
      <w:r>
        <w:t>[27:05 - 27:05] Speaker B: Waktu kan.</w:t>
      </w:r>
    </w:p>
    <w:p>
      <w:r>
        <w:t>[27:10 - 27:13] Speaker B: Masa tu kita jadikan sebagai output ke ataupun ah filter tak.</w:t>
      </w:r>
    </w:p>
    <w:p>
      <w:r>
        <w:t>[27:14 - 27:14] Speaker B: Okey dah.</w:t>
      </w:r>
    </w:p>
    <w:p>
      <w:r>
        <w:t>[27:15 - 27:18] Speaker B: Tuan nak tengok dekat dan output ataupun nak filter, tahun by tahun, tahun, bulan ke?</w:t>
      </w:r>
    </w:p>
    <w:p>
      <w:r>
        <w:t>[27:19 - 27:20] Speaker B: Maa baik filter.</w:t>
      </w:r>
    </w:p>
    <w:p>
      <w:r>
        <w:t>[27:20 - 27:21] Speaker A: Filter ah.</w:t>
      </w:r>
    </w:p>
    <w:p>
      <w:r>
        <w:t>[27:21 - 27:22] Speaker B: Sebab awal tadi ah.</w:t>
      </w:r>
    </w:p>
    <w:p>
      <w:r>
        <w:t>[27:22 - 27:26] Speaker A: Sebab kita boleh tahu bulan ini, bulan apa, minggu ni berapa banyak depan berapa banyak.</w:t>
      </w:r>
    </w:p>
    <w:p>
      <w:r>
        <w:t>[27:40 - 27:40] Speaker B: Tak kita dah kira dah. Kita dah kira.</w:t>
      </w:r>
    </w:p>
    <w:p>
      <w:r>
        <w:t>[27:41 - 27:43] Speaker B: Teruk penerangan ini, 10 lah.</w:t>
      </w:r>
    </w:p>
    <w:p>
      <w:r>
        <w:t>[27:45 - 27:45] Speaker B: Tak.</w:t>
      </w:r>
    </w:p>
    <w:p>
      <w:r>
        <w:t>[27:46 - 27:48] Speaker B: So yang ini pun sama juga ya ndak?</w:t>
      </w:r>
    </w:p>
    <w:p>
      <w:r>
        <w:t>[27:48 - 27:48] Speaker A: Dari sini lah.</w:t>
      </w:r>
    </w:p>
    <w:p>
      <w:r>
        <w:t>[27:48 - 27:49] Speaker B: Bukan.</w:t>
      </w:r>
    </w:p>
    <w:p>
      <w:r>
        <w:t>[27:49 - 27:49] Speaker B: Boleh lah.</w:t>
      </w:r>
    </w:p>
    <w:p>
      <w:r>
        <w:t>[27:53 - 27:55] Speaker B: Ini pun sama tak jalan report ni.</w:t>
      </w:r>
    </w:p>
    <w:p>
      <w:r>
        <w:t>[27:55 - 27:57] Speaker B: Statistik bulanan, statistik ni dia tapi lagi berminat untuk.</w:t>
      </w:r>
    </w:p>
    <w:p>
      <w:r>
        <w:t>[27:57 - 27:59] Speaker B: Kalau yang ini macam mana dah lepas.</w:t>
      </w:r>
    </w:p>
    <w:p>
      <w:r>
        <w:t>[27:59 - 28:00] Speaker B: Lepas terahran bagikan. Lepas dan.</w:t>
      </w:r>
    </w:p>
    <w:p>
      <w:r>
        <w:t>[28:00 - 28:03] Speaker B: Store and loss dah berbenam dengan di depan dah okey.</w:t>
      </w:r>
    </w:p>
    <w:p>
      <w:r>
        <w:t>[28:03 - 28:04] Speaker B: Benda yang sama?</w:t>
      </w:r>
    </w:p>
    <w:p>
      <w:r>
        <w:t>[28:04 - 28:05] Speaker A: Sama.</w:t>
      </w:r>
    </w:p>
    <w:p>
      <w:r>
        <w:t>[28:05 - 28:05] Speaker B: Dah so saya rasa macam yang ini lagi lebih. Lagi senang yang ini.</w:t>
      </w:r>
    </w:p>
    <w:p>
      <w:r>
        <w:t>[28:08 - 28:11] Speaker B: Sebab saya yang ini kita just masalah itu pun sama dikomen bagi dia maksud juga.</w:t>
      </w:r>
    </w:p>
    <w:p>
      <w:r>
        <w:t>[28:11 - 28:12] Speaker A: Ya komen sekalilah.</w:t>
      </w:r>
    </w:p>
    <w:p>
      <w:r>
        <w:t>[28:13 - 28:14] Speaker B: Yang bagusnya lepas tarikh 10 lah.</w:t>
      </w:r>
    </w:p>
    <w:p>
      <w:r>
        <w:t>[28:19 - 28:19] Speaker B: Okey sikit ni.</w:t>
      </w:r>
    </w:p>
    <w:p>
      <w:r>
        <w:t>[28:19 - 28:20] Speaker B: Tak sikit dah.</w:t>
      </w:r>
    </w:p>
    <w:p>
      <w:r>
        <w:t>[28:20 - 28:21] Speaker B: Ini ke 14.</w:t>
      </w:r>
    </w:p>
    <w:p>
      <w:r>
        <w:t>[28:21 - 28:22] Speaker B: Ah untuk statistik apa apa lain dah.</w:t>
      </w:r>
    </w:p>
    <w:p>
      <w:r>
        <w:t>[28:23 - 28:24] Speaker A: Banyak beza apa itu dah.</w:t>
      </w:r>
    </w:p>
    <w:p>
      <w:r>
        <w:t>[28:24 - 28:24] Speaker B: Apa dia?</w:t>
      </w:r>
    </w:p>
    <w:p>
      <w:r>
        <w:t>[28:24 - 28:30] Speaker B: Satu jenis ah jumlah kes kecurian, satu jumlah kes SSD lainnya.</w:t>
      </w:r>
    </w:p>
    <w:p>
      <w:r>
        <w:t>[28:30 - 28:31] Speaker A: SSD hilang dah maksudnya.</w:t>
      </w:r>
    </w:p>
    <w:p>
      <w:r>
        <w:t>[28:31 - 28:34] Speaker B: Eh bukan SQLT bukan sistem polis.</w:t>
      </w:r>
    </w:p>
    <w:p>
      <w:r>
        <w:t>[28:34 - 28:34] Speaker A: Ya sistemlah.</w:t>
      </w:r>
    </w:p>
    <w:p>
      <w:r>
        <w:t>[28:34 - 28:37] Speaker B: Polis PDRM, SSD Polis namanya.</w:t>
      </w:r>
    </w:p>
    <w:p>
      <w:r>
        <w:t>[28:38 - 28:40] Speaker B: Mungkin ada yang ah yang pergi ke kiss semua.</w:t>
      </w:r>
    </w:p>
    <w:p>
      <w:r>
        <w:t>[28:40 - 28:41] Speaker A: Sama ya, itu.</w:t>
      </w:r>
    </w:p>
    <w:p>
      <w:r>
        <w:t>[28:41 - 28:41] Speaker B: Ya ke?</w:t>
      </w:r>
    </w:p>
    <w:p>
      <w:r>
        <w:t>[28:41 - 28:42] Speaker B: SSD ni lah.</w:t>
      </w:r>
    </w:p>
    <w:p>
      <w:r>
        <w:t>[28:44 - 28:44] Speaker A: Ya, sama.</w:t>
      </w:r>
    </w:p>
    <w:p>
      <w:r>
        <w:t>[28:45 - 28:48] Speaker B: SSTD hanya kereta untuk hilang saja.</w:t>
      </w:r>
    </w:p>
    <w:p>
      <w:r>
        <w:t>[28:48 - 28:50] Speaker B: Tapi ini kes kalau orang tu.</w:t>
      </w:r>
    </w:p>
    <w:p>
      <w:r>
        <w:t>[28:50 - 28:53] Speaker B: Kita keluarkan pasport, ah transfer ke pasport dia hilang.</w:t>
      </w:r>
    </w:p>
    <w:p>
      <w:r>
        <w:t>[28:53 - 28:56] Speaker B: Patutnya bagi lima hari baru kita keluarkan tapi disebabkan.</w:t>
      </w:r>
    </w:p>
    <w:p>
      <w:r>
        <w:t>[28:56 - 28:59] Speaker B: Ingat tak yang dia seat dekat masuk ni kan itu kita panggil kes SSD.</w:t>
      </w:r>
    </w:p>
    <w:p>
      <w:r>
        <w:t>[28:59 - 29:00] Speaker A: Ah okey okey SSD lah.</w:t>
      </w:r>
    </w:p>
    <w:p>
      <w:r>
        <w:t>[29:00 - 29:02] Speaker B: Tapi yang kes hilang yang bukan STTI pun ada.</w:t>
      </w:r>
    </w:p>
    <w:p>
      <w:r>
        <w:t>[29:02 - 29:03] Speaker B: Sebabnya dia sebab.</w:t>
      </w:r>
    </w:p>
    <w:p>
      <w:r>
        <w:t>[29:03 - 29:09] Speaker A: Sekarang ini yang yang yang yang hak Ismail, Ismail, kita nampak hanya yang hak report polis saja.</w:t>
      </w:r>
    </w:p>
    <w:p>
      <w:r>
        <w:t>[29:09 - 29:12] Speaker A: Kalau hilang nampak tempat pun data tu hantar ke STTI, ke STTI juga.</w:t>
      </w:r>
    </w:p>
    <w:p>
      <w:r>
        <w:t>[29:12 - 29:15] Speaker A: Cuma kita tak nampak benda tu. Tapi dalam BN sistem kita hantar kan ah.</w:t>
      </w:r>
    </w:p>
    <w:p>
      <w:r>
        <w:t>[29:17 - 29:19] Speaker A: Tapi akan datang tu dia tak dia tak apa, dia report polis tu bukan keperluan dah.</w:t>
      </w:r>
    </w:p>
    <w:p>
      <w:r>
        <w:t>[29:22 - 29:23] Speaker A: Ya betul.</w:t>
      </w:r>
    </w:p>
    <w:p>
      <w:r>
        <w:t>[29:23 - 29:25] Speaker A: Okey tak apa lah itu prosedur yang akan datang lah.</w:t>
      </w:r>
    </w:p>
    <w:p>
      <w:r>
        <w:t>[29:26 - 29:27] Speaker A: Waktu pun PDRM dah setuju dah untuk itu.</w:t>
      </w:r>
    </w:p>
    <w:p>
      <w:r>
        <w:t>[29:27 - 29:28] Speaker B: Siapa BBH?</w:t>
      </w:r>
    </w:p>
    <w:p>
      <w:r>
        <w:t>[29:28 - 29:29] Speaker A: PDRM.</w:t>
      </w:r>
    </w:p>
    <w:p>
      <w:r>
        <w:t>[29:29 - 29:30] Speaker A: BBH pun dah setuju dah semua.</w:t>
      </w:r>
    </w:p>
    <w:p>
      <w:r>
        <w:t>[30:01 - 30:03] Speaker A: sistem kita hantar ada tuh?.</w:t>
      </w:r>
    </w:p>
    <w:p>
      <w:r>
        <w:t>[30:03 - 30:03] Speaker B: Oh hantar</w:t>
      </w:r>
    </w:p>
    <w:p>
      <w:r>
        <w:t>[30:03 - 30:03] Speaker A: Ah.</w:t>
      </w:r>
    </w:p>
    <w:p>
      <w:r>
        <w:t>[30:08 - 30:16] Speaker A: Tapi akan datang itu, dia tak buat dia tak apa dia, rekod polis itu bukan keperluan dah.</w:t>
      </w:r>
    </w:p>
    <w:p>
      <w:r>
        <w:t>[30:23 - 30:23] Speaker B: Okey.</w:t>
      </w:r>
    </w:p>
    <w:p>
      <w:r>
        <w:t>[30:23 - 30:28] Speaker A: Tak apa yang itu prosedur yang akan datang lah.</w:t>
      </w:r>
    </w:p>
    <w:p>
      <w:r>
        <w:t>[30:33 - 30:36] Speaker A: Sebab itu pun PDRM sudah setuju dah untuk kita.</w:t>
      </w:r>
    </w:p>
    <w:p>
      <w:r>
        <w:t>[30:36 - 30:37] Speaker B: Siapa PH?</w:t>
      </w:r>
    </w:p>
    <w:p>
      <w:r>
        <w:t>[30:37 - 30:39] Speaker A: Sudah PDRM.</w:t>
      </w:r>
    </w:p>
    <w:p>
      <w:r>
        <w:t>[30:40 - 30:42] Speaker A: PH pun sudah setuju dah.</w:t>
      </w:r>
    </w:p>
    <w:p>
      <w:r>
        <w:t>[30:46 - 30:46] Speaker B: Okey.</w:t>
      </w:r>
    </w:p>
    <w:p>
      <w:r>
        <w:t>[31:05 - 31:05] Speaker B: Sudah.</w:t>
      </w:r>
    </w:p>
    <w:p>
      <w:r>
        <w:t>[31:10 - 31:11] Speaker B: Okey.</w:t>
      </w:r>
    </w:p>
    <w:p>
      <w:r>
        <w:t>[31:11 - 31:14] Speaker B: Datuk yang belakang yang keempat ini rekod ke siapa.</w:t>
      </w:r>
    </w:p>
    <w:p>
      <w:r>
        <w:t>[31:14 - 31:19] Speaker A: Ataupun ataupun yang Jap Jap jap jap jap.</w:t>
      </w:r>
    </w:p>
    <w:p>
      <w:r>
        <w:t>[31:22 - 31:27] Speaker A: Yang atas ini poin dalam lagi ya yang ini bawah ini SCD yang ini.</w:t>
      </w:r>
    </w:p>
    <w:p>
      <w:r>
        <w:t>[31:27 - 31:37] Speaker A: Yang ini SCD untuk ini untuk kes hilang, hilang dalam simpanan ya. Hilang dalam simpanan.</w:t>
      </w:r>
    </w:p>
    <w:p>
      <w:r>
        <w:t>[31:37 - 31:39] Speaker B: Hilang dalam dalam simpanan?.</w:t>
      </w:r>
    </w:p>
    <w:p>
      <w:r>
        <w:t>[31:39 - 31:41] Speaker A: Maksud dia specific hilang?.</w:t>
      </w:r>
    </w:p>
    <w:p>
      <w:r>
        <w:t>[31:41 - 31:44] Speaker B: Dalam simpanan. dalam simpanan.</w:t>
      </w:r>
    </w:p>
    <w:p>
      <w:r>
        <w:t>[31:44 - 31:47] Speaker A: Kalau hilang dalam simpanan dia.</w:t>
      </w:r>
    </w:p>
    <w:p>
      <w:r>
        <w:t>[31:50 - 31:51] Speaker A: Tapi SCD juga kan?</w:t>
      </w:r>
    </w:p>
    <w:p>
      <w:r>
        <w:t>[31:51 - 31:52] Speaker B: Report juga.</w:t>
      </w:r>
    </w:p>
    <w:p>
      <w:r>
        <w:t>[31:52 - 31:53] Speaker A: SCD juga.</w:t>
      </w:r>
    </w:p>
    <w:p>
      <w:r>
        <w:t>[31:56 - 31:57] Speaker A: Kalau hilang semua SCD tak payahlah.</w:t>
      </w:r>
    </w:p>
    <w:p>
      <w:r>
        <w:t>[32:02 - 32:02] Speaker A: Tak tak tak tak.</w:t>
      </w:r>
    </w:p>
    <w:p>
      <w:r>
        <w:t>[32:03 - 32:03] Speaker A: Ya.</w:t>
      </w:r>
    </w:p>
    <w:p>
      <w:r>
        <w:t>[32:03 - 32:04] Speaker B: Okey.</w:t>
      </w:r>
    </w:p>
    <w:p>
      <w:r>
        <w:t>[32:05 - 32:13] Speaker A: So yang ini kalau empat ini atas yang saya pakai yang ni Pakai lama. Apa kesapan? Istirahat report pantau bilangan dokumen hilang. Ah.</w:t>
      </w:r>
    </w:p>
    <w:p>
      <w:r>
        <w:t>[32:16 - 32:17] Speaker B: Okey kali.</w:t>
      </w:r>
    </w:p>
    <w:p>
      <w:r>
        <w:t>[32:18 - 32:23] Speaker A: Tak apalah kalau dia macam ini kita buat report. Rosak tak masuk kan?.</w:t>
      </w:r>
    </w:p>
    <w:p>
      <w:r>
        <w:t>[32:23 - 32:27] Speaker B: Kehilangan duit, kehilangan takat, kehilangan daripada lain pun kita dengar, kehilangan itu.</w:t>
      </w:r>
    </w:p>
    <w:p>
      <w:r>
        <w:t>[32:27 - 32:28] Speaker B: Cuma ini saja.</w:t>
      </w:r>
    </w:p>
    <w:p>
      <w:r>
        <w:t>[32:28 - 32:28] Speaker A: Ah.</w:t>
      </w:r>
    </w:p>
    <w:p>
      <w:r>
        <w:t>[32:28 - 32:31] Speaker B: Ada kalau hilang tak ada tindakan apa-apa?.</w:t>
      </w:r>
    </w:p>
    <w:p>
      <w:r>
        <w:t>[32:31 - 32:32] Speaker A: Dia ada.</w:t>
      </w:r>
    </w:p>
    <w:p>
      <w:r>
        <w:t>[32:32 - 32:34] Speaker B: Ah ini boleh buat prediction untuk trend.</w:t>
      </w:r>
    </w:p>
    <w:p>
      <w:r>
        <w:t>[32:38 - 32:41] Speaker A: Betul. Kita nak ada statistic data-data hilang hilang.</w:t>
      </w:r>
    </w:p>
    <w:p>
      <w:r>
        <w:t>[32:41 - 32:43] Speaker B: Hilang kali pertama kedua, ketiga dan seterusnya itu.</w:t>
      </w:r>
    </w:p>
    <w:p>
      <w:r>
        <w:t>[32:46 - 32:46] Speaker B: Ada ada.</w:t>
      </w:r>
    </w:p>
    <w:p>
      <w:r>
        <w:t>[32:47 - 32:49] Speaker B: Dia tanya tindakan tadi.</w:t>
      </w:r>
    </w:p>
    <w:p>
      <w:r>
        <w:t>[32:49 - 32:52] Speaker A: Ah sebab di sebab hilang.</w:t>
      </w:r>
    </w:p>
    <w:p>
      <w:r>
        <w:t>[32:57 - 32:57] Speaker B: Bayaran kan?</w:t>
      </w:r>
    </w:p>
    <w:p>
      <w:r>
        <w:t>[32:58 - 33:00] Speaker B: Kena kita semua denda gantian?</w:t>
      </w:r>
    </w:p>
    <w:p>
      <w:r>
        <w:t>[33:00 - 33:01] Speaker A: Bilangan hilang.</w:t>
      </w:r>
    </w:p>
    <w:p>
      <w:r>
        <w:t>[33:02 - 33:03] Speaker B: Bilangan hilang.</w:t>
      </w:r>
    </w:p>
    <w:p>
      <w:r>
        <w:t>[33:05 - 33:05] Speaker B: Hila?</w:t>
      </w:r>
    </w:p>
    <w:p>
      <w:r>
        <w:t>[33:07 - 33:07] Speaker A: Kita nak tambah ni kejap.</w:t>
      </w:r>
    </w:p>
    <w:p>
      <w:r>
        <w:t>[33:07 - 33:22] Speaker B: Tapi tuan tak semua benda yang sesuai daripada itu sebab kehilangan saja tak ada sebab-sebab sesuai benda. Sebab sebab kita tak boleh kata kehilangan itu, lepas itu kita beri denda dia macam kena ada sebab. Kenapa kita nak beribu-ribu itu okey kita bayar.</w:t>
      </w:r>
    </w:p>
    <w:p>
      <w:r>
        <w:t>[33:22 - 33:25] Speaker A: Sebab ini dia tak tak boleh.</w:t>
      </w:r>
    </w:p>
    <w:p>
      <w:r>
        <w:t>[33:25 - 33:26] Speaker B: Ya.</w:t>
      </w:r>
    </w:p>
    <w:p>
      <w:r>
        <w:t>[33:26 - 33:29] Speaker A: Sebab ini melibatkan siasatan.</w:t>
      </w:r>
    </w:p>
    <w:p>
      <w:r>
        <w:t>[33:29 - 33:30] Speaker B: Sebab kalau mesti macam, contoh lah.</w:t>
      </w:r>
    </w:p>
    <w:p>
      <w:r>
        <w:t>[33:31 - 33:34] Speaker A: Sebelum ini boleh dekat file lah macam ada kes untuk hilang dan macam kena ada.</w:t>
      </w:r>
    </w:p>
    <w:p>
      <w:r>
        <w:t>[33:34 - 33:38] Speaker A: Macam sebelum ini, sebelum ini ada kes melibatkan apa, apa.</w:t>
      </w:r>
    </w:p>
    <w:p>
      <w:r>
        <w:t>[33:40 - 33:43] Speaker A: Arab Saudi, kenakan apa, kenakan denda 2,000 untuk mutawif.</w:t>
      </w:r>
    </w:p>
    <w:p>
      <w:r>
        <w:t>[33:49 - 33:51] Speaker A: Semua mutawif ini dia buat rekod laporan hilang.</w:t>
      </w:r>
    </w:p>
    <w:p>
      <w:r>
        <w:t>[33:51 - 33:52] Speaker B: Hilang.</w:t>
      </w:r>
    </w:p>
    <w:p>
      <w:r>
        <w:t>[33:55 - 33:57] Speaker A: tu peningkatan kehilangan itu meningkat.</w:t>
      </w:r>
    </w:p>
    <w:p>
      <w:r>
        <w:t>[33:59 - 34:01] Speaker B: Dia dia macam ini.</w:t>
      </w:r>
    </w:p>
    <w:p>
      <w:r>
        <w:t>[34:06 - 34:08] Speaker A: Dia simple banyak pula kes hilang.</w:t>
      </w:r>
    </w:p>
    <w:p>
      <w:r>
        <w:t>[34:08 - 34:09] Speaker B: Ah kes hilang berlaku banyak.</w:t>
      </w:r>
    </w:p>
    <w:p>
      <w:r>
        <w:t>[34:12 - 34:14] Speaker A: Sebab apa? Kita tahu punca itu dari mana.</w:t>
      </w:r>
    </w:p>
    <w:p>
      <w:r>
        <w:t>[34:14 - 34:26] Speaker A: Itu sebab bila dikaji, bila dikaji, rupanya hah bila dikaji, rupanya kes hilang ini banyak sebabkan utawi free clear hilang tapi disebabkan Arab Saudi naikan.</w:t>
      </w:r>
    </w:p>
    <w:p>
      <w:r>
        <w:t>[34:27 - 34:28] Speaker A: Cas 2,000.</w:t>
      </w:r>
    </w:p>
    <w:p>
      <w:r>
        <w:t>[34:28 - 34:30] Speaker B: Daripada dia bayar 2,000 baik dia hilang.</w:t>
      </w:r>
    </w:p>
    <w:p>
      <w:r>
        <w:t>[34:30 - 34:32] Speaker A: Baik bayar 200. Ah 200.</w:t>
      </w:r>
    </w:p>
    <w:p>
      <w:r>
        <w:t>[34:33 - 34:36] Speaker A: Lepas itu rekod Malaysia itu sudah buruklah sebab SCD itu sudah tinggi.</w:t>
      </w:r>
    </w:p>
    <w:p>
      <w:r>
        <w:t>[34:40 - 34:40] Speaker A: SCD.</w:t>
      </w:r>
    </w:p>
    <w:p>
      <w:r>
        <w:t>[34:46 - 34:50] Speaker B: Kita nak tahu predict sebab apa dia hilang itu banyak hilang.</w:t>
      </w:r>
    </w:p>
    <w:p>
      <w:r>
        <w:t>[34:55 - 34:56] Speaker A: Kena kena study lebih detail lagi kerja-kerja.</w:t>
      </w:r>
    </w:p>
    <w:p>
      <w:r>
        <w:t>[34:57 - 34:59] Speaker A: Ha.</w:t>
      </w:r>
    </w:p>
    <w:p>
      <w:r>
        <w:t>[34:59 - 35:02] Speaker B: Kita nak tahu punca dia ya sebab apa peningkatan itu banyak.</w:t>
      </w:r>
    </w:p>
    <w:p>
      <w:r>
        <w:t>[35:05 - 35:05] Speaker B: Sekejap.</w:t>
      </w:r>
    </w:p>
    <w:p>
      <w:r>
        <w:t>[35:16 - 35:20] Speaker B: Dia termasuk luar negara kan kes kehilangan luar negara banyak ambil estimate. Ah.</w:t>
      </w:r>
    </w:p>
    <w:p>
      <w:r>
        <w:t>[35:20 - 35:22] Speaker B: Sekali sekali.</w:t>
      </w:r>
    </w:p>
    <w:p>
      <w:r>
        <w:t>[35:47 - 35:49] Speaker A: Ah kat sini tambah satu lagi itu ah macam ini ke?</w:t>
      </w:r>
    </w:p>
    <w:p>
      <w:r>
        <w:t>[35:55 - 35:58] Speaker A: Tak tambah tadi apa dia? Apa ni?.</w:t>
      </w:r>
    </w:p>
    <w:p>
      <w:r>
        <w:t>[35:58 - 35:59] Speaker B: Nak tambah apa dia?.</w:t>
      </w:r>
    </w:p>
    <w:p>
      <w:r>
        <w:t>[36:00 - 36:03] Speaker B: Kes kehilangan dalam dan luar negara luar negara?.</w:t>
      </w:r>
    </w:p>
    <w:p>
      <w:r>
        <w:t>[36:03 - 36:03] Speaker A: Tak tak tak bukan.</w:t>
      </w:r>
    </w:p>
    <w:p>
      <w:r>
        <w:t>[36:04 - 36:06] Speaker A: Tu bilangan kehilangan bilangan?.</w:t>
      </w:r>
    </w:p>
    <w:p>
      <w:r>
        <w:t>[36:07 - 36:10] Speaker B: Kehilangan dengan depan kehilangan-kehilangan.</w:t>
      </w:r>
    </w:p>
    <w:p>
      <w:r>
        <w:t>[36:10 - 36:10] Speaker A: Ha.</w:t>
      </w:r>
    </w:p>
    <w:p>
      <w:r>
        <w:t>[36:10 - 36:15] Speaker A: Bilangan bilangan berapa kali dia hilang itu?.</w:t>
      </w:r>
    </w:p>
    <w:p>
      <w:r>
        <w:t>[36:15 - 36:18] Speaker B: Ha nak tahu kali berapa, kali pertama, kali kedua ya.</w:t>
      </w:r>
    </w:p>
    <w:p>
      <w:r>
        <w:t>[36:18 - 36:19] Speaker A: Kali kedua, ketiga.</w:t>
      </w:r>
    </w:p>
    <w:p>
      <w:r>
        <w:t>[36:21 - 36:21] Speaker A: Hah?.</w:t>
      </w:r>
    </w:p>
    <w:p>
      <w:r>
        <w:t>[36:22 - 36:23] Speaker B: Ya.</w:t>
      </w:r>
    </w:p>
    <w:p>
      <w:r>
        <w:t>[36:25 - 36:29] Speaker B: Maksud dia kalau hilang pada kali pertama berapa jumlah. Betul.</w:t>
      </w:r>
    </w:p>
    <w:p>
      <w:r>
        <w:t>[36:33 - 36:34] Speaker B: Betul. Haah.</w:t>
      </w:r>
    </w:p>
    <w:p>
      <w:r>
        <w:t>[36:35 - 36:37] Speaker B: Kali ini dah duduk.</w:t>
      </w:r>
    </w:p>
    <w:p>
      <w:r>
        <w:t>[36:38 - 36:38] Speaker B: Tak tak ada.</w:t>
      </w:r>
    </w:p>
    <w:p>
      <w:r>
        <w:t>[36:47 - 36:47] Speaker A: Okey.</w:t>
      </w:r>
    </w:p>
    <w:p>
      <w:r>
        <w:t>[36:48 - 36:48] Speaker B: Okey.</w:t>
      </w:r>
    </w:p>
    <w:p>
      <w:r>
        <w:t>[36:49 - 36:52] Speaker B: So yang ini kalau ini first okey masa tu nak.</w:t>
      </w:r>
    </w:p>
    <w:p>
      <w:r>
        <w:t>[36:54 - 36:56] Speaker B: Filter ke ataupun apa?.</w:t>
      </w:r>
    </w:p>
    <w:p>
      <w:r>
        <w:t>[36:58 - 37:00] Speaker B: Filter? nak isi kenan?.</w:t>
      </w:r>
    </w:p>
    <w:p>
      <w:r>
        <w:t>[37:00 - 37:00] Speaker A: Ha.</w:t>
      </w:r>
    </w:p>
    <w:p>
      <w:r>
        <w:t>[37:03 - 37:04] Speaker B: Kemudian ah dengan kehilangan.</w:t>
      </w:r>
    </w:p>
    <w:p>
      <w:r>
        <w:t>[37:07 - 37:10] Speaker B: bilangan kehilangan atau kekerapan kehilangan?.</w:t>
      </w:r>
    </w:p>
    <w:p>
      <w:r>
        <w:t>[37:13 - 37:14] Speaker B: Yang mana sedap?.</w:t>
      </w:r>
    </w:p>
    <w:p>
      <w:r>
        <w:t>[37:14 - 37:15] Speaker B: Yang mana sedap?.</w:t>
      </w:r>
    </w:p>
    <w:p>
      <w:r>
        <w:t>[37:15 - 37:16] Speaker A: Yang mana sedap?.</w:t>
      </w:r>
    </w:p>
    <w:p>
      <w:r>
        <w:t>[37:16 - 37:18] Speaker B: Kalau sedap macam mana?.</w:t>
      </w:r>
    </w:p>
    <w:p>
      <w:r>
        <w:t>[37:19 - 37:21] Speaker A: Kehilangan kehilangan?.</w:t>
      </w:r>
    </w:p>
    <w:p>
      <w:r>
        <w:t>[37:23 - 37:24] Speaker B: Kekerapan.</w:t>
      </w:r>
    </w:p>
    <w:p>
      <w:r>
        <w:t>[37:25 - 37:26] Speaker B: Kekerapan ini okey kan?.</w:t>
      </w:r>
    </w:p>
    <w:p>
      <w:r>
        <w:t>[37:26 - 37:27] Speaker A: Saya okey ah. Okey ah okey.</w:t>
      </w:r>
    </w:p>
    <w:p>
      <w:r>
        <w:t>[37:53 - 37:53] Speaker B: Okey.</w:t>
      </w:r>
    </w:p>
    <w:p>
      <w:r>
        <w:t>[37:53 - 37:56] Speaker B: Kalau tempoh saham ini jadi output boleh juga.</w:t>
      </w:r>
    </w:p>
    <w:p>
      <w:r>
        <w:t>[37:56 - 37:57] Speaker A: Macam mana?.</w:t>
      </w:r>
    </w:p>
    <w:p>
      <w:r>
        <w:t>[37:57 - 37:58] Speaker B: Tempoh saham.</w:t>
      </w:r>
    </w:p>
    <w:p>
      <w:r>
        <w:t>[37:58 - 37:58] Speaker A: Ah.</w:t>
      </w:r>
    </w:p>
    <w:p>
      <w:r>
        <w:t>[37:58 - 38:02] Speaker B: Oh output lah, tempoh saham. Okey jap jap jap.</w:t>
      </w:r>
    </w:p>
    <w:p>
      <w:r>
        <w:t>[38:06 - 38:07] Speaker B: Ya hilang, dia sudah hilang, hilang tempoh.</w:t>
      </w:r>
    </w:p>
    <w:p>
      <w:r>
        <w:t>[38:07 - 38:10] Speaker B: Ha dia sudah hilang, hilang active kan?.</w:t>
      </w:r>
    </w:p>
    <w:p>
      <w:r>
        <w:t>[38:13 - 38:14] Speaker B: Ini yang tempoh, tempoh rosak. Eh yang hilang.</w:t>
      </w:r>
    </w:p>
    <w:p>
      <w:r>
        <w:t>[38:16 - 38:17] Speaker B: Saya tak selesa nak sebut.</w:t>
      </w:r>
    </w:p>
    <w:p>
      <w:r>
        <w:t>[38:18 - 38:18] Speaker B: Tak apa sebab kita nak filter dah itu.</w:t>
      </w:r>
    </w:p>
    <w:p>
      <w:r>
        <w:t>[38:21 - 38:23] Speaker A: Hilang, hilang.</w:t>
      </w:r>
    </w:p>
    <w:p>
      <w:r>
        <w:t>[38:23 - 38:25] Speaker B: Kalau tamat tempoh kita tak ada denda tu.</w:t>
      </w:r>
    </w:p>
    <w:p>
      <w:r>
        <w:t>[38:25 - 38:26] Speaker A: Ha.</w:t>
      </w:r>
    </w:p>
    <w:p>
      <w:r>
        <w:t>[38:26 - 38:30] Speaker B: Kalau yang masih ready baru start ada denda ke tengok kita.</w:t>
      </w:r>
    </w:p>
    <w:p>
      <w:r>
        <w:t>[38:31 - 38:32] Speaker A: Kalau wah filter ah filter.</w:t>
      </w:r>
    </w:p>
    <w:p>
      <w:r>
        <w:t>[38:32 - 38:32] Speaker B: Filter.</w:t>
      </w:r>
    </w:p>
    <w:p>
      <w:r>
        <w:t>[38:32 - 38:34] Speaker A: filter ini.</w:t>
      </w:r>
    </w:p>
    <w:p>
      <w:r>
        <w:t>[38:34 - 38:34] Speaker B: Okey ah filter.</w:t>
      </w:r>
    </w:p>
    <w:p>
      <w:r>
        <w:t>[37:31 - 37:34] Speaker A: Tak apa sebab kita nak filter.</w:t>
      </w:r>
    </w:p>
    <w:p>
      <w:r>
        <w:t>[37:34 - 37:54] Speaker B: Yang ini filter akhir sekali bermula yang hilang hilang datang daripada phone atau So kalau datang daripada phone, kita tanya benda tu. Kan? Kalau yang masih ready baru start ada dengan.</w:t>
      </w:r>
    </w:p>
    <w:p>
      <w:r>
        <w:t>[37:54 - 37:55] Speaker A: Dah, dah.</w:t>
      </w:r>
    </w:p>
    <w:p>
      <w:r>
        <w:t>[37:55 - 37:57] Speaker B: Filter, filter. Filter.</w:t>
      </w:r>
    </w:p>
    <w:p>
      <w:r>
        <w:t>[37:58 - 38:05] Speaker B: Okey and filter. Okey nampak makna dia bila kita letak semua yang ada letakkan ada tempat-tempat yang sesuai dekat sini.</w:t>
      </w:r>
    </w:p>
    <w:p>
      <w:r>
        <w:t>[38:05 - 38:06] Speaker A: Tak. Pisihat.</w:t>
      </w:r>
    </w:p>
    <w:p>
      <w:r>
        <w:t>[38:07 - 38:07] Speaker B: Itulah.</w:t>
      </w:r>
    </w:p>
    <w:p>
      <w:r>
        <w:t>[38:07 - 38:10] Speaker A: Okey konsisten sama harian dan lepasan. Okey.</w:t>
      </w:r>
    </w:p>
    <w:p>
      <w:r>
        <w:t>[38:10 - 38:16] Speaker B: Yang dah selesai dia sama juga ke harian dan lepasan? Ke harian ni untuk maybe nak tengok bulanan ke, tahunan ke?</w:t>
      </w:r>
    </w:p>
    <w:p>
      <w:r>
        <w:t>[38:16 - 38:18] Speaker A: Kalau masukkan semua dia boleh?</w:t>
      </w:r>
    </w:p>
    <w:p>
      <w:r>
        <w:t>[38:18 - 38:21] Speaker B: Boleh kalau dia saiz tu atau sekali kita tak ada benda tu kan?</w:t>
      </w:r>
    </w:p>
    <w:p>
      <w:r>
        <w:t>[38:21 - 38:27] Speaker A: Kalau kita letak paling tinggi so that data tak kepada kita. Ah ya betul.</w:t>
      </w:r>
    </w:p>
    <w:p>
      <w:r>
        <w:t>[38:27 - 38:30] Speaker B: Ataupun yang yang lain pun sama juga. Maksudnya boleh yang yang daripada bulan tadi. Ha.</w:t>
      </w:r>
    </w:p>
    <w:p>
      <w:r>
        <w:t>[38:30 - 38:33] Speaker A: Atas tadi. Ha. Ha. Okey boleh, boleh tengok kat sana.</w:t>
      </w:r>
    </w:p>
    <w:p>
      <w:r>
        <w:t>[38:33 - 38:36] Speaker B: Saya ni masa berat. Ya ya. Kejap ya.</w:t>
      </w:r>
    </w:p>
    <w:p>
      <w:r>
        <w:t>[38:36 - 38:39] Speaker A: Oh kita nak filter kan?</w:t>
      </w:r>
    </w:p>
    <w:p>
      <w:r>
        <w:t>[38:40 - 38:42] Speaker B: Nak? Okey, okey.</w:t>
      </w:r>
    </w:p>
    <w:p>
      <w:r>
        <w:t>[38:42 - 38:44] Speaker A: Dia nak adakan.</w:t>
      </w:r>
    </w:p>
    <w:p>
      <w:r>
        <w:t>[38:44 - 38:47] Speaker B: Sebenar itu satu dia depan, memang dia ada.</w:t>
      </w:r>
    </w:p>
    <w:p>
      <w:r>
        <w:t>[38:51 - 38:53] Speaker B: Dia nak gunakan dia.</w:t>
      </w:r>
    </w:p>
    <w:p>
      <w:r>
        <w:t>[39:13 - 39:15] Speaker A: Banyak betul kuning. Ha? Kuning kan?</w:t>
      </w:r>
    </w:p>
    <w:p>
      <w:r>
        <w:t>[39:15 - 39:17] Speaker B: Tak itu sebab kita dah satukan.</w:t>
      </w:r>
    </w:p>
    <w:p>
      <w:r>
        <w:t>[39:17 - 39:20] Speaker A: Oh. Tak sebab benda yang sama. So kita pilih pilih nombor kita pilih dokumen lah bukan apa pun.</w:t>
      </w:r>
    </w:p>
    <w:p>
      <w:r>
        <w:t>[39:20 - 39:24] Speaker B: Perbezaan dia dekat PP mana lah. Orang kata itu mana?</w:t>
      </w:r>
    </w:p>
    <w:p>
      <w:r>
        <w:t>[39:24 - 39:25] Speaker A: Ha?</w:t>
      </w:r>
    </w:p>
    <w:p>
      <w:r>
        <w:t>[39:25 - 39:26] Speaker B: Dia dapat banyak-banyak.</w:t>
      </w:r>
    </w:p>
    <w:p>
      <w:r>
        <w:t>[39:26 - 39:29] Speaker A: Ni semua daripada daripada dokumen ni tu apa, sistem IP.</w:t>
      </w:r>
    </w:p>
    <w:p>
      <w:r>
        <w:t>[39:29 - 39:30] Speaker B: Ha?</w:t>
      </w:r>
    </w:p>
    <w:p>
      <w:r>
        <w:t>[39:30 - 39:31] Speaker A: Bukan bukan bukan.</w:t>
      </w:r>
    </w:p>
    <w:p>
      <w:r>
        <w:t>[39:34 - 39:48] Speaker B: [Laughter].</w:t>
      </w:r>
    </w:p>
    <w:p>
      <w:r>
        <w:t>[39:48 - 39:50] Speaker A: Kenapa banyak sangat yang SPT ni?</w:t>
      </w:r>
    </w:p>
    <w:p>
      <w:r>
        <w:t>[39:50 - 39:51] Speaker B: Ya Allah.</w:t>
      </w:r>
    </w:p>
    <w:p>
      <w:r>
        <w:t>[39:51 - 39:54] Speaker A: STTD tu aku nampak banyak kan? Oh.</w:t>
      </w:r>
    </w:p>
    <w:p>
      <w:r>
        <w:t>[39:54 - 39:56] Speaker B: Setiap STTD setiap dokumen kut.</w:t>
      </w:r>
    </w:p>
    <w:p>
      <w:r>
        <w:t>[39:56 - 39:59] Speaker A: Sebab ni sebab semua juga saya gabungkan dengan setiap jenis.</w:t>
      </w:r>
    </w:p>
    <w:p>
      <w:r>
        <w:t>[39:59 - 40:02] Speaker B: Tak, kalau kalau ni STTD ni passport sahaja tau. Ha.</w:t>
      </w:r>
    </w:p>
    <w:p>
      <w:r>
        <w:t>[40:02 - 40:07] Speaker A: Yang ni SPC tak ada, SSP tak adalah. SPC dia tak tak ada. Dia tak masuk dalam SPR punya ni.</w:t>
      </w:r>
    </w:p>
    <w:p>
      <w:r>
        <w:t>[40:07 - 40:13] Speaker B: Dia rekod rekod yang yang dia hantar ke STPD tu hanya passport sahaja. Pasport sahaja. Ha passport lepas tu passport punya matrik passport ada sendiri. Tiga ni kan?</w:t>
      </w:r>
    </w:p>
    <w:p>
      <w:r>
        <w:t>[40:13 - 40:17] Speaker A: Oh. Oh okey so kalau kata dokumen dokumen perjalanan yang lain. Ha dia tak hantar data ke STPD tu.</w:t>
      </w:r>
    </w:p>
    <w:p>
      <w:r>
        <w:t>[40:17 - 40:20] Speaker B: Dah dekat kan dengan dia. Ya betul. TMP TMP TMP.</w:t>
      </w:r>
    </w:p>
    <w:p>
      <w:r>
        <w:t>[40:20 - 40:21] Speaker A: Yap.</w:t>
      </w:r>
    </w:p>
    <w:p>
      <w:r>
        <w:t>[40:21 - 40:23] Speaker B: Tapi kalau nama dia berdasarkan dokumen tak ada masalah kan?</w:t>
      </w:r>
    </w:p>
    <w:p>
      <w:r>
        <w:t>[40:23 - 40:24] Speaker A: Tak ada apa.</w:t>
      </w:r>
    </w:p>
    <w:p>
      <w:r>
        <w:t>[40:24 - 40:27] Speaker B: Cuma dia tak ada yang nilah. Sebab Tak, yang yang IPTV ni DPT passport dan ni dia tak masuk.</w:t>
      </w:r>
    </w:p>
    <w:p>
      <w:r>
        <w:t>[40:27 - 40:28] Speaker A: Tak masuk.</w:t>
      </w:r>
    </w:p>
    <w:p>
      <w:r>
        <w:t>[40:28 - 40:30] Speaker B: Sampai ini satu a.</w:t>
      </w:r>
    </w:p>
    <w:p>
      <w:r>
        <w:t>[40:30 - 40:33] Speaker A: Okey inilah. Statistik pasport dia. Dia bagi.</w:t>
      </w:r>
    </w:p>
    <w:p>
      <w:r>
        <w:t>[40:33 - 40:35] Speaker B: Kalau yang next one objektif dia.</w:t>
      </w:r>
    </w:p>
    <w:p>
      <w:r>
        <w:t>[40:36 - 40:39] Speaker B: Sebab yang ni benda baru. Mhm. Dia.</w:t>
      </w:r>
    </w:p>
    <w:p>
      <w:r>
        <w:t>[40:51 - 40:53] Speaker B: Pemantauan bilangan dokumen jelah.</w:t>
      </w:r>
    </w:p>
    <w:p>
      <w:r>
        <w:t>[40:55 - 40:55] Speaker A: Ha.</w:t>
      </w:r>
    </w:p>
    <w:p>
      <w:r>
        <w:t>[41:00 - 41:03] Speaker B: Ada suara kita naik kat sini? Tak ada tak ada. Tak ada. Aa pengguna dia sama.</w:t>
      </w:r>
    </w:p>
    <w:p>
      <w:r>
        <w:t>[41:03 - 41:03] Speaker A: Sama.</w:t>
      </w:r>
    </w:p>
    <w:p>
      <w:r>
        <w:t>[41:03 - 41:04] Speaker B: Sama juga.</w:t>
      </w:r>
    </w:p>
    <w:p>
      <w:r>
        <w:t>[41:04 - 41:06] Speaker A: Sama sama aje.</w:t>
      </w:r>
    </w:p>
    <w:p>
      <w:r>
        <w:t>[41:11 - 41:11] Speaker B: [Laughter].</w:t>
      </w:r>
    </w:p>
    <w:p>
      <w:r>
        <w:t>[41:16 - 41:16] Speaker A: Okey.</w:t>
      </w:r>
    </w:p>
    <w:p>
      <w:r>
        <w:t>[41:16 - 41:18] Speaker B: Alright. Untuk internet TV, ada penambahan atau perubahan?</w:t>
      </w:r>
    </w:p>
    <w:p>
      <w:r>
        <w:t>[41:18 - 41:20] Speaker A: untuk data kesihatan.</w:t>
      </w:r>
    </w:p>
    <w:p>
      <w:r>
        <w:t>[41:38 - 41:38] Speaker A: Okey.</w:t>
      </w:r>
    </w:p>
    <w:p>
      <w:r>
        <w:t>[41:38 - 41:38] Speaker B: Okey.</w:t>
      </w:r>
    </w:p>
    <w:p>
      <w:r>
        <w:t>[41:40 - 41:42] Speaker A: So first. Aa yang kena macam ni masak ke output ke filter?</w:t>
      </w:r>
    </w:p>
    <w:p>
      <w:r>
        <w:t>[41:42 - 41:43] Speaker B: Masak.</w:t>
      </w:r>
    </w:p>
    <w:p>
      <w:r>
        <w:t>[41:43 - 41:44] Speaker A: Aa filter.</w:t>
      </w:r>
    </w:p>
    <w:p>
      <w:r>
        <w:t>[41:44 - 41:46] Speaker B: Filter eh? Filter. Kalau ada silap kat sini tak boleh. Okey.</w:t>
      </w:r>
    </w:p>
    <w:p>
      <w:r>
        <w:t>[42:24 - 42:25] Speaker B: Ha?</w:t>
      </w:r>
    </w:p>
    <w:p>
      <w:r>
        <w:t>[42:25 - 42:29] Speaker A: Yang mata dia kecil kat sini. Dekat sini tahunan kan? Itu ataupun dia punya sistem buat buat buat. Semua sekali.</w:t>
      </w:r>
    </w:p>
    <w:p>
      <w:r>
        <w:t>[42:29 - 42:30] Speaker B: Semua sekali tahunan eh?</w:t>
      </w:r>
    </w:p>
    <w:p>
      <w:r>
        <w:t>[42:31 - 42:33] Speaker A: Ni Mas. Masa apa? Kalau ada perubahan nice to have ke nak ke.</w:t>
      </w:r>
    </w:p>
    <w:p>
      <w:r>
        <w:t>[42:33 - 42:34] Speaker B: Nak tahu kan.</w:t>
      </w:r>
    </w:p>
    <w:p>
      <w:r>
        <w:t>[42:34 - 42:36] Speaker A: Ada perlukan aa data elektrik tak ada ke?</w:t>
      </w:r>
    </w:p>
    <w:p>
      <w:r>
        <w:t>[42:36 - 42:37] Speaker B: Tak ada. Tak ada.</w:t>
      </w:r>
    </w:p>
    <w:p>
      <w:r>
        <w:t>[42:37 - 42:37] Speaker A: Tak ada.</w:t>
      </w:r>
    </w:p>
    <w:p>
      <w:r>
        <w:t>[42:37 - 42:39] Speaker A: Sama yang ni aa repeat sama juga. Saya gabungkan dengan ni flat.</w:t>
      </w:r>
    </w:p>
    <w:p>
      <w:r>
        <w:t>[42:39 - 42:41] Speaker B: [Laughter].</w:t>
      </w:r>
    </w:p>
    <w:p>
      <w:r>
        <w:t>[42:45 - 43:38] Speaker B: So yang ada PBB waspadan, GST dan GST saya dan DSP, aa saya laporkan. So seterusnya, statistik pengutan dokumen dalam. Ada sebarang objektif? Sama juga macam tadi. Tadi. Pengutan kan? Kalau sini ada pengutan, kalau kat sini, lokasi serahan tu dah ada dah. Okey. Maksudnya. Ah ni tak payah kut. Maksud tak payah. Ha. Maksudnya yang semua ni hutang tu PM ni tak perlu. Ha, tak perlulah. Sebab sini dah ada dah dekat atas ni. Yang ni printer kat sini dah dah ada lokasi pengutan kan. Ada yang atas tu. Tapi tapi lokasi serahan. Ha serahan. Sama pengutan. Oh, sama aje. Oh so okeylah. Serahan dengan pengutan tu samalah. Samalah. Okey. Okey, statistik case sentuhan lain lain. Kalau ini apa? Aa cuma tambah satu ni. Tambah kat atas yang tadi kan. Apa ni ah? tadi? Oh tadi mana aa yang. Ni. Yang kat lokasi lokasi serahan kan. Lokasi serahan bawah dia tu buh ni apa?</w:t>
      </w:r>
    </w:p>
    <w:p>
      <w:r>
        <w:t>[45:02 - 45:04] Speaker A: Serahan dengan pungutan tu samalah.</w:t>
      </w:r>
    </w:p>
    <w:p>
      <w:r>
        <w:t>[45:04 - 45:04] Speaker B: Samalah.</w:t>
      </w:r>
    </w:p>
    <w:p>
      <w:r>
        <w:t>[45:08 - 45:09] Speaker A: Okey.</w:t>
      </w:r>
    </w:p>
    <w:p>
      <w:r>
        <w:t>[45:11 - 45:11] Speaker A: Okey.</w:t>
      </w:r>
    </w:p>
    <w:p>
      <w:r>
        <w:t>[45:12 - 45:15] Speaker A: Okey statistik kes siasatan lain-lain.</w:t>
      </w:r>
    </w:p>
    <w:p>
      <w:r>
        <w:t>[45:15 - 45:15] Speaker B: Hal ini apa?</w:t>
      </w:r>
    </w:p>
    <w:p>
      <w:r>
        <w:t>[45:15 - 45:19] Speaker A: Aa cuma tambah satu ini.</w:t>
      </w:r>
    </w:p>
    <w:p>
      <w:r>
        <w:t>[45:23 - 45:26] Speaker A: Kemudian tambahkan atas yang tadi kan.</w:t>
      </w:r>
    </w:p>
    <w:p>
      <w:r>
        <w:t>[45:26 - 45:27] Speaker B: Apa ni eh? Yang tadi?</w:t>
      </w:r>
    </w:p>
    <w:p>
      <w:r>
        <w:t>[45:27 - 45:28] Speaker A: Oh tadi di mana?</w:t>
      </w:r>
    </w:p>
    <w:p>
      <w:r>
        <w:t>[45:28 - 45:31] Speaker A: Aa yang ini.</w:t>
      </w:r>
    </w:p>
    <w:p>
      <w:r>
        <w:t>[45:31 - 45:34] Speaker A: Yang kat lokasi-lokasi serahan kan.</w:t>
      </w:r>
    </w:p>
    <w:p>
      <w:r>
        <w:t>[45:35 - 45:38] Speaker A: Lokasi serahan bawah dia tu bubuh ni apa?</w:t>
      </w:r>
    </w:p>
    <w:p>
      <w:r>
        <w:t>[45:39 - 45:43] Speaker A: Serahan aa jenis serahan tak?</w:t>
      </w:r>
    </w:p>
    <w:p>
      <w:r>
        <w:t>[45:43 - 45:44] Speaker A: ataupun status serahan.</w:t>
      </w:r>
    </w:p>
    <w:p>
      <w:r>
        <w:t>[45:44 - 45:45] Speaker B: Status serahan.</w:t>
      </w:r>
    </w:p>
    <w:p>
      <w:r>
        <w:t>[45:45 - 45:47] Speaker A: Ha berjaya atau tidak gitu aje.</w:t>
      </w:r>
    </w:p>
    <w:p>
      <w:r>
        <w:t>[45:47 - 45:48] Speaker B: Oh okey.</w:t>
      </w:r>
    </w:p>
    <w:p>
      <w:r>
        <w:t>[45:51 - 45:54] Speaker A: Kalau kita berjaya tu dah terserah lah kalau tidak tak perlu terserah lagi.</w:t>
      </w:r>
    </w:p>
    <w:p>
      <w:r>
        <w:t>[45:54 - 45:57] Speaker B: Kalau tidak tu dia akan dia akan.</w:t>
      </w:r>
    </w:p>
    <w:p>
      <w:r>
        <w:t>[45:57 - 46:00] Speaker A: Dia masih-masih kekal kat pejabat tu lagi lah.</w:t>
      </w:r>
    </w:p>
    <w:p>
      <w:r>
        <w:t>[46:00 - 46:01] Speaker A: Ha, okey.</w:t>
      </w:r>
    </w:p>
    <w:p>
      <w:r>
        <w:t>[46:05 - 46:08] Speaker A: Status serahan berjaya atau tidak.</w:t>
      </w:r>
    </w:p>
    <w:p>
      <w:r>
        <w:t>[46:19 - 46:21] Speaker A: Okey yang hat-yang bawah tu boleh-boleh buang ah.</w:t>
      </w:r>
    </w:p>
    <w:p>
      <w:r>
        <w:t>[46:25 - 46:28] Speaker A: Yang tadi yang apa yang pemungutan eh? Yang tadi yang pemungutan tu buang.</w:t>
      </w:r>
    </w:p>
    <w:p>
      <w:r>
        <w:t>[46:28 - 46:28] Speaker B: Yang tadi yang apa?</w:t>
      </w:r>
    </w:p>
    <w:p>
      <w:r>
        <w:t>[46:28 - 46:29] Speaker A: Ah itu buang.</w:t>
      </w:r>
    </w:p>
    <w:p>
      <w:r>
        <w:t>[46:29 - 46:30] Speaker B: Ah buang eh?</w:t>
      </w:r>
    </w:p>
    <w:p>
      <w:r>
        <w:t>[46:30 - 46:31] Speaker A: Jap jap jap. Saya dah.</w:t>
      </w:r>
    </w:p>
    <w:p>
      <w:r>
        <w:t>[46:32 - 46:33] Speaker A: Okey nanti boleh buang.</w:t>
      </w:r>
    </w:p>
    <w:p>
      <w:r>
        <w:t>[46:34 - 46:37] Speaker A: So, seterusnya kita ke statistik kes siasatan lain-lain kan?</w:t>
      </w:r>
    </w:p>
    <w:p>
      <w:r>
        <w:t>[46:37 - 46:39] Speaker B: Untuk ini apakah objektif dia?</w:t>
      </w:r>
    </w:p>
    <w:p>
      <w:r>
        <w:t>[46:40 - 46:41] Speaker A: Aa.</w:t>
      </w:r>
    </w:p>
    <w:p>
      <w:r>
        <w:t>[46:48 - 46:50] Speaker A: Memantau bilangan siasatan ah.</w:t>
      </w:r>
    </w:p>
    <w:p>
      <w:r>
        <w:t>[47:07 - 47:09] Speaker B: Ada sebarang KPI tu?</w:t>
      </w:r>
    </w:p>
    <w:p>
      <w:r>
        <w:t>[47:09 - 47:10] Speaker A: Tak ada.</w:t>
      </w:r>
    </w:p>
    <w:p>
      <w:r>
        <w:t>[47:24 - 47:27] Speaker B: Yang ni aa untuk kriteria dia juga ada sebarang perubahan tambahan?</w:t>
      </w:r>
    </w:p>
    <w:p>
      <w:r>
        <w:t>[47:51 - 47:51] Speaker A: kejap kejap.</w:t>
      </w:r>
    </w:p>
    <w:p>
      <w:r>
        <w:t>[47:51 - 47:51] Speaker B: Sebab.</w:t>
      </w:r>
    </w:p>
    <w:p>
      <w:r>
        <w:t>[48:00 - 48:02] Speaker B: Agensi ni maksudnya berlainan tak?</w:t>
      </w:r>
    </w:p>
    <w:p>
      <w:r>
        <w:t>[48:02 - 48:03] Speaker A: Ha?</w:t>
      </w:r>
    </w:p>
    <w:p>
      <w:r>
        <w:t>[48:03 - 48:05] Speaker B: Agensi ni maksudnya apa?</w:t>
      </w:r>
    </w:p>
    <w:p>
      <w:r>
        <w:t>[48:05 - 48:08] Speaker B: Maksudnya agensi kerajaan jugak?</w:t>
      </w:r>
    </w:p>
    <w:p>
      <w:r>
        <w:t>[48:08 - 48:12] Speaker A: Ha, tengok apa siasatan tu dari agensi mana yang yang passing kat Eda.</w:t>
      </w:r>
    </w:p>
    <w:p>
      <w:r>
        <w:t>[48:12 - 48:12] Speaker B: Oh.</w:t>
      </w:r>
    </w:p>
    <w:p>
      <w:r>
        <w:t>[48:50 - 48:50] Speaker B: Ha?</w:t>
      </w:r>
    </w:p>
    <w:p>
      <w:r>
        <w:t>[48:54 - 48:56] Speaker B: Ini kadar untuk siasatan ni ada tindakan susulan tak ada?</w:t>
      </w:r>
    </w:p>
    <w:p>
      <w:r>
        <w:t>[48:56 - 48:57] Speaker A: Ada, ada, ada kat sini masuk sekali dah apa kalau kita laporan-laporan daripada kerugian esofageal kah apa tu.</w:t>
      </w:r>
    </w:p>
    <w:p>
      <w:r>
        <w:t>[49:09 - 49:11] Speaker A: Apa daripada itu ada?</w:t>
      </w:r>
    </w:p>
    <w:p>
      <w:r>
        <w:t>[49:11 - 49:11] Speaker B: Transaksi tu ada tak?</w:t>
      </w:r>
    </w:p>
    <w:p>
      <w:r>
        <w:t>[49:12 - 49:13] Speaker A: Semua dah JPN bagai masuk masuk, masuk sekali dah tu.</w:t>
      </w:r>
    </w:p>
    <w:p>
      <w:r>
        <w:t>[49:16 - 49:18] Speaker A: Cuma kita pilih ya agensi apa nanti lah.</w:t>
      </w:r>
    </w:p>
    <w:p>
      <w:r>
        <w:t>[49:18 - 49:18] Speaker B: Dia dia dia.</w:t>
      </w:r>
    </w:p>
    <w:p>
      <w:r>
        <w:t>[49:19 - 49:20] Speaker A: Drop down lah, drop down.</w:t>
      </w:r>
    </w:p>
    <w:p>
      <w:r>
        <w:t>[49:25 - 49:26] Speaker B: Ada lagi yang nak tambah? Apa lagi?</w:t>
      </w:r>
    </w:p>
    <w:p>
      <w:r>
        <w:t>[49:26 - 49:27] Speaker A: Siasatan apalagi yang ni yang?</w:t>
      </w:r>
    </w:p>
    <w:p>
      <w:r>
        <w:t>[49:30 - 49:33] Speaker B: Yang kat kilah punya siasatan dalam eh kat kat kilah siasatan luar.</w:t>
      </w:r>
    </w:p>
    <w:p>
      <w:r>
        <w:t>[49:34 - 49:36] Speaker B: Yang Cik Su tu siasatan dalam.</w:t>
      </w:r>
    </w:p>
    <w:p>
      <w:r>
        <w:t>[49:39 - 49:41] Speaker B: Dia sama aje, dalam dengan luar sama dia punya kes tu.</w:t>
      </w:r>
    </w:p>
    <w:p>
      <w:r>
        <w:t>[49:41 - 49:43] Speaker A: Jenis jenis kes siasatan.</w:t>
      </w:r>
    </w:p>
    <w:p>
      <w:r>
        <w:t>[49:45 - 49:46] Speaker B: Ha? Sebab dia drop down lah, apa jenis?</w:t>
      </w:r>
    </w:p>
    <w:p>
      <w:r>
        <w:t>[49:48 - 49:50] Speaker B: Statistik siasatan lain-lain.</w:t>
      </w:r>
    </w:p>
    <w:p>
      <w:r>
        <w:t>[49:58 - 49:58] Speaker B: Okey dah?</w:t>
      </w:r>
    </w:p>
    <w:p>
      <w:r>
        <w:t>[49:59 - 49:59] Speaker A: Ha?</w:t>
      </w:r>
    </w:p>
    <w:p>
      <w:r>
        <w:t>[50:00 - 50:03] Speaker B: Nantikan andai kata nanti deploy ini semua ruang doktor. Kita baru nampak.</w:t>
      </w:r>
    </w:p>
    <w:p>
      <w:r>
        <w:t>[50:04 - 50:06] Speaker B: Boleh tambah lagilah.</w:t>
      </w:r>
    </w:p>
    <w:p>
      <w:r>
        <w:t>[50:06 - 50:07] Speaker A: Okeylah nanti ada kos dah tu.</w:t>
      </w:r>
    </w:p>
    <w:p>
      <w:r>
        <w:t>[50:07 - 50:08] Speaker B: Ada kos?</w:t>
      </w:r>
    </w:p>
    <w:p>
      <w:r>
        <w:t>[50:08 - 50:08] Speaker A: Ha.</w:t>
      </w:r>
    </w:p>
    <w:p>
      <w:r>
        <w:t>[50:09 - 50:10] Speaker B: Dah siap dah.</w:t>
      </w:r>
    </w:p>
    <w:p>
      <w:r>
        <w:t>[50:10 - 50:11] Speaker B: Alamak.</w:t>
      </w:r>
    </w:p>
    <w:p>
      <w:r>
        <w:t>[50:11 - 50:11] Speaker B: Ada lagi.</w:t>
      </w:r>
    </w:p>
    <w:p>
      <w:r>
        <w:t>[50:13 - 50:14] Speaker B: Tak apa lagi pun dua tiga tahun baru lah bukan dah siap-siap.</w:t>
      </w:r>
    </w:p>
    <w:p>
      <w:r>
        <w:t>[50:14 - 50:18] Speaker A: Kita ada bawa dalam makna yang lebih baik.</w:t>
      </w:r>
    </w:p>
    <w:p>
      <w:r>
        <w:t>[50:18 - 50:19] Speaker A: Tapi tak apalah kos pun kemudian lagi.</w:t>
      </w:r>
    </w:p>
    <w:p>
      <w:r>
        <w:t>[50:21 - 50:22] Speaker B: Lagipun dengan apa?</w:t>
      </w:r>
    </w:p>
    <w:p>
      <w:r>
        <w:t>[50:22 - 50:23] Speaker A: Tak tahulah terpulang yang terpulang.</w:t>
      </w:r>
    </w:p>
    <w:p>
      <w:r>
        <w:t>[50:28 - 50:32] Speaker A: Terima kasih. kuasa penggiliran ni kan.</w:t>
      </w:r>
    </w:p>
    <w:p>
      <w:r>
        <w:t>[50:32 - 50:35] Speaker B: Ini semua statistik kan, bukan proses kerja yang dah dah dah dah dah.</w:t>
      </w:r>
    </w:p>
    <w:p>
      <w:r>
        <w:t>[50:35 - 50:36] Speaker B: Tak kuat juga.</w:t>
      </w:r>
    </w:p>
    <w:p>
      <w:r>
        <w:t>[50:36 - 50:37] Speaker A: Itu lain, itu dalam bab lain lah.</w:t>
      </w:r>
    </w:p>
    <w:p>
      <w:r>
        <w:t>[50:37 - 50:38] Speaker B: Untuk orang lain lah.</w:t>
      </w:r>
    </w:p>
    <w:p>
      <w:r>
        <w:t>[50:39 - 50:40] Speaker B: Ha? Untuk orang lain buat lah.</w:t>
      </w:r>
    </w:p>
    <w:p>
      <w:r>
        <w:t>[50:40 - 50:42] Speaker A: Ha itu orang buat.</w:t>
      </w:r>
    </w:p>
    <w:p>
      <w:r>
        <w:t>[50:43 - 50:46] Speaker A: Tapi kita jugalah kena bagi tahu tapi jangan tu dah ada dah klu dia dia siap lah.</w:t>
      </w:r>
    </w:p>
    <w:p>
      <w:r>
        <w:t>[50:51 - 50:51] Speaker B: Okeylah, okey.</w:t>
      </w:r>
    </w:p>
    <w:p>
      <w:r>
        <w:t>[50:53 - 50:54] Speaker A: So yang ni kita tukar sama tadi.</w:t>
      </w:r>
    </w:p>
    <w:p>
      <w:r>
        <w:t>[51:00 - 51:03] Speaker A: Boleh tak? Nak satukan ah siasatan lain-lain ni sekali dengan kes siasatan ni.</w:t>
      </w:r>
    </w:p>
    <w:p>
      <w:r>
        <w:t>[51:03 - 51:04] Speaker B: Ah okey, satukan.</w:t>
      </w:r>
    </w:p>
    <w:p>
      <w:r>
        <w:t>[51:04 - 51:08] Speaker A: Cuma, cuma yang nanti dia buat filter dekat jenis siasatan tu aje.</w:t>
      </w:r>
    </w:p>
    <w:p>
      <w:r>
        <w:t>[51:08 - 51:09] Speaker B: Filter dekat?</w:t>
      </w:r>
    </w:p>
    <w:p>
      <w:r>
        <w:t>[51:09 - 51:11] Speaker A: Jenis ah jenis siasatan ni okey.</w:t>
      </w:r>
    </w:p>
    <w:p>
      <w:r>
        <w:t>[51:12 - 51:13] Speaker A: Dia akan buat pilihan kat sini lah.</w:t>
      </w:r>
    </w:p>
    <w:p>
      <w:r>
        <w:t>[51:13 - 51:16] Speaker A: Yang ni boleh, boleh buang kot? Satukan.</w:t>
      </w:r>
    </w:p>
    <w:p>
      <w:r>
        <w:t>[51:16 - 51:17] Speaker B: Boleh satukan? Boleh satukan ah.</w:t>
      </w:r>
    </w:p>
    <w:p>
      <w:r>
        <w:t>[51:19 - 51:22] Speaker A: Ha, agensi kerajaan sama eh kan? Sama sama.</w:t>
      </w:r>
    </w:p>
    <w:p>
      <w:r>
        <w:t>[51:25 - 51:26] Speaker A: Boleh buat.</w:t>
      </w:r>
    </w:p>
    <w:p>
      <w:r>
        <w:t>[51:27 - 51:28] Speaker A: Masukkan agensi sini.</w:t>
      </w:r>
    </w:p>
    <w:p>
      <w:r>
        <w:t>[51:30 - 51:31] Speaker B: meter meter sini.</w:t>
      </w:r>
    </w:p>
    <w:p>
      <w:r>
        <w:t>[51:32 - 51:33] Speaker B: Saya kena pergi bengkel nanti kan.</w:t>
      </w:r>
    </w:p>
    <w:p>
      <w:r>
        <w:t>[51:33 - 51:34] Speaker B: Okey, pergi tengah.</w:t>
      </w:r>
    </w:p>
    <w:p>
      <w:r>
        <w:t>[51:34 - 51:34] Speaker A: Ha?</w:t>
      </w:r>
    </w:p>
    <w:p>
      <w:r>
        <w:t>[51:34 - 51:36] Speaker B: Pergi KPK.</w:t>
      </w:r>
    </w:p>
    <w:p>
      <w:r>
        <w:t>[51:36 - 51:36] Speaker B: KPK.</w:t>
      </w:r>
    </w:p>
    <w:p>
      <w:r>
        <w:t>[51:37 - 51:37] Speaker B: Penggi apa?</w:t>
      </w:r>
    </w:p>
    <w:p>
      <w:r>
        <w:t>[51:39 - 51:40] Speaker B: Dia lagi dah buat.</w:t>
      </w:r>
    </w:p>
    <w:p>
      <w:r>
        <w:t>[51:40 - 51:41] Speaker B: Ya, R.</w:t>
      </w:r>
    </w:p>
    <w:p>
      <w:r>
        <w:t>[51:41 - 51:42] Speaker A: Kena perlu?</w:t>
      </w:r>
    </w:p>
    <w:p>
      <w:r>
        <w:t>[51:42 - 51:44] Speaker B: Tak nampak dia KPK.</w:t>
      </w:r>
    </w:p>
    <w:p>
      <w:r>
        <w:t>[51:44 - 51:44] Speaker B: KPK.</w:t>
      </w:r>
    </w:p>
    <w:p>
      <w:r>
        <w:t>[51:44 - 51:44] Speaker B: Ha.</w:t>
      </w:r>
    </w:p>
    <w:p>
      <w:r>
        <w:t>[51:44 - 51:48] Speaker B: KPK masa Tuan dekat Fish kena ambil.</w:t>
      </w:r>
    </w:p>
    <w:p>
      <w:r>
        <w:t>[51:48 - 51:50] Speaker B: Pelan kesinambungan perkhidmatan.</w:t>
      </w:r>
    </w:p>
    <w:p>
      <w:r>
        <w:t>[51:50 - 51:51] Speaker A: Oh dia.</w:t>
      </w:r>
    </w:p>
    <w:p>
      <w:r>
        <w:t>[51:51 - 51:52] Speaker B: Saya juga.</w:t>
      </w:r>
    </w:p>
    <w:p>
      <w:r>
        <w:t>[51:53 - 51:54] Speaker B: KPI saya juga.</w:t>
      </w:r>
    </w:p>
    <w:p>
      <w:r>
        <w:t>[51:55 - 51:56] Speaker B: Saya saja lagi lah kot.</w:t>
      </w:r>
    </w:p>
    <w:p>
      <w:r>
        <w:t>[51:56 - 51:57] Speaker A: Sedap.</w:t>
      </w:r>
    </w:p>
    <w:p>
      <w:r>
        <w:t>[51:59 - 52:01] Speaker B: Dia ada bejet lagi dah.</w:t>
      </w:r>
    </w:p>
    <w:p>
      <w:r>
        <w:t>[52:03 - 52:04] Speaker B: Saya pun tak larat dah, saya pun nak bye bye lah.</w:t>
      </w:r>
    </w:p>
    <w:p>
      <w:r>
        <w:t>[52:07 - 52:09] Speaker B: Saya nak untuk rumah aje semua.</w:t>
      </w:r>
    </w:p>
    <w:p>
      <w:r>
        <w:t>[52:09 - 52:09] Speaker A: Ha ah.</w:t>
      </w:r>
    </w:p>
    <w:p>
      <w:r>
        <w:t>[52:10 - 52:11] Speaker B: Membesarkan cucu dia.</w:t>
      </w:r>
    </w:p>
    <w:p>
      <w:r>
        <w:t>[52:12 - 52:12] Speaker B: Encik eh eh?</w:t>
      </w:r>
    </w:p>
    <w:p>
      <w:r>
        <w:t>[52:12 - 52:13] Speaker A: Encik.</w:t>
      </w:r>
    </w:p>
    <w:p>
      <w:r>
        <w:t>[52:13 - 52:13] Speaker B: Saya nak.</w:t>
      </w:r>
    </w:p>
    <w:p>
      <w:r>
        <w:t>[52:21 - 52:23] Speaker B: Kalau ini terasa masa tu filter kan ataupun tak?</w:t>
      </w:r>
    </w:p>
    <w:p>
      <w:r>
        <w:t>[52:24 - 52:24] Speaker B: Dia siapa?</w:t>
      </w:r>
    </w:p>
    <w:p>
      <w:r>
        <w:t>[52:24 - 52:25] Speaker A: Aa filter.</w:t>
      </w:r>
    </w:p>
    <w:p>
      <w:r>
        <w:t>[52:25 - 52:25] Speaker B: Filter eh?</w:t>
      </w:r>
    </w:p>
    <w:p>
      <w:r>
        <w:t>[52:34 - 52:36] Speaker B: Saya ini kita gabungkan semua atas ni saya ni.</w:t>
      </w:r>
    </w:p>
    <w:p>
      <w:r>
        <w:t>[52:38 - 52:38] Speaker B: Okeylah.</w:t>
      </w:r>
    </w:p>
    <w:p>
      <w:r>
        <w:t>[52:40 - 52:41] Speaker B: Masalah.</w:t>
      </w:r>
    </w:p>
    <w:p>
      <w:r>
        <w:t>[52:46 - 52:49] Speaker B: Saya ini tahunan ke bulanan? Ataupun sukuan? Semua sekali boleh?</w:t>
      </w:r>
    </w:p>
    <w:p>
      <w:r>
        <w:t>[52:49 - 52:50] Speaker A: Semua sekali boleh semua sekali tahu.</w:t>
      </w:r>
    </w:p>
    <w:p>
      <w:r>
        <w:t>[52:59 - 53:00] Speaker B: Masalah.</w:t>
      </w:r>
    </w:p>
    <w:p>
      <w:r>
        <w:t>[53:18 - 53:21] Speaker B: Ah kalau instanrayuan kes siasatan adakah dimasukkan atas sekali untuk satu kes siasatan?</w:t>
      </w:r>
    </w:p>
    <w:p>
      <w:r>
        <w:t>[53:21 - 53:23] Speaker B: Masa boleh gabung kot dekat jenis siasatan ni.</w:t>
      </w:r>
    </w:p>
    <w:p>
      <w:r>
        <w:t>[53:23 - 53:24] Speaker B: Gabung eh?</w:t>
      </w:r>
    </w:p>
    <w:p>
      <w:r>
        <w:t>[53:24 - 53:24] Speaker A: Hmm.</w:t>
      </w:r>
    </w:p>
    <w:p>
      <w:r>
        <w:t>[53:24 - 53:24] Speaker B: Sebab?</w:t>
      </w:r>
    </w:p>
    <w:p>
      <w:r>
        <w:t>[53:25 - 53:27] Speaker B: Sebab dia ada dua ni lah sebab rayuan,rayuan.</w:t>
      </w:r>
    </w:p>
    <w:p>
      <w:r>
        <w:t>[53:27 - 53:27] Speaker A: Ha.</w:t>
      </w:r>
    </w:p>
    <w:p>
      <w:r>
        <w:t>[53:28 - 53:30] Speaker B: So nak asingkan. Asing asing asing asing.</w:t>
      </w:r>
    </w:p>
    <w:p>
      <w:r>
        <w:t>[53:30 - 53:30] Speaker A: Asing eh? Asing.</w:t>
      </w:r>
    </w:p>
    <w:p>
      <w:r>
        <w:t>[53:31 - 53:31] Speaker B: Masalah.</w:t>
      </w:r>
    </w:p>
    <w:p>
      <w:r>
        <w:t>[53:33 - 53:34] Speaker B: Kalau yang tak setuju.</w:t>
      </w:r>
    </w:p>
    <w:p>
      <w:r>
        <w:t>[53:35 - 53:36] Speaker B: Already bersama.</w:t>
      </w:r>
    </w:p>
    <w:p>
      <w:r>
        <w:t>[53:38 - 53:38] Speaker B: Sama.</w:t>
      </w:r>
    </w:p>
    <w:p>
      <w:r>
        <w:t>[53:38 - 53:39] Speaker B: Ini rayuan kes siasatan.</w:t>
      </w:r>
    </w:p>
    <w:p>
      <w:r>
        <w:t>[52:31 - 52:38] Speaker A: Rayuan kesihatan adakah dimasukkan atas sekali?</w:t>
      </w:r>
    </w:p>
    <w:p>
      <w:r>
        <w:t>[52:38 - 52:39] Speaker B: Boleh kabur kut.</w:t>
      </w:r>
    </w:p>
    <w:p>
      <w:r>
        <w:t>[52:39 - 52:43] Speaker A: Dekat jenis siasatan ni.</w:t>
      </w:r>
    </w:p>
    <w:p>
      <w:r>
        <w:t>[52:43 - 52:44] Speaker B: Gabung ah.</w:t>
      </w:r>
    </w:p>
    <w:p>
      <w:r>
        <w:t>[52:44 - 52:44] Speaker A: Hmm.</w:t>
      </w:r>
    </w:p>
    <w:p>
      <w:r>
        <w:t>[52:44 - 52:45] Speaker B: Nak suruh siap.</w:t>
      </w:r>
    </w:p>
    <w:p>
      <w:r>
        <w:t>[52:45 - 52:45] Speaker A: Kejap jap.</w:t>
      </w:r>
    </w:p>
    <w:p>
      <w:r>
        <w:t>[52:45 - 52:50] Speaker B: Okey sebab kita ada dua nilah sebab rayuan rayuan.</w:t>
      </w:r>
    </w:p>
    <w:p>
      <w:r>
        <w:t>[52:50 - 52:51] Speaker A: Ha.</w:t>
      </w:r>
    </w:p>
    <w:p>
      <w:r>
        <w:t>[52:51 - 52:53] Speaker B: So nak asingkan.</w:t>
      </w:r>
    </w:p>
    <w:p>
      <w:r>
        <w:t>[52:53 - 52:54] Speaker A: Asing asing asing asing.</w:t>
      </w:r>
    </w:p>
    <w:p>
      <w:r>
        <w:t>[52:54 - 52:55] Speaker B: Asing eh?.</w:t>
      </w:r>
    </w:p>
    <w:p>
      <w:r>
        <w:t>[52:55 - 52:55] Speaker A: Asing.</w:t>
      </w:r>
    </w:p>
    <w:p>
      <w:r>
        <w:t>[53:00 - 53:01] Speaker B: dah siap sedia.</w:t>
      </w:r>
    </w:p>
    <w:p>
      <w:r>
        <w:t>[53:06 - 53:10] Speaker B: Sama orang.Ni rayuan kesihatan.Rayuan kesihatan eh?.</w:t>
      </w:r>
    </w:p>
    <w:p>
      <w:r>
        <w:t>[53:10 - 53:10] Speaker A: Ya.</w:t>
      </w:r>
    </w:p>
    <w:p>
      <w:r>
        <w:t>[53:12 - 53:13] Speaker B: dia ada PPI kut eh?</w:t>
      </w:r>
    </w:p>
    <w:p>
      <w:r>
        <w:t>[53:13 - 53:14] Speaker A: Tak ada, tak ada.</w:t>
      </w:r>
    </w:p>
    <w:p>
      <w:r>
        <w:t>[53:14 - 53:15] Speaker B: Sama rayuan tak sama.</w:t>
      </w:r>
    </w:p>
    <w:p>
      <w:r>
        <w:t>[53:15 - 53:19] Speaker B: Kalau yang ni sebab siasat dengan sebab.</w:t>
      </w:r>
    </w:p>
    <w:p>
      <w:r>
        <w:t>[53:43 - 53:50] Speaker A: Masa nak letak sebagai filter ataupun apa Maksudnya.</w:t>
      </w:r>
    </w:p>
    <w:p>
      <w:r>
        <w:t>[53:52 - 53:53] Speaker A: So macam tak filter filter.</w:t>
      </w:r>
    </w:p>
    <w:p>
      <w:r>
        <w:t>[53:57 - 53:59] Speaker A: Kalau kat sini tambah satu output apa jenis dokumen?</w:t>
      </w:r>
    </w:p>
    <w:p>
      <w:r>
        <w:t>[54:00 - 54:00] Speaker B: Ah.</w:t>
      </w:r>
    </w:p>
    <w:p>
      <w:r>
        <w:t>[54:00 - 54:03] Speaker A: Jenis output eh? Ha output jenis dokumen.</w:t>
      </w:r>
    </w:p>
    <w:p>
      <w:r>
        <w:t>[54:03 - 54:03] Speaker B: Ha.</w:t>
      </w:r>
    </w:p>
    <w:p>
      <w:r>
        <w:t>[54:03 - 54:05] Speaker A: Jenis dokumen. Ha sama dekat.</w:t>
      </w:r>
    </w:p>
    <w:p>
      <w:r>
        <w:t>[54:05 - 54:08] Speaker B: Okey so maksud kita edit sikitlah dia punya ni.</w:t>
      </w:r>
    </w:p>
    <w:p>
      <w:r>
        <w:t>[54:08 - 54:08] Speaker A: Ha.</w:t>
      </w:r>
    </w:p>
    <w:p>
      <w:r>
        <w:t>[54:08 - 54:11] Speaker B: dia maksudnya nombor report boleh tukar sekali eh?.</w:t>
      </w:r>
    </w:p>
    <w:p>
      <w:r>
        <w:t>[54:11 - 54:11] Speaker A: Ha.</w:t>
      </w:r>
    </w:p>
    <w:p>
      <w:r>
        <w:t>[54:11 - 54:16] Speaker B: Nombor report tu kekalkan ataupun tukar sekali berdasarkan jenis dokumen juga. Okey tak?.</w:t>
      </w:r>
    </w:p>
    <w:p>
      <w:r>
        <w:t>[54:16 - 54:17] Speaker A: Tak tak tak perlu tak perlu.</w:t>
      </w:r>
    </w:p>
    <w:p>
      <w:r>
        <w:t>[54:17 - 54:17] Speaker B: Tak perlu ah?.</w:t>
      </w:r>
    </w:p>
    <w:p>
      <w:r>
        <w:t>[54:17 - 54:22] Speaker B: Oh tapi ada nanti nanti dia akan apa siatan tu dia akan keluarlah apa output dia tu.</w:t>
      </w:r>
    </w:p>
    <w:p>
      <w:r>
        <w:t>[54:22 - 54:24] Speaker B: Dia kes ni dokumen apa?.</w:t>
      </w:r>
    </w:p>
    <w:p>
      <w:r>
        <w:t>[54:24 - 54:24] Speaker A: Ha.</w:t>
      </w:r>
    </w:p>
    <w:p>
      <w:r>
        <w:t>[54:24 - 54:25] Speaker B: Kes ni dokumen apa.</w:t>
      </w:r>
    </w:p>
    <w:p>
      <w:r>
        <w:t>[54:26 - 54:28] Speaker B: So saya saya just tambah dia sebagai satu atribut baru eh?.</w:t>
      </w:r>
    </w:p>
    <w:p>
      <w:r>
        <w:t>[54:28 - 54:31] Speaker A: Ha dia dia tak perlu tak perlu buat filter lah. Sebab output dia tu.</w:t>
      </w:r>
    </w:p>
    <w:p>
      <w:r>
        <w:t>[54:33 - 54:35] Speaker B: Okey aku tu.</w:t>
      </w:r>
    </w:p>
    <w:p>
      <w:r>
        <w:t>[54:36 - 54:37] Speaker A: That's why frekuensi dia tambah anak juga.</w:t>
      </w:r>
    </w:p>
    <w:p>
      <w:r>
        <w:t>[54:37 - 54:37] Speaker B: Yap.</w:t>
      </w:r>
    </w:p>
    <w:p>
      <w:r>
        <w:t>[54:37 - 54:38] Speaker A: Must have.</w:t>
      </w:r>
    </w:p>
    <w:p>
      <w:r>
        <w:t>[54:40 - 54:41] Speaker A: Ada pelukan PI ke ni?.</w:t>
      </w:r>
    </w:p>
    <w:p>
      <w:r>
        <w:t>[54:41 - 54:42] Speaker B: Ada apa?.</w:t>
      </w:r>
    </w:p>
    <w:p>
      <w:r>
        <w:t>[54:42 - 54:43] Speaker A: Pelukan data ni ke.</w:t>
      </w:r>
    </w:p>
    <w:p>
      <w:r>
        <w:t>[54:44 - 54:47] Speaker B: Mmm kalau sini macam tak yakin rasa macam tak ada ke depan.</w:t>
      </w:r>
    </w:p>
    <w:p>
      <w:r>
        <w:t>[54:55 - 54:57] Speaker B: Kalau kes kesihatan boleh kut. Sebab data tadi data apa.</w:t>
      </w:r>
    </w:p>
    <w:p>
      <w:r>
        <w:t>[54:57 - 54:59] Speaker B: Kes apa yang banyak kes apa yang nak.</w:t>
      </w:r>
    </w:p>
    <w:p>
      <w:r>
        <w:t>[54:59 - 55:03] Speaker A: maksud dia by apa. Nak tengok by C ke by sebab ke.</w:t>
      </w:r>
    </w:p>
    <w:p>
      <w:r>
        <w:t>[55:03 - 55:04] Speaker B: By sebab kalau by sebab by by by case by case.</w:t>
      </w:r>
    </w:p>
    <w:p>
      <w:r>
        <w:t>[55:05 - 55:09] Speaker C: dengan umur. Boleh.</w:t>
      </w:r>
    </w:p>
    <w:p>
      <w:r>
        <w:t>[55:09 - 55:09] Speaker A: Ha boleh.</w:t>
      </w:r>
    </w:p>
    <w:p>
      <w:r>
        <w:t>[55:09 - 55:13] Speaker C: by melalui ah Jantina dengan umur boleh tak?.</w:t>
      </w:r>
    </w:p>
    <w:p>
      <w:r>
        <w:t>[55:13 - 55:13] Speaker A: betul.</w:t>
      </w:r>
    </w:p>
    <w:p>
      <w:r>
        <w:t>[55:13 - 55:16] Speaker C: Kes kehilangan ni disebabkan siapa yang paling banyak?.</w:t>
      </w:r>
    </w:p>
    <w:p>
      <w:r>
        <w:t>[55:16 - 55:17] Speaker B: Ha boleh.</w:t>
      </w:r>
    </w:p>
    <w:p>
      <w:r>
        <w:t>[55:19 - 55:20] Speaker A: Jantina nombor dua?.</w:t>
      </w:r>
    </w:p>
    <w:p>
      <w:r>
        <w:t>[55:20 - 55:24] Speaker C: Jantina Eh bangsa tak ada tadi bangsa. Tak ada.</w:t>
      </w:r>
    </w:p>
    <w:p>
      <w:r>
        <w:t>[55:24 - 55:25] Speaker C: Kenapa tak buat bangsa.</w:t>
      </w:r>
    </w:p>
    <w:p>
      <w:r>
        <w:t>[55:25 - 55:26] Speaker B: Ha boleh masukkan sekali.</w:t>
      </w:r>
    </w:p>
    <w:p>
      <w:r>
        <w:t>[55:26 - 55:26] Speaker C: masuk.</w:t>
      </w:r>
    </w:p>
    <w:p>
      <w:r>
        <w:t>[55:26 - 55:29] Speaker C: bangsa Dengan Jantina.</w:t>
      </w:r>
    </w:p>
    <w:p>
      <w:r>
        <w:t>[55:29 - 55:29] Speaker A: bangsa Jantina.</w:t>
      </w:r>
    </w:p>
    <w:p>
      <w:r>
        <w:t>[55:29 - 55:32] Speaker C: Lepas tu yang jula umur okey?.</w:t>
      </w:r>
    </w:p>
    <w:p>
      <w:r>
        <w:t>[55:33 - 55:36] Speaker C: Sebab banyak kes hilang sekarang ni bangsa ni.</w:t>
      </w:r>
    </w:p>
    <w:p>
      <w:r>
        <w:t>[55:38 - 55:40] Speaker B: Sebab boleh buat prediction sekali tu nak tengok.</w:t>
      </w:r>
    </w:p>
    <w:p>
      <w:r>
        <w:t>[55:40 - 55:42] Speaker A: Yang yang yang kosong tiga tu kan.</w:t>
      </w:r>
    </w:p>
    <w:p>
      <w:r>
        <w:t>[55:42 - 55:44] Speaker B: tu dah boleh sebab tadi kalau tuan cakap dah tengok.</w:t>
      </w:r>
    </w:p>
    <w:p>
      <w:r>
        <w:t>[55:44 - 55:47] Speaker B: Paling tinggi rendah tu yang tu memang dalam report memang kita boleh tengok. Kita just sort aje.</w:t>
      </w:r>
    </w:p>
    <w:p>
      <w:r>
        <w:t>[55:47 - 55:48] Speaker A: Oh.</w:t>
      </w:r>
    </w:p>
    <w:p>
      <w:r>
        <w:t>[55:48 - 55:50] Speaker B: Kita s kita boleh tengok jadi yang mana paling.</w:t>
      </w:r>
    </w:p>
    <w:p>
      <w:r>
        <w:t>[55:50 - 55:52] Speaker D: paling tinggi paling.</w:t>
      </w:r>
    </w:p>
    <w:p>
      <w:r>
        <w:t>[55:52 - 55:52] Speaker B: Oh.</w:t>
      </w:r>
    </w:p>
    <w:p>
      <w:r>
        <w:t>[55:52 - 55:55] Speaker B: Ya itu DI Kalau di prediction tak perlu.</w:t>
      </w:r>
    </w:p>
    <w:p>
      <w:r>
        <w:t>[55:58 - 56:00] Speaker B: Kalau tuan nak tengok berapa tahun ke hadapan tu yang itu data dia.</w:t>
      </w:r>
    </w:p>
    <w:p>
      <w:r>
        <w:t>[56:00 - 56:02] Speaker B: Kalau I uh comparison atau.</w:t>
      </w:r>
    </w:p>
    <w:p>
      <w:r>
        <w:t>[56:02 - 56:03] Speaker A: Ujuran dia boleh buat eh?.</w:t>
      </w:r>
    </w:p>
    <w:p>
      <w:r>
        <w:t>[56:03 - 56:03] Speaker B: boleh.</w:t>
      </w:r>
    </w:p>
    <w:p>
      <w:r>
        <w:t>[56:03 - 56:05] Speaker A: Boleh buat unjuran?.</w:t>
      </w:r>
    </w:p>
    <w:p>
      <w:r>
        <w:t>[56:05 - 56:07] Speaker A: Data lama datang lama.</w:t>
      </w:r>
    </w:p>
    <w:p>
      <w:r>
        <w:t>[56:07 - 56:11] Speaker B: Data lama yang berapa tahun yang lepas? Setahun, dua tahun, tiga tahun?.</w:t>
      </w:r>
    </w:p>
    <w:p>
      <w:r>
        <w:t>[56:11 - 56:12] Speaker D: Zakat.</w:t>
      </w:r>
    </w:p>
    <w:p>
      <w:r>
        <w:t>[56:12 - 56:13] Speaker A: Tak tak tak.</w:t>
      </w:r>
    </w:p>
    <w:p>
      <w:r>
        <w:t>[56:13 - 56:16] Speaker B: Oh, so dia boleh terus boleh buat unjuran dekat kita.</w:t>
      </w:r>
    </w:p>
    <w:p>
      <w:r>
        <w:t>[56:16 - 56:16] Speaker A: Ujuran eh?.</w:t>
      </w:r>
    </w:p>
    <w:p>
      <w:r>
        <w:t>[56:19 - 56:19] Speaker A: ada.</w:t>
      </w:r>
    </w:p>
    <w:p>
      <w:r>
        <w:t>[56:22 - 56:24] Speaker B: berikut ke depan yang ni.</w:t>
      </w:r>
    </w:p>
    <w:p>
      <w:r>
        <w:t>[56:24 - 56:31] Speaker A: Selalunya kes-kes siasatan ni di pengurusan puluh tahun ke bulan ke tahun tahun.</w:t>
      </w:r>
    </w:p>
    <w:p>
      <w:r>
        <w:t>[56:31 - 56:31] Speaker D: Boleh.</w:t>
      </w:r>
    </w:p>
    <w:p>
      <w:r>
        <w:t>[56:31 - 56:31] Speaker A: Boleh.</w:t>
      </w:r>
    </w:p>
    <w:p>
      <w:r>
        <w:t>[56:32 - 56:33] Speaker B: Biasanya lima tahun je.</w:t>
      </w:r>
    </w:p>
    <w:p>
      <w:r>
        <w:t>[56:33 - 56:35] Speaker A: Ah selalu lima tahun.</w:t>
      </w:r>
    </w:p>
    <w:p>
      <w:r>
        <w:t>[56:35 - 56:38] Speaker D: passport validity five years.</w:t>
      </w:r>
    </w:p>
    <w:p>
      <w:r>
        <w:t>[56:41 - 56:44] Speaker B: Dia sama dekat ni yang ni letak dekat dekat apa permohonan.</w:t>
      </w:r>
    </w:p>
    <w:p>
      <w:r>
        <w:t>[56:44 - 56:44] Speaker A: Ha ah.</w:t>
      </w:r>
    </w:p>
    <w:p>
      <w:r>
        <w:t>[56:44 - 56:46] Speaker B: Permohonan permohonan dengan pengeluaran.</w:t>
      </w:r>
    </w:p>
    <w:p>
      <w:r>
        <w:t>[56:46 - 56:47] Speaker D: Betul.</w:t>
      </w:r>
    </w:p>
    <w:p>
      <w:r>
        <w:t>[56:47 - 56:48] Speaker A: Ah ah untuk ujuran.</w:t>
      </w:r>
    </w:p>
    <w:p>
      <w:r>
        <w:t>[56:48 - 56:49] Speaker B: Untuk ujuran.</w:t>
      </w:r>
    </w:p>
    <w:p>
      <w:r>
        <w:t>[56:57 - 56:57] Speaker B: Ran.</w:t>
      </w:r>
    </w:p>
    <w:p>
      <w:r>
        <w:t>[56:57 - 56:59] Speaker B: Okey jadi kita apa yang tuan nak adalah satu prediktion, satu lagi unjuran.</w:t>
      </w:r>
    </w:p>
    <w:p>
      <w:r>
        <w:t>[56:59 - 57:00] Speaker B: Betul ah?.</w:t>
      </w:r>
    </w:p>
    <w:p>
      <w:r>
        <w:t>[57:02 - 57:02] Speaker A: Tradition.</w:t>
      </w:r>
    </w:p>
    <w:p>
      <w:r>
        <w:t>[57:02 - 57:05] Speaker B: dia meramal meramal masa depan untuk menunjukkan.</w:t>
      </w:r>
    </w:p>
    <w:p>
      <w:r>
        <w:t>[57:07 - 57:10] Speaker A: Jadi kau tunjuk. A kita sekarang ni orang orang nak ramai kat dewan.</w:t>
      </w:r>
    </w:p>
    <w:p>
      <w:r>
        <w:t>[57:10 - 57:13] Speaker D: Tolong tolong.</w:t>
      </w:r>
    </w:p>
    <w:p>
      <w:r>
        <w:t>[57:13 - 57:15] Speaker A: bulan ni bulan berjelaga kalau 40 malam tahu. So.</w:t>
      </w:r>
    </w:p>
    <w:p>
      <w:r>
        <w:t>[57:15 - 57:19] Speaker B: Tak tak tak tak siap tu Apa tu permohonan tu akan akan banyak berapa orang.</w:t>
      </w:r>
    </w:p>
    <w:p>
      <w:r>
        <w:t>[57:20 - 57:20] Speaker A: sat.</w:t>
      </w:r>
    </w:p>
    <w:p>
      <w:r>
        <w:t>[57:20 - 57:22] Speaker B: Tambahan orang nak kerja tu.</w:t>
      </w:r>
    </w:p>
    <w:p>
      <w:r>
        <w:t>[57:22 - 57:24] Speaker A: Budak-budak ni hari tu 60 burung tak?.</w:t>
      </w:r>
    </w:p>
    <w:p>
      <w:r>
        <w:t>[57:24 - 57:24] Speaker D: Itu lah.</w:t>
      </w:r>
    </w:p>
    <w:p>
      <w:r>
        <w:t>[57:24 - 57:28] Speaker E: management ni padan tak puaskan hati publik aje. Kita punya kebajikan macam.</w:t>
      </w:r>
    </w:p>
    <w:p>
      <w:r>
        <w:t>[57:31 - 57:34] Speaker E: Tak ada orang pun tahu. Yang tidur pun tak.</w:t>
      </w:r>
    </w:p>
    <w:p>
      <w:r>
        <w:t>[57:34 - 57:38] Speaker E: Perempuan aje saya hamba si dah ni s tak ambil tahu ah. So kerja ah.</w:t>
      </w:r>
    </w:p>
    <w:p>
      <w:r>
        <w:t>[57:38 - 57:41] Speaker B: Dia tak dia tak main ngawal nak nak tengok apa.</w:t>
      </w:r>
    </w:p>
    <w:p>
      <w:r>
        <w:t>[57:41 - 57:44] Speaker E: Dia lebih extend time sampai pukul 07:00, 08:00 tu hati lah.</w:t>
      </w:r>
    </w:p>
    <w:p>
      <w:r>
        <w:t>[57:45 - 57:46] Speaker E: Bagi makan pun sekali dua aje. Ya.</w:t>
      </w:r>
    </w:p>
    <w:p>
      <w:r>
        <w:t>[57:46 - 57:52] Speaker E: Pertenggahan ni besar tuan tak tahu. Saya minta duit dia tak bagi. Tak ada duit kelam.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