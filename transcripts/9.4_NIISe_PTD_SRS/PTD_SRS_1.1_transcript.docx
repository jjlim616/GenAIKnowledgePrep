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[00:01 - 00:02] Speaker A: Okey.</w:t>
      </w:r>
    </w:p>
    <w:p>
      <w:r>
        <w:t>[00:05 - 00:06] Speaker A: Kita nak recording.</w:t>
      </w:r>
    </w:p>
    <w:p>
      <w:r>
        <w:t>[00:11 - 00:23] Speaker A: So, assalamualaikum warahmatullahi wabarakatuh. Saya Muhammad Hakim daripada IC Amir saja.Untuk hari ini, saya ada IC yang besar untuk Nice to meet you.</w:t>
      </w:r>
    </w:p>
    <w:p>
      <w:r>
        <w:t>[00:23 - 00:31] Speaker A: So, sebelum kita mulakan, saya nak minta kepada untuk kenalkan diri kepada semua. nama daripada mana dan satu lagi baranglah.</w:t>
      </w:r>
    </w:p>
    <w:p>
      <w:r>
        <w:t>[00:31 - 00:32] Speaker A: Betul.</w:t>
      </w:r>
    </w:p>
    <w:p>
      <w:r>
        <w:t>[00:34 - 00:34] Speaker A: Okey.</w:t>
      </w:r>
    </w:p>
    <w:p>
      <w:r>
        <w:t>[00:35 - 00:46] Speaker B: Assalamualaikum dan selamat pagi. nama saya Siti Rohmajah binti Asad.Saya daripada Bahagian Keselamatan dan Passport. Se punya call untuk hari ini hadir sebagai sokonganlah.</w:t>
      </w:r>
    </w:p>
    <w:p>
      <w:r>
        <w:t>[00:46 - 00:50] Speaker B: Untuk subjek passport lah.</w:t>
      </w:r>
    </w:p>
    <w:p>
      <w:r>
        <w:t>[00:52 - 00:53] Speaker B: Okey.</w:t>
      </w:r>
    </w:p>
    <w:p>
      <w:r>
        <w:t>[00:54 - 01:02] Speaker C: Assalamualaikum. Selamat pagi. Saya Muhammad Aizi bin Saad.Saya daripada Pasukan Trust Project. Saya SME bagi modul passport sendiri.</w:t>
      </w:r>
    </w:p>
    <w:p>
      <w:r>
        <w:t>[01:04 - 01:04] Speaker D: Saya.</w:t>
      </w:r>
    </w:p>
    <w:p>
      <w:r>
        <w:t>[01:07 - 01:08] Speaker E: Assalamualaikum.</w:t>
      </w:r>
    </w:p>
    <w:p>
      <w:r>
        <w:t>[01:08 - 01:10] Speaker E: Saya Muhammad.</w:t>
      </w:r>
    </w:p>
    <w:p>
      <w:r>
        <w:t>[01:10 - 01:16] Speaker E: Saya daripada ini sebagai assalamualaikum sebagai.</w:t>
      </w:r>
    </w:p>
    <w:p>
      <w:r>
        <w:t>[01:19 - 01:35] Speaker F: Assalamualaikum dan daripada sebagai sistem semua akan cikgu dulu.So saya lain.</w:t>
      </w:r>
    </w:p>
    <w:p>
      <w:r>
        <w:t>[01:35 - 01:36] Speaker A: Oh ya.</w:t>
      </w:r>
    </w:p>
    <w:p>
      <w:r>
        <w:t>[01:36 - 01:38] Speaker F: Ha then Daniel.</w:t>
      </w:r>
    </w:p>
    <w:p>
      <w:r>
        <w:t>[01:38 - 01:39] Speaker A: Baik.</w:t>
      </w:r>
    </w:p>
    <w:p>
      <w:r>
        <w:t>[01:42 - 01:54] Speaker A: saya terangkan sikit kerja-kerja hari ini. First saya akan terangkan rajah dialektik untuk PII dan PDA.Pengisian dia dan kedua akan terangkan skop lapangan PII. So untuk ni saya akan terangkan sikit banyak apakah perbezaan operasional versus PII report.</w:t>
      </w:r>
    </w:p>
    <w:p>
      <w:r>
        <w:t>[01:54 - 02:04] Speaker A: And then untuk yang ketiga tu, kita akan terangkan bagaimana requirement gathering untuk Nice 2.0 ini dilakukan compare tu yang Nice 1.0 tu.</w:t>
      </w:r>
    </w:p>
    <w:p>
      <w:r>
        <w:t>[02:04 - 02:15] Speaker A: And then last sekali saya nak ketatkan yang tu yang penggunaan business team untuk next 2.0 ni dia akan menggunakan pendekkan berdasarkan compare to yang 1.0 yang ada banyak list.</w:t>
      </w:r>
    </w:p>
    <w:p>
      <w:r>
        <w:t>[02:16 - 02:22] Speaker A: Jadi just untuk.First ID di mana kita boleh create, delete, view group dan juga manage access level.</w:t>
      </w:r>
    </w:p>
    <w:p>
      <w:r>
        <w:t>[02:22 - 02:30] Speaker A: Kita boleh tengok audio trail.nya siapa yang masuk keluar, siapa yang edit dan sebagainya dan kita boleh export audio trail tersebut.</w:t>
      </w:r>
    </w:p>
    <w:p>
      <w:r>
        <w:t>[02:30 - 02:32] Speaker A: Ketiga, boleh view dan export laporan ni.</w:t>
      </w:r>
    </w:p>
    <w:p>
      <w:r>
        <w:t>[02:32 - 02:33] Speaker A: by.</w:t>
      </w:r>
    </w:p>
    <w:p>
      <w:r>
        <w:t>[02:33 - 02:39] Speaker B: Kalau export tu dalam bentuk apa? Boleh. Kalau export tu dalam bentuk boleh.</w:t>
      </w:r>
    </w:p>
    <w:p>
      <w:r>
        <w:t>[02:39 - 02:39] Speaker A: Ya.</w:t>
      </w:r>
    </w:p>
    <w:p>
      <w:r>
        <w:t>[02:39 - 02:41] Speaker B: Kalau export tu dalam bentuk.</w:t>
      </w:r>
    </w:p>
    <w:p>
      <w:r>
        <w:t>[02:41 - 02:42] Speaker A: boleh dalam pelbagai bentuk.</w:t>
      </w:r>
    </w:p>
    <w:p>
      <w:r>
        <w:t>[02:42 - 02:46] Speaker A: dalam ni excel dia macam mana.</w:t>
      </w:r>
    </w:p>
    <w:p>
      <w:r>
        <w:t>[02:48 - 02:50] Speaker A: So untuk tu.</w:t>
      </w:r>
    </w:p>
    <w:p>
      <w:r>
        <w:t>[02:50 - 02:57] Speaker A: ex laporan is by.Maksudnya yang dah develop so kita dah daripada office saya. dan yang keempat laporan boleh create dan mengedit laporan.</w:t>
      </w:r>
    </w:p>
    <w:p>
      <w:r>
        <w:t>[02:57 - 03:04] Speaker A: So ini maksudnya kalau let say ada tambahan ataupun keluar baru, boleh dashboard, boleh lakukan.</w:t>
      </w:r>
    </w:p>
    <w:p>
      <w:r>
        <w:t>[03:11 - 03:15] Speaker A: yang dalam kotak tu, maksudnya user untuk fungsi tersebut.So dapat ID, user dia ada dan juga untuk editor pun yang juga.</w:t>
      </w:r>
    </w:p>
    <w:p>
      <w:r>
        <w:t>[03:15 - 03:18] Speaker A: Untuk laporan ni, mostly analyst dan juga management.</w:t>
      </w:r>
    </w:p>
    <w:p>
      <w:r>
        <w:t>[03:18 - 03:26] Speaker A: Tapi untuk last sekali tu, tu at least analyst dalam.Analyst ni apa?</w:t>
      </w:r>
    </w:p>
    <w:p>
      <w:r>
        <w:t>[03:27 - 03:33] Speaker B: yang siapa user dengan pegawai dalam immigration sebab ataupun high.</w:t>
      </w:r>
    </w:p>
    <w:p>
      <w:r>
        <w:t>[03:33 - 03:35] Speaker C: Okey. assign untuk assign ikut modul lah.</w:t>
      </w:r>
    </w:p>
    <w:p>
      <w:r>
        <w:t>[03:35 - 03:42] Speaker C: Dia just lah. Apa you perlu dia report itu buat fungsi-fungsi yang kita nak buat.</w:t>
      </w:r>
    </w:p>
    <w:p>
      <w:r>
        <w:t>[03:42 - 03:46] Speaker C: Kalau management nak tengok dia, dia tak nak apa buat dia buat.</w:t>
      </w:r>
    </w:p>
    <w:p>
      <w:r>
        <w:t>[03:46 - 03:49] Speaker B: dari segi penghabisan ID dia tu, siapa yang uruskan?</w:t>
      </w:r>
    </w:p>
    <w:p>
      <w:r>
        <w:t>[03:49 - 03:53] Speaker C: kita akan follow sistem punya ID sebab dia ada access lah. tadi kita tak ada create user pun.</w:t>
      </w:r>
    </w:p>
    <w:p>
      <w:r>
        <w:t>[03:53 - 03:55] Speaker C: kita semua group kan user tu dalam system kita.</w:t>
      </w:r>
    </w:p>
    <w:p>
      <w:r>
        <w:t>[03:55 - 03:59] Speaker B: Maksudnya dari segi ID tu memang pakai yang pakai ID ID yang sama kalau.</w:t>
      </w:r>
    </w:p>
    <w:p>
      <w:r>
        <w:t>[03:59 - 04:04] Speaker B: Cuma dia ada rules tadilah admin, analyze kan.</w:t>
      </w:r>
    </w:p>
    <w:p>
      <w:r>
        <w:t>[04:04 - 04:10] Speaker B: Cuma nak tanya yang empat ni dia, boleh ke dia ambil daripada contohlah ya. yang predetermined dia nak modify.Boleh?</w:t>
      </w:r>
    </w:p>
    <w:p>
      <w:r>
        <w:t>[04:10 - 04:12] Speaker C: Boleh? Cuma selalunya.</w:t>
      </w:r>
    </w:p>
    <w:p>
      <w:r>
        <w:t>[04:12 - 04:20] Speaker B: tapi yang modify ni dia kena betul-betul set SOPlah.Kalau kita benarkan dia macam-macam nak buat kacau apalah.</w:t>
      </w:r>
    </w:p>
    <w:p>
      <w:r>
        <w:t>[04:20 - 04:29] Speaker B: Tak tak. maksudnya dekat nombor empat dia ambil yang copy daripada yang decide.Lepas tu dekat nombor empat tu modify. maybe dia define new.</w:t>
      </w:r>
    </w:p>
    <w:p>
      <w:r>
        <w:t>[04:29 - 04:30] Speaker B: Ha.</w:t>
      </w:r>
    </w:p>
    <w:p>
      <w:r>
        <w:t>[04:30 - 04:35] Speaker B: Mungkin dulu dia nak yang predetermined just by golongan pemohon.</w:t>
      </w:r>
    </w:p>
    <w:p>
      <w:r>
        <w:t>[04:35 - 04:42] Speaker B: Itu dia nak pecah lagi. golongan pemohon by jawatan mandi atau whatever lah kan. So.</w:t>
      </w:r>
    </w:p>
    <w:p>
      <w:r>
        <w:t>[04:42 - 04:44] Speaker C: Dia nak dia nak lebih detail dia lebih detail dia punya tu.</w:t>
      </w:r>
    </w:p>
    <w:p>
      <w:r>
        <w:t>[04:44 - 04:45] Speaker B: Ya ya.</w:t>
      </w:r>
    </w:p>
    <w:p>
      <w:r>
        <w:t>[04:45 - 04:54] Speaker C: The reason depan tu dia bukannya function yang ada dalam your rule yang dalam, tapi cuma apa yang kita nampak apa user daripada team lah.</w:t>
      </w:r>
    </w:p>
    <w:p>
      <w:r>
        <w:t>[04:54 - 05:01] Speaker C: Tu untuk ni kita akan masukkan dalam sistem-sistem. So hari Sabtu pun dia nak kita.</w:t>
      </w:r>
    </w:p>
    <w:p>
      <w:r>
        <w:t>[05:01 - 05:08] Speaker C: dan dia punya macam.Contohlah dia. Tak jelas.</w:t>
      </w:r>
    </w:p>
    <w:p>
      <w:r>
        <w:t>[05:08 - 05:13] Speaker C: Dia akan pakai nama dia code side.So apa apa core function.</w:t>
      </w:r>
    </w:p>
    <w:p>
      <w:r>
        <w:t>[05:13 - 05:20] Speaker C: Core function yang ada dalam ID yang di data sekali ialah analisa data.yang kita nak buat prediction ni antara versus.</w:t>
      </w:r>
    </w:p>
    <w:p>
      <w:r>
        <w:t>[05:20 - 05:25] Speaker C: Okey saya akan saya.</w:t>
      </w:r>
    </w:p>
    <w:p>
      <w:r>
        <w:t>[05:25 - 05:37] Speaker C: dia suggest. and then model data data termasuklah satu projek, masukkan data kita buat model nilah untuk kita create untuk and data-rata-rata di Hantar baik lah.</w:t>
      </w:r>
    </w:p>
    <w:p>
      <w:r>
        <w:t>[05:37 - 05:43] Speaker C: nombor dua tu bukan dia sekadar yang bukan sekarang yang nak buat.</w:t>
      </w:r>
    </w:p>
    <w:p>
      <w:r>
        <w:t>[05:43 - 05:52] Speaker C: Dia ni sama yang kena ada knowledge tak sains sikitlah. sebab dia memerlukan some apa knowledge dan macam modeling.</w:t>
      </w:r>
    </w:p>
    <w:p>
      <w:r>
        <w:t>[07:30 - 07:41] Speaker A: application and rata-rata PC dia hantar balik. Eee dia lah ada dashboard ini semua.</w:t>
      </w:r>
    </w:p>
    <w:p>
      <w:r>
        <w:t>[07:41 - 07:58] Speaker A: Yang sini nombor dua itu bukan nya sekadar analyst yang, aa bukan sekadar analyst yang akan buat. Dia usually sama dia kena ada knowledge sikit lah sebab dia memerlukan staf apa Domain Knowledge.</w:t>
      </w:r>
    </w:p>
    <w:p>
      <w:r>
        <w:t>[07:58 - 08:04] Speaker A: Dan aa macam modelling. tu kita akan train.</w:t>
      </w:r>
    </w:p>
    <w:p>
      <w:r>
        <w:t>[08:04 - 08:07] Speaker A: Saya akan ada training lah. Ada training.</w:t>
      </w:r>
    </w:p>
    <w:p>
      <w:r>
        <w:t>[08:07 - 08:12] Speaker A: Ada training untuk aa plan. Kenapa dalam ni aa tak ada aa tidak ada tak ada.</w:t>
      </w:r>
    </w:p>
    <w:p>
      <w:r>
        <w:t>[08:12 - 08:33] Speaker A: So bila dia dah ada dalam group, actuallynya aku in case apabila ada dia akan pakai untuk buat data modelling. Aa kalau data science macam kita coach setiap setiap individual ni in case untuk sendiri ni kita dah masukkan siap-siap semua dia punya. So mesti lebih efficient kita nak pakai.</w:t>
      </w:r>
    </w:p>
    <w:p>
      <w:r>
        <w:t>[08:34 - 08:37] Speaker A: dia start dia automatik dah.</w:t>
      </w:r>
    </w:p>
    <w:p>
      <w:r>
        <w:t>[08:37 - 08:49] Speaker A: Unless aa untuk dia ada data model dia orang sendiri dan memang kalau ada lah. Kalau tak ada, pakai saja yang exist kan. Ini saja.</w:t>
      </w:r>
    </w:p>
    <w:p>
      <w:r>
        <w:t>[08:49 - 08:58] Speaker B: Okey kalau dari segi target end user kurang macam orang lainlah.</w:t>
      </w:r>
    </w:p>
    <w:p>
      <w:r>
        <w:t>[08:58 - 09:05] Speaker A: Aa itu tak tahu tak pasti. Kalau kata BI ni adakah apa digunakan dekat NRICC saja kah ataupun boleh digunakan di bahagian.</w:t>
      </w:r>
    </w:p>
    <w:p>
      <w:r>
        <w:t>[09:05 - 09:10] Speaker A: Itu yang tak tahu penggunaan dia itu kan.</w:t>
      </w:r>
    </w:p>
    <w:p>
      <w:r>
        <w:t>[09:10 - 09:17] Speaker B: Aa belumlah. Menerangkan dia punya, yalah, prosedur kan, ke apa.</w:t>
      </w:r>
    </w:p>
    <w:p>
      <w:r>
        <w:t>[09:17 - 09:24] Speaker A: Sebab kita pun tak tahu siapa dekat data. Siapa yang data analisis siapa yang dilantik menjadi data analisis tu.</w:t>
      </w:r>
    </w:p>
    <w:p>
      <w:r>
        <w:t>[09:24 - 09:29] Speaker B: So dah kenalah ni. Kalau tak nanti, dia orang nak train.</w:t>
      </w:r>
    </w:p>
    <w:p>
      <w:r>
        <w:t>[09:29 - 09:32] Speaker A: Ha itu betul. Apa training itu lepas dah siapkan.</w:t>
      </w:r>
    </w:p>
    <w:p>
      <w:r>
        <w:t>[09:32 - 09:39] Speaker B: Aa betul lah. Tapi dari segi ini kena adalah plan itu kan. Yalah masa setiap bahagian pun tak tahu apa siapa yang nak lantik data analisis tu.</w:t>
      </w:r>
    </w:p>
    <w:p>
      <w:r>
        <w:t>[09:39 - 09:50] Speaker A: Sebab dia mesti ada apa expert dia punya apa, background apa, background, background dia punya itu mesti ada juga.</w:t>
      </w:r>
    </w:p>
    <w:p>
      <w:r>
        <w:t>[09:50 - 10:04] Speaker B: awal-awal ni saya rasa akan ada kan bahagian sebab analysis kita ambil semua elakkan certain stage dia. Jadi yang lebih-lebih ni siapa nak tengok. Mungkin ada mungkin Pengarah.</w:t>
      </w:r>
    </w:p>
    <w:p>
      <w:r>
        <w:t>[10:04 - 10:06] Speaker A: Betul. Pengarah dah dah.</w:t>
      </w:r>
    </w:p>
    <w:p>
      <w:r>
        <w:t>[10:06 - 10:07] Speaker B: tempat yang last sekali kan.</w:t>
      </w:r>
    </w:p>
    <w:p>
      <w:r>
        <w:t>[10:07 - 10:13] Speaker A: Pengarah Pengarah dia lebih kepada tengok pada statistik dashboard saja lah.</w:t>
      </w:r>
    </w:p>
    <w:p>
      <w:r>
        <w:t>[10:13 - 10:14] Speaker B: Dashboard.</w:t>
      </w:r>
    </w:p>
    <w:p>
      <w:r>
        <w:t>[10:14 - 10:21] Speaker A: Dia lebih pada dashboard saja. Dia dia view saja. Dia kalau nak godek-godek lebih-lebih tu dia Dia akan suruh pegawai bawahan dia ke buat kan.</w:t>
      </w:r>
    </w:p>
    <w:p>
      <w:r>
        <w:t>[10:21 - 10:22] Speaker B: Aha.</w:t>
      </w:r>
    </w:p>
    <w:p>
      <w:r>
        <w:t>[10:22 - 10:29] Speaker A: So kalau-kalau ni saya kat bahagian tu dah kena ada justifikasi dialah. Sebab once nak training.</w:t>
      </w:r>
    </w:p>
    <w:p>
      <w:r>
        <w:t>[10:29 - 10:36] Speaker B: Requirement itu biar memenuhi nanti dan bila kita nak ajar nanti tak. Takut tak nampak kan. Ha.</w:t>
      </w:r>
    </w:p>
    <w:p>
      <w:r>
        <w:t>[10:36 - 10:40] Speaker A: Expectation nak buat training itu.</w:t>
      </w:r>
    </w:p>
    <w:p>
      <w:r>
        <w:t>[10:40 - 10:43] Speaker B: Bermula daripada bila itu? Aa.</w:t>
      </w:r>
    </w:p>
    <w:p>
      <w:r>
        <w:t>[10:43 - 10:45] Speaker A: Tahun depan ke?</w:t>
      </w:r>
    </w:p>
    <w:p>
      <w:r>
        <w:t>[10:45 - 10:52] Speaker B: Tahun ni dah nak mula start ke? Sebab kita ada.</w:t>
      </w:r>
    </w:p>
    <w:p>
      <w:r>
        <w:t>[10:52 - 10:53] Speaker A: Aa dia kena.</w:t>
      </w:r>
    </w:p>
    <w:p>
      <w:r>
        <w:t>[10:53 - 10:55] Speaker B: Dia akan follow modul ni.</w:t>
      </w:r>
    </w:p>
    <w:p>
      <w:r>
        <w:t>[10:55 - 10:59] Speaker A: So PDD ni bulan, tahun depan eh. Ha lapan.</w:t>
      </w:r>
    </w:p>
    <w:p>
      <w:r>
        <w:t>[10:59 - 11:02] Speaker B: Lapan. Lapan ni kena start di plot.</w:t>
      </w:r>
    </w:p>
    <w:p>
      <w:r>
        <w:t>[11:02 - 11:05] Speaker A: So itu dah start lah training dia.</w:t>
      </w:r>
    </w:p>
    <w:p>
      <w:r>
        <w:t>[11:05 - 11:11] Speaker B: Dia before 6 bulan 10 ke ataupun macam mana itu? Dalam tempoh itulah.</w:t>
      </w:r>
    </w:p>
    <w:p>
      <w:r>
        <w:t>[11:11 - 11:18] Speaker A: Kalau boleh dah ada person in charge dia kita boleh fokuskan kan.</w:t>
      </w:r>
    </w:p>
    <w:p>
      <w:r>
        <w:t>[11:18 - 11:20] Speaker B: Aa next team.</w:t>
      </w:r>
    </w:p>
    <w:p>
      <w:r>
        <w:t>[11:20 - 11:41] Speaker A: Academic preparation daripada team sendirilah kan. Aa dia mungkin dah kena start sekarang ni dari kerana ini saya nak ada discussion aa untuk SME dan juga aa nak kena suruh SME ada create satu team yang untuk buat data analysis which is dia boleh cross datakan data. Aa.</w:t>
      </w:r>
    </w:p>
    <w:p>
      <w:r>
        <w:t>[11:41 - 11:53] Speaker A: Sebab dia tak akan kata kita nak buat analisis one passport saja. One analisis ni mungkin. Sebab bila buat analisis ni dia nak nampak lagi orang kata apa lagi efficient ataupun lagi accurate.</w:t>
      </w:r>
    </w:p>
    <w:p>
      <w:r>
        <w:t>[11:53 - 12:01] Speaker A: Data yang dapat di buat itu bila dia cross semua kan. So mungkin akan sedap hati, apa wakil, ada wakil, passport, wakil daripada visa, wakil daripada setiap bahagian.</w:t>
      </w:r>
    </w:p>
    <w:p>
      <w:r>
        <w:t>[12:01 - 12:08] Speaker A: Untuk dan duduk kat team tu, and then come out kan dengan analisis punya dashboard ke apa ke dan untuk present kepada management.</w:t>
      </w:r>
    </w:p>
    <w:p>
      <w:r>
        <w:t>[12:08 - 12:11] Speaker B: Supaya GMK lah patut itu pastikan analysis statistik sahaja.</w:t>
      </w:r>
    </w:p>
    <w:p>
      <w:r>
        <w:t>[12:11 - 12:18] Speaker A: Itu untuk bahagian data semuna ada juga wakil aa setiap jenis dia kan.</w:t>
      </w:r>
    </w:p>
    <w:p>
      <w:r>
        <w:t>[12:18 - 12:21] Speaker B: Orang ni mungkin ada dibawa kat NCC punya SME kan.</w:t>
      </w:r>
    </w:p>
    <w:p>
      <w:r>
        <w:t>[12:21 - 12:24] Speaker A: Bahagian orang dia dah ada. Siapa nak tolong kita orang?</w:t>
      </w:r>
    </w:p>
    <w:p>
      <w:r>
        <w:t>[12:24 - 12:26] Speaker B: Mhm.</w:t>
      </w:r>
    </w:p>
    <w:p>
      <w:r>
        <w:t>[12:26 - 12:32] Speaker A: Apa dia? Siapa yang lead? Kalau boleh biar dia yang lead tu bahagian saja kompleks lagi, dia yang jaga statistik.</w:t>
      </w:r>
    </w:p>
    <w:p>
      <w:r>
        <w:t>[12:32 - 12:33] Speaker B: Ya betul.</w:t>
      </w:r>
    </w:p>
    <w:p>
      <w:r>
        <w:t>[12:33 - 12:36] Speaker A: Sepatutnya dialah yang.</w:t>
      </w:r>
    </w:p>
    <w:p>
      <w:r>
        <w:t>[12:36 - 12:40] Speaker A: Kita semua yang kat bawah-bawah. Gaji yang mengelas lah.</w:t>
      </w:r>
    </w:p>
    <w:p>
      <w:r>
        <w:t>[12:40 - 12:41] Speaker B: Ha.</w:t>
      </w:r>
    </w:p>
    <w:p>
      <w:r>
        <w:t>[12:41 - 12:45] Speaker A: Tak apa. Dia tak tahulah. Tak payah pening sekarang.</w:t>
      </w:r>
    </w:p>
    <w:p>
      <w:r>
        <w:t>[12:45 - 12:46] Speaker B: Okey.</w:t>
      </w:r>
    </w:p>
    <w:p>
      <w:r>
        <w:t>[12:46 - 12:50] Speaker A: Just Just just boleh di Highlight kan.</w:t>
      </w:r>
    </w:p>
    <w:p>
      <w:r>
        <w:t>[12:50 - 12:52] Speaker B: Aa kita nak minta highlight lah.</w:t>
      </w:r>
    </w:p>
    <w:p>
      <w:r>
        <w:t>[12:52 - 12:54] Speaker A: Kita dah bagi idea kan. Kita orang fikir.</w:t>
      </w:r>
    </w:p>
    <w:p>
      <w:r>
        <w:t>[12:54 - 12:56] Speaker B: Ha mungkin boleh sampaikan dekat bahagian.</w:t>
      </w:r>
    </w:p>
    <w:p>
      <w:r>
        <w:t>[12:56 - 12:58] Speaker A: Tapi betul tuan a tuan Nazi dah dah nampak dah.</w:t>
      </w:r>
    </w:p>
    <w:p>
      <w:r>
        <w:t>[12:58 - 12:59] Speaker B: Ha.</w:t>
      </w:r>
    </w:p>
    <w:p>
      <w:r>
        <w:t>[12:59 - 13:04] Speaker A: Aa dah ada orang-orang dia okey lah tu dah ada dah ada person tu aa mungkin ni.</w:t>
      </w:r>
    </w:p>
    <w:p>
      <w:r>
        <w:t>[13:04 - 13:08] Speaker A: Mungkin awal-awal aa macam aa ada.</w:t>
      </w:r>
    </w:p>
    <w:p>
      <w:r>
        <w:t>[13:08 - 13:12] Speaker A: Ada apa aa projek yang aa high tech buat dulu lah.</w:t>
      </w:r>
    </w:p>
    <w:p>
      <w:r>
        <w:t>[13:12 - 13:23] Speaker A: Bila I am first dia memang letak setiap wakil dekat NIC itu aa untuk tolong collaborate aa aa apa aa masalah-masalah daripada bahagian.</w:t>
      </w:r>
    </w:p>
    <w:p>
      <w:r>
        <w:t>[13:23 - 13:27] Speaker A: Dia tak dia tak bagi kan. Tapi dia buat rotation aa macam shift okey.</w:t>
      </w:r>
    </w:p>
    <w:p>
      <w:r>
        <w:t>[13:27 - 13:34] Speaker A: Ini orang ni akan ada setiap wakil duduk akan duduk kat NIC untuk aa in case yang tapi yang subject matter lah yang tahu proposed dia lah.</w:t>
      </w:r>
    </w:p>
    <w:p>
      <w:r>
        <w:t>[13:34 - 13:40] Speaker A: Yang boleh menjawab soalan ataupun yang boleh buat decision tentang aa something macam tulah.</w:t>
      </w:r>
    </w:p>
    <w:p>
      <w:r>
        <w:t>[13:45 - 13:52] Speaker A: So ini adalah aa apa-apa lain. So kita memang nak dia ada dalam work di sekolah sampai.</w:t>
      </w:r>
    </w:p>
    <w:p>
      <w:r>
        <w:t>[13:52 - 13:55] Speaker A: Selesai. So macam dekat atas tu ada yang tengok.</w:t>
      </w:r>
    </w:p>
    <w:p>
      <w:r>
        <w:t>[13:55 - 13:58] Speaker A: Kalau yang ni dia akan nampaklah ris sama.</w:t>
      </w:r>
    </w:p>
    <w:p>
      <w:r>
        <w:t>[13:58 - 14:04] Speaker A: ni adalah risiko dan terus semua dia end to end tahu ke kalau dia buat apa data, apa dia buat, dia buat pakai model tu.</w:t>
      </w:r>
    </w:p>
    <w:p>
      <w:r>
        <w:t>[14:04 - 14:06] Speaker A: Okey boleh dia tak sesat.</w:t>
      </w:r>
    </w:p>
    <w:p>
      <w:r>
        <w:t>[14:06 - 14:09] Speaker A: So saya explain sedikit lah. So macam bagi tahu untuk data set apa setnya dekat masuk.</w:t>
      </w:r>
    </w:p>
    <w:p>
      <w:r>
        <w:t>[14:09 - 14:15] Speaker A: So ada step daripada paling kiri. Okey kita letak dekat yang buat data ada.</w:t>
      </w:r>
    </w:p>
    <w:p>
      <w:r>
        <w:t>[14:20 - 14:22] Speaker A: testing.</w:t>
      </w:r>
    </w:p>
    <w:p>
      <w:r>
        <w:t>[14:22 - 14:26] Speaker A: Aa sekarang bahagian kanan kiri dia apa dia?</w:t>
      </w:r>
    </w:p>
    <w:p>
      <w:r>
        <w:t>[14:32 - 14:48] Speaker A: So yang ni adalah bahagian ini. Ini semua data set dah data set. Tapi yang kita akan start dekat sini. Biasanya kita masukkan set ini part. Ni untuk data modelling. So data modelling dah ada model, data baru masuk data pakai model tu, kita buat prediction lah So apa yang kita buat dengan data macam tu kita letak dekat. So ni overall end to end ini basic atas.</w:t>
      </w:r>
    </w:p>
    <w:p>
      <w:r>
        <w:t>[14:48 - 14:54] Speaker A: Dan kat situ algorithm ni tak ada. Macam saya cakap tadi kita tak payah nak upload apa-apa sebab semua dah ada di situ. So saya rasa boleh klik.</w:t>
      </w:r>
    </w:p>
    <w:p>
      <w:r>
        <w:t>[14:54 - 14:59] Speaker A: Kalau user tak tahu mana satu model paling bagus sekali pilih saja semua tak ada masalah.</w:t>
      </w:r>
    </w:p>
    <w:p>
      <w:r>
        <w:t>[14:59 - 15:06] Speaker A: Nanti result untuk model tu dia akan keluar dalam graf dan juga ada beberapa aa numbers kat bawah numbers tu accuracy dia.</w:t>
      </w:r>
    </w:p>
    <w:p>
      <w:r>
        <w:t>[15:06 - 15:11] Speaker A: So kalau dia pilih semua model contohnya pilih semua model.</w:t>
      </w:r>
    </w:p>
    <w:p>
      <w:r>
        <w:t>[15:11 - 15:19] Speaker A: Aa nanti kat data number dia bagi tahu mana satu yang dia highest dia letak letakkan star.</w:t>
      </w:r>
    </w:p>
    <w:p>
      <w:r>
        <w:t>[15:19 - 15:23] Speaker A: So kita tahu okey model ni paling bagus untuk faham datanya.</w:t>
      </w:r>
    </w:p>
    <w:p>
      <w:r>
        <w:t>[15:23 - 15:27] Speaker A: So kita boleh deploy model tu macam mana? Kita deploy model tu, masuk data set baru kita boleh terus pakai buat prediction.</w:t>
      </w:r>
    </w:p>
    <w:p>
      <w:r>
        <w:t>[15:27 - 15:34] Speaker A: Itu setahun dua tahun akan datang. So basic flow untuk DI lah.</w:t>
      </w:r>
    </w:p>
    <w:p>
      <w:r>
        <w:t>[15:34 - 15:38] Speaker B: dibalik gambaran untuk akan datang kalau.</w:t>
      </w:r>
    </w:p>
    <w:p>
      <w:r>
        <w:t>[15:38 - 15:45] Speaker A: Saya dapat ni gambaran awal saja. Kalau kita nak buat apa nak buat kontrak baru senang step dan nampak lagi, tahun depan berapa banyak akan pakai boleh pakai dia punya ni.</w:t>
      </w:r>
    </w:p>
    <w:p>
      <w:r>
        <w:t>[15:45 - 15:47] Speaker B: Tak nampak lagi kut.</w:t>
      </w:r>
    </w:p>
    <w:p>
      <w:r>
        <w:t>[15:47 - 15:48] Speaker A: Dah nampak.</w:t>
      </w:r>
    </w:p>
    <w:p>
      <w:r>
        <w:t>[15:02 - 15:11] Speaker A: bagi tahu, okey model ni paling bagus. Faham datanya macam mana. So kita boleh deploy model tu, macam mana. Kita deploy model tu, masuk data set baru, kita boleh terus pakai untuk buat prediction. Okey, terus tahun, dua tahun akan datang macam tu. Macam tu.</w:t>
      </w:r>
    </w:p>
    <w:p>
      <w:r>
        <w:t>[15:11 - 15:26] Speaker A: So basic flow untuk dia lah. Dibaliklah anggaran untuk tahu gambaran nama je. Kalau kita nak buat nak buat kontrak baru start nanti nampak lagi. Buat depan berapa banyak akan makan. Boleh pakai dia punya ni.</w:t>
      </w:r>
    </w:p>
    <w:p>
      <w:r>
        <w:t>[15:26 - 15:28] Speaker B: Tak nampak lagi kut. Nampak.</w:t>
      </w:r>
    </w:p>
    <w:p>
      <w:r>
        <w:t>[15:28 - 15:34] Speaker A: bayangkan dulu. Tengok. So dia akan. Ya, dia apa orang kata apa? Tak sini nak bagi tahu lepas ni akan betul.</w:t>
      </w:r>
    </w:p>
    <w:p>
      <w:r>
        <w:t>[15:34 - 15:46] Speaker A: Yang nak buat analisis dia. So bolehkan tool ni macam mana nak come up dengan analisis tapi bila nampak analisis ni dia kena ada kita kena create model lah. Bagi model-model dia untuk apa? Apa analisis yang kita lakukan.</w:t>
      </w:r>
    </w:p>
    <w:p>
      <w:r>
        <w:t>[15:46 - 16:08] Speaker A: So macam nak bagi tahu. Benda ni just orang kata apa just introduction dulu. Detail nanti dia orang akan train. Macam training lah. Training nanti kalau tak ada jawab soalan dia akan go by by. Peringkat awal sebab dia go by. So kita akan support dulu and then kita akan baru kita akan bagi training lepas tu baru kita akan keluarkan.</w:t>
      </w:r>
    </w:p>
    <w:p>
      <w:r>
        <w:t>[16:39 - 16:40] Speaker A: Okey.</w:t>
      </w:r>
    </w:p>
    <w:p>
      <w:r>
        <w:t>[16:41 - 16:46] Speaker A: So laporan operasi professional versus BI punya report. So kita dapat ni.</w:t>
      </w:r>
    </w:p>
    <w:p>
      <w:r>
        <w:t>[16:46 - 16:51] Speaker A: perbezaan in terms of penggunaan. contoh boleh mudah untuk operational ni. Let's say lah macam dalam untuk supermarket apa semua. Kita bagi contoh.</w:t>
      </w:r>
    </w:p>
    <w:p>
      <w:r>
        <w:t>[16:51 - 17:10] Speaker A: Situationnya. Okey, kalau untuk operational. Ha contoh mudah adalah transaksi harian. So data transaksi harian tu operational offline. Dia akan jadi banyak a dan level dia bila mana. versus dengan BI punya report. Contoh yang saya bagi apa lah. Sales tahunan ataupun bulanan ataupun profit bulanan ataupun tahunan. Itu adalah untuk BI report which dia aggregated data.</w:t>
      </w:r>
    </w:p>
    <w:p>
      <w:r>
        <w:t>[17:10 - 17:25] Speaker A: Kita kumpulkan ni untuk tengok dalam a bentuk bulanan, tahunan ataupun mingguan paling kecil. Aktifnya mingguan lah. Harian dia akan pergi kepada operational report. In terms of reporting, operational report dia integrated dengan workflow. whereas untuk BI report pula dia dia sukar sikit untuk nak integrated. Dia perlukan coding untuk nak masukkan ke dalam workflow.</w:t>
      </w:r>
    </w:p>
    <w:p>
      <w:r>
        <w:t>[17:25 - 17:35] Speaker A: In terms of a visuali visualization, operational report ni ada tapi tak terhad. Dan tidak interaktif. while untuk BI report ni dia macam-macam. Ada map, ada pie chart. Pie chart pun dalam baca tu maybe stated apa static map.</w:t>
      </w:r>
    </w:p>
    <w:p>
      <w:r>
        <w:t>[17:35 - 17:41] Speaker A: Dan kita boleh tengokkan, kita nak tengok the perubahan dan juga trend semua tu. a in terms of jenis pengguna. a untuk operational report ni, kebanyakannya semua boleh guna, semua department.</w:t>
      </w:r>
    </w:p>
    <w:p>
      <w:r>
        <w:t>[17:41 - 17:52] Speaker A: Tapi untuk BI report ni, mostly pengurusan tertinggi nak tengok. Sebab detail-detail tu tak tengok dia dia tengok a daripada top view ataupun secara rumusan untuk untuk dia air nampak pula.</w:t>
      </w:r>
    </w:p>
    <w:p>
      <w:r>
        <w:t>[17:52 - 18:05] Speaker A: a in terms of a jenis laporan, a untuk operational report ni lebih kepada business per fact. while BI report ni laporan statistik ataupun analisis. a transaksi mudah, kalau untuk operational report ni dia boleh tampung banyak orang. Tapi untuk report ni kalau ramai orang sangat dia tak boleh tampung.</w:t>
      </w:r>
    </w:p>
    <w:p>
      <w:r>
        <w:t>[18:05 - 18:09] Speaker A: Dia kalau nak ramai tu dia perlu ada apa maybe server dengan dia.</w:t>
      </w:r>
    </w:p>
    <w:p>
      <w:r>
        <w:t>[18:12 - 18:13] Speaker A: And then.</w:t>
      </w:r>
    </w:p>
    <w:p>
      <w:r>
        <w:t>[18:13 - 18:14] Speaker A: So complexity ETL tu yang tu.</w:t>
      </w:r>
    </w:p>
    <w:p>
      <w:r>
        <w:t>[18:20 - 18:25] Speaker A: Yang kalau report ni, kita boleh tengok dia cepat, like real time. Tapi untuk report ni, kita lambat sikit sebab kita kena berbuat ETL.</w:t>
      </w:r>
    </w:p>
    <w:p>
      <w:r>
        <w:t>[18:25 - 18:31] Speaker A: Which is macam data cleansing, data transformation. So kita tak boleh tengok dia a secepat kita nak. Dia mungkin after selesaikan data cleansing data transformation ETL tu baru kita boleh tengok.</w:t>
      </w:r>
    </w:p>
    <w:p>
      <w:r>
        <w:t>[18:31 - 18:33] Speaker A: a BI report tu. So dia take time sikit.</w:t>
      </w:r>
    </w:p>
    <w:p>
      <w:r>
        <w:t>[18:37 - 18:41] Speaker B: Ni nak one off berkaitan apa a apa operation report dengan report ni.</w:t>
      </w:r>
    </w:p>
    <w:p>
      <w:r>
        <w:t>[18:41 - 18:48] Speaker B: tuan IC maksudnya report harian yang static tu a untuk real time dia susahlah nak generate. Sebab dia nak dapat data tu. Cuma kalau kata perlu juga dalam bentuk maybe akan ada delay lah.</w:t>
      </w:r>
    </w:p>
    <w:p>
      <w:r>
        <w:t>[18:48 - 18:51] Speaker B: Ha, delay tu maybe one day atau one hour ikut ikut tahap.</w:t>
      </w:r>
    </w:p>
    <w:p>
      <w:r>
        <w:t>[18:57 - 19:02] Speaker B: a boleh generate biasa cukup one day. Ataupun boleh ikut data cleansing yang kita suspect boleh set bila update kan?.</w:t>
      </w:r>
    </w:p>
    <w:p>
      <w:r>
        <w:t>[19:02 - 19:10] Speaker B: Contoh kalau macam katakan nak tengok laporan harian a apa untuk pengeluaran a by cawangan kan? Currently kita ada by mind kan? Ha tapi nak yang harian tu, kita nak nak expect macam mana kan?.</w:t>
      </w:r>
    </w:p>
    <w:p>
      <w:r>
        <w:t>[19:10 - 19:11] Speaker C: Malamlah. Malam.</w:t>
      </w:r>
    </w:p>
    <w:p>
      <w:r>
        <w:t>[19:11 - 19:15] Speaker C: Tapi dari segi kita nak view saja itu, adakah dia dilambat juga?.</w:t>
      </w:r>
    </w:p>
    <w:p>
      <w:r>
        <w:t>[19:15 - 19:28] Speaker B: Ha, kalau dekat BI a BI report tu dia akan lewatlah. Ha. Tapi kalau yang operation punya report ke harian biasa ke yang man hari-hari keluar report harian tu. Ha itu static jugalah. Dia akan dapat real time punya data. I mean accessing data dia tu dia ambil data base lah. Yang ni dia perlu ada penghantaran data scheduled ke data data link data warehouse atau another table.</w:t>
      </w:r>
    </w:p>
    <w:p>
      <w:r>
        <w:t>[19:28 - 19:39] Speaker B: Ha, dia tak akan menggunakan table yang sama. Bagi banyak manipulatif report tu dah nak mengganggu proses a harian yang ada. Ah faham. Eh? So, ni samplelah peroperasi. Which is a first dia dah mention data dringer and then table ada customer, ada client dia yang dringer. Ha.</w:t>
      </w:r>
    </w:p>
    <w:p>
      <w:r>
        <w:t>[19:41 - 19:44] Speaker B: Kita boleh potong 45 tu ada filter dan generation of contohlah.</w:t>
      </w:r>
    </w:p>
    <w:p>
      <w:r>
        <w:t>[19:44 - 19:55] Speaker B: Sample sample kuatlah untuk untuk generation. Itu sample-sample kopi. Next. Nanti macam dia orang tak nampak. Kan? Bagilah satu sample generation kan. Ha. Kadang cakap kenapa ha ini kita tak nampak. Sejuk untuklah, macam spot kiker ke kan?.</w:t>
      </w:r>
    </w:p>
    <w:p>
      <w:r>
        <w:t>[19:55 - 20:01] Speaker B: Ha, IBC punya. Ha barulah dia orang macam okey ha kan? Nampaklah proses macam mana kan?.</w:t>
      </w:r>
    </w:p>
    <w:p>
      <w:r>
        <w:t>[20:01 - 20:15] Speaker B: Yalah laporan operasi PDP memang dah masukkan dalam analisa jurang punya ada dalam senarai. Senarai tulah operas yang dekat ada dalam senarai dia. Jadi berapa dah. Dalam laporan operasi tu, yang kita ada dalam dalam dalam SRS tu, adakah kita masukkan sekali dalam apa BI ni?.</w:t>
      </w:r>
    </w:p>
    <w:p>
      <w:r>
        <w:t>[20:15 - 20:20] Speaker B: Ha, nanti kita dia orang akan senaraikan yang akan dikeluarkan dalam BI. Cuma kita confirm baliklah. Ha. Kalau tak pun ada penambahan kan?.</w:t>
      </w:r>
    </w:p>
    <w:p>
      <w:r>
        <w:t>[20:20 - 20:21] Speaker B: Kita tengok balik.</w:t>
      </w:r>
    </w:p>
    <w:p>
      <w:r>
        <w:t>[20:21 - 20:23] Speaker B: Banyak-banyak. Apa? Banyak.</w:t>
      </w:r>
    </w:p>
    <w:p>
      <w:r>
        <w:t>[20:23 - 20:27] Speaker C: Lagi kita akan tengok. Asal banyak sangat? Itu banyaknya berulang-ulang.</w:t>
      </w:r>
    </w:p>
    <w:p>
      <w:r>
        <w:t>[20:27 - 20:35] Speaker B: Sebab kita akan dokumen banyak. Banyak dokumen satu dokumen. Saya 18 je. Dia boleh ulang-ulang. Yang ni samalah. Konsep yang sama kan? Satu password kita nak ni dekat bahagian atas tu password ada 10 10. Dia boleh interaktif. Dan integrate inside. Dashboard dia eh. So macam mana?</w:t>
      </w:r>
    </w:p>
    <w:p>
      <w:r>
        <w:t>[20:35 - 20:39] Speaker B: ada KPI pulang ambil apa tak tahu pelbagai jenis start tengok dashboard eh.</w:t>
      </w:r>
    </w:p>
    <w:p>
      <w:r>
        <w:t>[22:32 - 22:33] Speaker A: Banyak.</w:t>
      </w:r>
    </w:p>
    <w:p>
      <w:r>
        <w:t>[22:33 - 22:34] Speaker A: Kau banyak?</w:t>
      </w:r>
    </w:p>
    <w:p>
      <w:r>
        <w:t>[22:35 - 22:36] Speaker A: asal banyak sangat</w:t>
      </w:r>
    </w:p>
    <w:p>
      <w:r>
        <w:t>[22:37 - 22:38] Speaker A: nanti aku nak boleh ulang-ulang.</w:t>
      </w:r>
    </w:p>
    <w:p>
      <w:r>
        <w:t>[22:38 - 22:41] Speaker B: Sebab kita kan dokumen banyak. Banyak dokumen ada dokumen. Saya 18 aje.</w:t>
      </w:r>
    </w:p>
    <w:p>
      <w:r>
        <w:t>[22:41 - 22:42] Speaker A: Dia ulang-ulang aje.</w:t>
      </w:r>
    </w:p>
    <w:p>
      <w:r>
        <w:t>[22:44 - 22:45] Speaker A: Saya samalah. Konsep saya sama kan. Satu passport kenalah.</w:t>
      </w:r>
    </w:p>
    <w:p>
      <w:r>
        <w:t>[22:45 - 22:46] Speaker A: kita bagi atas tu. Tak passport ada 10. 10. Dia boleh interaktif.</w:t>
      </w:r>
    </w:p>
    <w:p>
      <w:r>
        <w:t>[22:49 - 22:50] Speaker A: Dan interaktif inside ah. Lepas tu dashboard dia eh. Apa makna. banyak KPI. Samalah macam dashboard.</w:t>
      </w:r>
    </w:p>
    <w:p>
      <w:r>
        <w:t>[22:53 - 22:54] Speaker A: pelbagai jenis chart.</w:t>
      </w:r>
    </w:p>
    <w:p>
      <w:r>
        <w:t>[22:54 - 22:55] Speaker A: Tengok dashboard kita.</w:t>
      </w:r>
    </w:p>
    <w:p>
      <w:r>
        <w:t>[22:58 - 22:59] Speaker B: Macam ada pakai sama.</w:t>
      </w:r>
    </w:p>
    <w:p>
      <w:r>
        <w:t>[23:03 - 23:05] Speaker A: Ini dia real time ke apa lagi? Dashboard.</w:t>
      </w:r>
    </w:p>
    <w:p>
      <w:r>
        <w:t>[23:05 - 23:05] Speaker A: Ha?</w:t>
      </w:r>
    </w:p>
    <w:p>
      <w:r>
        <w:t>[23:05 - 23:06] Speaker A: Real time ke apa lagi?</w:t>
      </w:r>
    </w:p>
    <w:p>
      <w:r>
        <w:t>[23:07 - 23:09] Speaker B: Kalau operasi dia tak. Betul.</w:t>
      </w:r>
    </w:p>
    <w:p>
      <w:r>
        <w:t>[23:09 - 23:13] Speaker A: Kalau nanti bila passport tu kita keluar, dia automatik boleh nampak.</w:t>
      </w:r>
    </w:p>
    <w:p>
      <w:r>
        <w:t>[23:13 - 23:18] Speaker B: Kalau laporan operasi tu dia real time ke ataupun ambil masa juga? Operasi real time. Real time kan.</w:t>
      </w:r>
    </w:p>
    <w:p>
      <w:r>
        <w:t>[23:18 - 23:20] Speaker A: Oh. Cuma yang bila yang kalau senang nak bisukan kan kan laporan harian ni yang report harian Ibrahim.</w:t>
      </w:r>
    </w:p>
    <w:p>
      <w:r>
        <w:t>[23:27 - 23:31] Speaker A: kawanan keluarkan tu, ah itu yang harian. Kalau yang macam ini dia akan ada dalam e-reporting lah. e-reporting sekarang tapi sepatutnya begini.</w:t>
      </w:r>
    </w:p>
    <w:p>
      <w:r>
        <w:t>[23:41 - 23:42] Speaker A: Nampak.</w:t>
      </w:r>
    </w:p>
    <w:p>
      <w:r>
        <w:t>[23:42 - 23:43] Speaker A: Real time.</w:t>
      </w:r>
    </w:p>
    <w:p>
      <w:r>
        <w:t>[23:43 - 23:48] Speaker B: Tapi kalau macam apa dashboard untuk BI ni dia ada tak ada? Ataupun dashboard untuk yang laporan operasi aje.</w:t>
      </w:r>
    </w:p>
    <w:p>
      <w:r>
        <w:t>[23:50 - 23:55] Speaker A: Okey apa tu nak? Kita akan push semua. Yes something. Report. Sebab tak saya rasa macam ada just report something. Kita gunakan itu kan.</w:t>
      </w:r>
    </w:p>
    <w:p>
      <w:r>
        <w:t>[23:55 - 23:58] Speaker B: Dia dia akan ada dalam modul. Modul ah. Ha.</w:t>
      </w:r>
    </w:p>
    <w:p>
      <w:r>
        <w:t>[24:00 - 24:04] Speaker B: Tapi dashboard BI ni nanti ada tak ada dashboard BI? Tak payah.</w:t>
      </w:r>
    </w:p>
    <w:p>
      <w:r>
        <w:t>[24:04 - 24:08] Speaker A: Dia akan dia akan ada macam reporting tadilah. Oh. Ha. sekarang e-reporting kan untuk senarai aje.</w:t>
      </w:r>
    </w:p>
    <w:p>
      <w:r>
        <w:t>[24:08 - 24:13] Speaker A: Mana ada dia macam dia dashboard, Facebook nilah kan? Ha. So nanti ada penambahanlah dari segi reporting tu dia ada macam ni.</w:t>
      </w:r>
    </w:p>
    <w:p>
      <w:r>
        <w:t>[24:17 - 24:21] Speaker A: Kalau dia di reporting macam ni, kalau anda kata BH, saya nak yang bentuk grafik saya boleh download tak?</w:t>
      </w:r>
    </w:p>
    <w:p>
      <w:r>
        <w:t>[24:21 - 24:23] Speaker B: Ha. Boleh dia boleh ni ha. Download macam report daripada hasil apa dashboard ni.</w:t>
      </w:r>
    </w:p>
    <w:p>
      <w:r>
        <w:t>[24:26 - 24:29] Speaker B: Kita boleh download apa?</w:t>
      </w:r>
    </w:p>
    <w:p>
      <w:r>
        <w:t>[24:29 - 24:32] Speaker A: PDF. Boleh boleh cepat. Macam PowerPoint eh? Boleh juga. Excel boleh? PowerPoint boleh. Ya boleh.</w:t>
      </w:r>
    </w:p>
    <w:p>
      <w:r>
        <w:t>[24:32 - 24:34] Speaker B: Ya, boleh.</w:t>
      </w:r>
    </w:p>
    <w:p>
      <w:r>
        <w:t>[24:34 - 24:37] Speaker A: Ya, boleh. Sebab kadang-kadang pengarah dia tengok lepas tu dia kata, saya nak a bajet ni lah. Saya nak catatan file ni lah.</w:t>
      </w:r>
    </w:p>
    <w:p>
      <w:r>
        <w:t>[24:37 - 24:42] Speaker A: Ha. Kita download ajelah. Ya. Boleh. Boleh saja kalau kita nak convert kepada PowerPoint kita akan presentation slide boleh teruslah.</w:t>
      </w:r>
    </w:p>
    <w:p>
      <w:r>
        <w:t>[24:42 - 24:45] Speaker B: Ha. Boleh? Boleh yes. Ada ada fungsi tu.</w:t>
      </w:r>
    </w:p>
    <w:p>
      <w:r>
        <w:t>[24:46 - 24:55] Speaker A: and so on. And so on saya. A nak pitch out apa kita develop tu hari ini. First, a kita akan dapat satu industry standard based on data analytics yang dikenali sebagai face CM for first industry standard process with data analytics. Nak jawab? Yang kedua. Kita akan faham skop. A standard high untuk KPI dan juga foresight untuk.</w:t>
      </w:r>
    </w:p>
    <w:p>
      <w:r>
        <w:t>[24:55 - 24:58] Speaker A: Yang ketiga. a nice 1.0 sebelum ni dia gunakan penekatan slate banyak-banyak.</w:t>
      </w:r>
    </w:p>
    <w:p>
      <w:r>
        <w:t>[24:59 - 25:01] Speaker A: Meanwhile untuk kali ini kita akan grupkan report-report tersebut a berdasarkan use case.</w:t>
      </w:r>
    </w:p>
    <w:p>
      <w:r>
        <w:t>[25:09 - 25:14] Speaker A: So, kita akan report banyak-banyak so dia macam dia kita grupkan sikit sikitlah. So benda sama kita gunakan based on kan sama-sama.</w:t>
      </w:r>
    </w:p>
    <w:p>
      <w:r>
        <w:t>[25:18 - 25:21] Speaker A: Dan lastly after workshop ni akhir a proses untuk kita sediakan bergan a pendekatan guidance system.</w:t>
      </w:r>
    </w:p>
    <w:p>
      <w:r>
        <w:t>[25:24 - 25:27] Speaker A: Saya tulis cukup ajelah. Dia punya workflow untuk CM.</w:t>
      </w:r>
    </w:p>
    <w:p>
      <w:r>
        <w:t>[25:27 - 25:31] Speaker A: A sekarang ni kita berada dekat face satu, dekat preditative tu. A bila dah settle a data pemuli dah tersedia baru proceed dengan pemilihan data business.</w:t>
      </w:r>
    </w:p>
    <w:p>
      <w:r>
        <w:t>[25:35 - 25:40] Speaker A: saya tujuk. Then kalau you all nak point by C C4 R. C4 tu stands for supplier process output possible. So dekat sini kita akan a discuss untuk input and output banyak-banyak tu.</w:t>
      </w:r>
    </w:p>
    <w:p>
      <w:r>
        <w:t>[25:40 - 25:45] Speaker A: Kemudian kita tentukan yang mana yang akan keep, yang mana yang akan dibuang ataupun di modify ke.</w:t>
      </w:r>
    </w:p>
    <w:p>
      <w:r>
        <w:t>[25:55 - 25:56] Speaker A: Saya teruskan ke.</w:t>
      </w:r>
    </w:p>
    <w:p>
      <w:r>
        <w:t>[26:22 - 26:23] Speaker A: Itulah lagi.</w:t>
      </w:r>
    </w:p>
    <w:p>
      <w:r>
        <w:t>[26:24 - 26:27] Speaker A: dengan down yang akan masuk.</w:t>
      </w:r>
    </w:p>
    <w:p>
      <w:r>
        <w:t>[26:33 - 26:33] Speaker A: 171.</w:t>
      </w:r>
    </w:p>
    <w:p>
      <w:r>
        <w:t>[26:44 - 26:45] Speaker A: Ini senarai report.</w:t>
      </w:r>
    </w:p>
    <w:p>
      <w:r>
        <w:t>[26:45 - 26:46] Speaker A: Saya.</w:t>
      </w:r>
    </w:p>
    <w:p>
      <w:r>
        <w:t>[26:46 - 26:47] Speaker A: Ya, ini saya ini yang report.</w:t>
      </w:r>
    </w:p>
    <w:p>
      <w:r>
        <w:t>[26:56 - 27:00] Speaker A: Yang akan dibuat dalam. Alright. Jadi sebelum saya explainkan satu satu terus. Aa.</w:t>
      </w:r>
    </w:p>
    <w:p>
      <w:r>
        <w:t>[27:09 - 27:10] Speaker A: Boleh besar sikit tak?</w:t>
      </w:r>
    </w:p>
    <w:p>
      <w:r>
        <w:t>[27:12 - 27:13] Speaker A: Kjap ya.</w:t>
      </w:r>
    </w:p>
    <w:p>
      <w:r>
        <w:t>[27:13 - 27:13] Speaker A: Nampak.</w:t>
      </w:r>
    </w:p>
    <w:p>
      <w:r>
        <w:t>[27:13 - 27:14] Speaker A: Sangat sangat ni.</w:t>
      </w:r>
    </w:p>
    <w:p>
      <w:r>
        <w:t>[27:20 - 27:22] Speaker A: So before we start dengan yang punya part tadi, kita bincangkan perbincangan point yang kami dapat tu.</w:t>
      </w:r>
    </w:p>
    <w:p>
      <w:r>
        <w:t>[27:22 - 27:23] Speaker A: A first saya nak explain.</w:t>
      </w:r>
    </w:p>
    <w:p>
      <w:r>
        <w:t>[27:25 - 27:29] Speaker A: Sebab yang kami dapat tu dia ada true false. Tapi semalam sebab saya cross check dengan URS yang lama, saya dapati yang 263.</w:t>
      </w:r>
    </w:p>
    <w:p>
      <w:r>
        <w:t>[27:29 - 27:33] Speaker A: Yang You R Apa tu 263 tu? So 263 tu dia di label sebagai false. So maksudnya memang yang false tu adalah yang daripada 1.0 dan 30 daripada SMPI tambah untuk yang baru punya tu.</w:t>
      </w:r>
    </w:p>
    <w:p>
      <w:r>
        <w:t>[27:33 - 27:34] Speaker A: So 1.0 ni.</w:t>
      </w:r>
    </w:p>
    <w:p>
      <w:r>
        <w:t>[27:34 - 27:37] Speaker A: Saya pun saya pun tak pasti siapa dia ni.</w:t>
      </w:r>
    </w:p>
    <w:p>
      <w:r>
        <w:t>[27:37 - 27:43] Speaker B: Dia dia ada false ada false yang bawah sekali tu. Tak tak tak pernah dibincangkan juga tadi. Jadi kalau yang false ni macam statistik yang sedia ada dalam dalam ni.</w:t>
      </w:r>
    </w:p>
    <w:p>
      <w:r>
        <w:t>[27:43 - 27:45] Speaker B: Mungkin dah ada dalam reporting. Ha.</w:t>
      </w:r>
    </w:p>
    <w:p>
      <w:r>
        <w:t>[27:46 - 27:47] Speaker B: Mungkin dia sama macam reporting.</w:t>
      </w:r>
    </w:p>
    <w:p>
      <w:r>
        <w:t>[27:47 - 27:48] Speaker B: Ha ha ha.</w:t>
      </w:r>
    </w:p>
    <w:p>
      <w:r>
        <w:t>[27:48 - 27:50] Speaker B: False false true true.</w:t>
      </w:r>
    </w:p>
    <w:p>
      <w:r>
        <w:t>[27:54 - 27:55] Speaker B: Tak faham suami.</w:t>
      </w:r>
    </w:p>
    <w:p>
      <w:r>
        <w:t>[27:55 - 27:57] Speaker B: Alright, okey. Ini yang true punya.</w:t>
      </w:r>
    </w:p>
    <w:p>
      <w:r>
        <w:t>[27:57 - 27:58] Speaker B: Ha.</w:t>
      </w:r>
    </w:p>
    <w:p>
      <w:r>
        <w:t>[27:58 - 28:02] Speaker B: So sebab saya set memang dia tak ada dalam URS 1.0. s yang untuk true ni memang kita ada dalam. Yang ini yang true ni. Betul tak? Yang ni saya nampak macam yang hari kan.</w:t>
      </w:r>
    </w:p>
    <w:p>
      <w:r>
        <w:t>[28:02 - 28:04] Speaker A: Ini ini dalam bilik proses. Ah bilik proses kan? Yes, true ni dalam proses. Ha.</w:t>
      </w:r>
    </w:p>
    <w:p>
      <w:r>
        <w:t>[28:04 - 28:07] Speaker B: Yes, true ni dalam proses. ha. Yang ni yang ni ada dalam kita punya dokumen.</w:t>
      </w:r>
    </w:p>
    <w:p>
      <w:r>
        <w:t>[28:07 - 28:09] Speaker A: Ha. Ini yang harian.</w:t>
      </w:r>
    </w:p>
    <w:p>
      <w:r>
        <w:t>[28:09 - 28:10] Speaker B: Ini yang harian. Ha, harian.</w:t>
      </w:r>
    </w:p>
    <w:p>
      <w:r>
        <w:t>[28:11 - 28:14] Speaker B: Ini yang memang ada dalam report e-reporting kita punya.</w:t>
      </w:r>
    </w:p>
    <w:p>
      <w:r>
        <w:t>[28:14 - 28:17] Speaker B: E-reporting ni laporan harian yang selalu kat menu apa module passport. Kan?</w:t>
      </w:r>
    </w:p>
    <w:p>
      <w:r>
        <w:t>[28:17 - 28:19] Speaker A: Setiap nyawangan generate hari-hari ni.</w:t>
      </w:r>
    </w:p>
    <w:p>
      <w:r>
        <w:t>[28:19 - 28:21] Speaker B: Bukan dia duduk bawah BP BP ni reporting kan? Ha.</w:t>
      </w:r>
    </w:p>
    <w:p>
      <w:r>
        <w:t>[28:21 - 28:24] Speaker B: Ha. BP reporting. Sekarang dia dah duduk e-reporting. Tapi kalau ikut ni senarai ni, saya tengok harian.</w:t>
      </w:r>
    </w:p>
    <w:p>
      <w:r>
        <w:t>[28:24 - 28:26] Speaker A: Ha dia bilik proses ni. proses tu. Ha.</w:t>
      </w:r>
    </w:p>
    <w:p>
      <w:r>
        <w:t>[28:26 - 28:28] Speaker B: Ini harianlah kalau yang true ni.</w:t>
      </w:r>
    </w:p>
    <w:p>
      <w:r>
        <w:t>[28:28 - 28:31] Speaker A: Dia kalau harian mostly dia akan then operational report lah.</w:t>
      </w:r>
    </w:p>
    <w:p>
      <w:r>
        <w:t>[30:01 - 30:05] Speaker A: dekat menu apa modul password kan?</w:t>
      </w:r>
    </w:p>
    <w:p>
      <w:r>
        <w:t>[30:05 - 30:09] Speaker A: Setiap cawangan generate hari-hari.</w:t>
      </w:r>
    </w:p>
    <w:p>
      <w:r>
        <w:t>[30:09 - 30:11] Speaker B: Bukan, bukan dia duduk bawah BP, BP ini reporting.</w:t>
      </w:r>
    </w:p>
    <w:p>
      <w:r>
        <w:t>[30:11 - 30:14] Speaker A: Ha. Reporting sekarang dia dah duduk aa E Reporting tapi.</w:t>
      </w:r>
    </w:p>
    <w:p>
      <w:r>
        <w:t>[30:14 - 30:23] Speaker A: kalau ikut ni senarai ni, saya tengok ni harian boleh proses.</w:t>
      </w:r>
    </w:p>
    <w:p>
      <w:r>
        <w:t>[30:23 - 30:25] Speaker A: Ha, ini harian kalau yang turun ni.</w:t>
      </w:r>
    </w:p>
    <w:p>
      <w:r>
        <w:t>[30:25 - 30:29] Speaker B: Harian dia mostly dia akan get last operational report ah.</w:t>
      </w:r>
    </w:p>
    <w:p>
      <w:r>
        <w:t>[30:29 - 30:32] Speaker A: BI report dia paling nak habis saya rasa.</w:t>
      </w:r>
    </w:p>
    <w:p>
      <w:r>
        <w:t>[30:32 - 30:38] Speaker B: Sebab yang ni pun paparan dia untuk yang hak pejabat tu saja. Dia tak boleh pejabat lain sebab tu saja.</w:t>
      </w:r>
    </w:p>
    <w:p>
      <w:r>
        <w:t>[30:38 - 30:47] Speaker B: Kalau untuk professional report memang kami laksanakan untuk tak masukkan dalam BI report. Ini kita akan tutup after last sekali.</w:t>
      </w:r>
    </w:p>
    <w:p>
      <w:r>
        <w:t>[30:47 - 30:50] Speaker A: Alright boleh.</w:t>
      </w:r>
    </w:p>
    <w:p>
      <w:r>
        <w:t>[30:50 - 31:01] Speaker A: Okey, kejap ya, kalau kita tak masukkan dalam BI in case lah nanti akan datang, dia buat dia ada satu macam ada projek apa dia nak dia nak buat apa prediction ke apa-apa kan dia adakah apa yang hak dalam.</w:t>
      </w:r>
    </w:p>
    <w:p>
      <w:r>
        <w:t>[31:01 - 31:03] Speaker B: Dalam modul tu, dia boleh release dengan BI dia nanti?</w:t>
      </w:r>
    </w:p>
    <w:p>
      <w:r>
        <w:t>[31:03 - 31:04] Speaker A: Sebab dia dah dikeluarkan.</w:t>
      </w:r>
    </w:p>
    <w:p>
      <w:r>
        <w:t>[31:06 - 31:13] Speaker B: Data, data yang ada dalam modul tu sebab dia tak masuk dalam DI. Adakah data tu boleh nanti dia boleh.</w:t>
      </w:r>
    </w:p>
    <w:p>
      <w:r>
        <w:t>[31:13 - 31:16] Speaker A: Maksudnya data baru patut kena naik balik yang lama.</w:t>
      </w:r>
    </w:p>
    <w:p>
      <w:r>
        <w:t>[31:17 - 31:18] Speaker B: Macam mana eh?</w:t>
      </w:r>
    </w:p>
    <w:p>
      <w:r>
        <w:t>[31:18 - 31:26] Speaker A: Yang saya nampak tuan dah bagi tahu ah adakah data yang dia dapat laporan harian ni.</w:t>
      </w:r>
    </w:p>
    <w:p>
      <w:r>
        <w:t>[31:26 - 31:33] Speaker A: Kita boleh generate untuk BI untuk the future tapi dia bukan real time lah, kan?</w:t>
      </w:r>
    </w:p>
    <w:p>
      <w:r>
        <w:t>[31:33 - 31:33] Speaker B: Faham, betul.</w:t>
      </w:r>
    </w:p>
    <w:p>
      <w:r>
        <w:t>[31:33 - 31:34] Speaker A: Boleh sebab.</w:t>
      </w:r>
    </w:p>
    <w:p>
      <w:r>
        <w:t>[31:34 - 31:36] Speaker A: Dia ada option yang nombor empat tadi.</w:t>
      </w:r>
    </w:p>
    <w:p>
      <w:r>
        <w:t>[31:37 - 31:47] Speaker A: Yang tekan a dekat DI tu dia boleh create baru sendiri ataupun ad hoc ataupun boleh dekat yang ditentukan untuk new report. Ha okey-okey, ya.</w:t>
      </w:r>
    </w:p>
    <w:p>
      <w:r>
        <w:t>[31:47 - 31:54] Speaker B: Sebab tu yang bagi tahu kalau kita dah simpan, kita tak tunjuk dekat DI, tidaklah, saya kira data tu hmm. Jadi kita kunci data kalau oh, kita dah kumpulkan kata.</w:t>
      </w:r>
    </w:p>
    <w:p>
      <w:r>
        <w:t>[31:54 - 31:56] Speaker A: Ha okeylah.</w:t>
      </w:r>
    </w:p>
    <w:p>
      <w:r>
        <w:t>[31:56 - 32:05] Speaker B: Sebab saya saya risau kalau kalau kita keluarkan pada pada BI ini nanti akan datang bila nak gunakan balik tak boleh benda tu. Apa data aa data tu tak tak boleh masuk dalam BI nanti tak boleh nak buat apa.</w:t>
      </w:r>
    </w:p>
    <w:p>
      <w:r>
        <w:t>[32:05 - 32:08] Speaker B: Apa report apa-apa yang yang diperlukan lah masa tu.</w:t>
      </w:r>
    </w:p>
    <w:p>
      <w:r>
        <w:t>[32:08 - 32:25] Speaker B: Kejap aa sebenarnya yang operational tu kita pilih kepada lebih high tapi jadi macam ni kita nak utilize the higher punya function tu sebenarnya BI tu boleh buat banyak lagi. Sebab dia dah boleh buat untuk yang standard yang manual tu. So datangnya memang tapi tulah saya terus exit juga.</w:t>
      </w:r>
    </w:p>
    <w:p>
      <w:r>
        <w:t>[32:25 - 32:36] Speaker A: Adakah yang daripada senarai operational tu nak buat di diadakan dalam BI nanti tapi aa dia akan jadi a ah dia akan jadi ada bukan boleh harian tapi dia akan bukan hari semasalah, current another day.</w:t>
      </w:r>
    </w:p>
    <w:p>
      <w:r>
        <w:t>[32:36 - 32:40] Speaker A: Esoknya ah esoknya, contoh kalau nak report hari nak generate report bukan hari ni punyalah.</w:t>
      </w:r>
    </w:p>
    <w:p>
      <w:r>
        <w:t>[32:40 - 32:43] Speaker A: Dia akan boleh report semalam punya ah.</w:t>
      </w:r>
    </w:p>
    <w:p>
      <w:r>
        <w:t>[32:43 - 32:50] Speaker A: Kalau kata perlu berada di BI aa output lah aa, betul. Adakah boleh begitu?</w:t>
      </w:r>
    </w:p>
    <w:p>
      <w:r>
        <w:t>[32:50 - 32:51] Speaker B: Boleh ya, betul.</w:t>
      </w:r>
    </w:p>
    <w:p>
      <w:r>
        <w:t>[32:52 - 32:57] Speaker A: Saya rasa. Saya nampak dia orang ada keperluan yang harian tu report tu.</w:t>
      </w:r>
    </w:p>
    <w:p>
      <w:r>
        <w:t>[32:57 - 33:00] Speaker A: Cuma dia boleh terima yang lewat sehari itu.</w:t>
      </w:r>
    </w:p>
    <w:p>
      <w:r>
        <w:t>[33:00 - 33:02] Speaker A: Ah. Actually dengan saya boleh aje.</w:t>
      </w:r>
    </w:p>
    <w:p>
      <w:r>
        <w:t>[33:02 - 33:11] Speaker B: Tapi kita maybe macam profile maksud line list tu aa yang macam like orang kata fungsi yang macam dia bukan mail lah. Let say kalau daripada from view daripada high level kemudian kita redown redown sampai dalam last kali bawah tu yang sekali.</w:t>
      </w:r>
    </w:p>
    <w:p>
      <w:r>
        <w:t>[33:11 - 33:12] Speaker B: Ha boleh nak masalah.</w:t>
      </w:r>
    </w:p>
    <w:p>
      <w:r>
        <w:t>[33:12 - 33:14] Speaker A: Boleh ya?</w:t>
      </w:r>
    </w:p>
    <w:p>
      <w:r>
        <w:t>[33:14 - 33:24] Speaker A: Boleh tapi user kena allow once kita menggunakan report dekat BI ni dia akan yang berkaitan dengan harian tadi bukan yang real time macam report yang dia akan jana di cawangan setiap cawangan tu sendiri.</w:t>
      </w:r>
    </w:p>
    <w:p>
      <w:r>
        <w:t>[33:24 - 33:25] Speaker A: Ha setiap hari itu.</w:t>
      </w:r>
    </w:p>
    <w:p>
      <w:r>
        <w:t>[33:25 - 33:32] Speaker A: Aa yang setiap hari itu harian dia punya kan by tarikh tu dia dah boleh generate kan hari itu. Ha dia tak. Ha situ larilah nanti.</w:t>
      </w:r>
    </w:p>
    <w:p>
      <w:r>
        <w:t>[33:32 - 33:35] Speaker A: Masa BI nanti dia will be tak boleh pilih current date lah, betul.</w:t>
      </w:r>
    </w:p>
    <w:p>
      <w:r>
        <w:t>[33:35 - 33:37] Speaker B: Ada ralat lah kan?</w:t>
      </w:r>
    </w:p>
    <w:p>
      <w:r>
        <w:t>[33:37 - 33:43] Speaker B: Kalau tadi katalah kalau aa laporan harian tu dia dia kalau dashboard dia tu real time juga kan.</w:t>
      </w:r>
    </w:p>
    <w:p>
      <w:r>
        <w:t>[33:43 - 33:44] Speaker A: Boleh. Ha.</w:t>
      </w:r>
    </w:p>
    <w:p>
      <w:r>
        <w:t>[33:44 - 33:50] Speaker A: Dia boleh buat cuma masa nak generate tu mungkin pilihan tarikh hari ini tu dia tak boleh pilih dah.</w:t>
      </w:r>
    </w:p>
    <w:p>
      <w:r>
        <w:t>[33:50 - 33:52] Speaker B: Ha dia tak boleh, dia tak boleh nak generate hari ini punya.</w:t>
      </w:r>
    </w:p>
    <w:p>
      <w:r>
        <w:t>[33:53 - 33:55] Speaker A: So kat situ ajelah. So kalau nak.</w:t>
      </w:r>
    </w:p>
    <w:p>
      <w:r>
        <w:t>[33:55 - 34:00] Speaker B: Itu kalau dekat BI. Tapi kalau tapi kalau kita nak kita boleh buat dalam dalam dalam aa dalam dalam aa dalam mode dalam BTT tu sendirilah.</w:t>
      </w:r>
    </w:p>
    <w:p>
      <w:r>
        <w:t>[34:00 - 34:02] Speaker A: Kita ada dua pilihan ini.</w:t>
      </w:r>
    </w:p>
    <w:p>
      <w:r>
        <w:t>[34:02 - 34:03] Speaker A: Dua pilihan.</w:t>
      </w:r>
    </w:p>
    <w:p>
      <w:r>
        <w:t>[34:03 - 34:10] Speaker A: Tapi yang modul PTT tadi dia tak adalah secanggih output dalam BI ah. Dia ada limitation di situ.</w:t>
      </w:r>
    </w:p>
    <w:p>
      <w:r>
        <w:t>[34:10 - 34:11] Speaker B: Ya.</w:t>
      </w:r>
    </w:p>
    <w:p>
      <w:r>
        <w:t>[34:11 - 34:14] Speaker B: Tapi dia yang dalam modul nanti akan ada dashboard juga kan?</w:t>
      </w:r>
    </w:p>
    <w:p>
      <w:r>
        <w:t>[34:14 - 34:16] Speaker A: Dia dashboard.</w:t>
      </w:r>
    </w:p>
    <w:p>
      <w:r>
        <w:t>[34:16 - 34:18] Speaker A: Maksudnya akan ada dashboard.</w:t>
      </w:r>
    </w:p>
    <w:p>
      <w:r>
        <w:t>[34:18 - 34:20] Speaker B: Kita kita boleh buat dashboard juga kan untuk yang hak dalam modul tu punya.</w:t>
      </w:r>
    </w:p>
    <w:p>
      <w:r>
        <w:t>[34:20 - 34:23] Speaker B: Untuk paparan harian tu.</w:t>
      </w:r>
    </w:p>
    <w:p>
      <w:r>
        <w:t>[34:23 - 34:25] Speaker B: Boleh buat?</w:t>
      </w:r>
    </w:p>
    <w:p>
      <w:r>
        <w:t>[34:25 - 34:26] Speaker A: Boleh tapi saya kena semak.</w:t>
      </w:r>
    </w:p>
    <w:p>
      <w:r>
        <w:t>[34:26 - 34:27] Speaker A: Saya kena pastikan.</w:t>
      </w:r>
    </w:p>
    <w:p>
      <w:r>
        <w:t>[34:27 - 34:32] Speaker A: Maksudnya harian current day dia boleh keluarkan dashboard untuk statistik ke tidak, ha.</w:t>
      </w:r>
    </w:p>
    <w:p>
      <w:r>
        <w:t>[34:32 - 34:34] Speaker A: Nanti dia buat praktikal ke?</w:t>
      </w:r>
    </w:p>
    <w:p>
      <w:r>
        <w:t>[34:34 - 34:35] Speaker A: Nak tengok benda-benda ni.</w:t>
      </w:r>
    </w:p>
    <w:p>
      <w:r>
        <w:t>[34:35 - 34:38] Speaker B: Ada ada kita bagi latihan, latihan semua lah latihan apa macam mana nak guna, macam mana nak ini aa.</w:t>
      </w:r>
    </w:p>
    <w:p>
      <w:r>
        <w:t>[34:38 - 34:41] Speaker A: Ada ada IT to ada. akan lantiklah siapa-siapa.</w:t>
      </w:r>
    </w:p>
    <w:p>
      <w:r>
        <w:t>[34:41 - 34:41] Speaker A: Oh.</w:t>
      </w:r>
    </w:p>
    <w:p>
      <w:r>
        <w:t>[34:41 - 34:43] Speaker B: dua orang ke, tiga orang ke untuk aa dia yang akan buat kerja tu nanti.</w:t>
      </w:r>
    </w:p>
    <w:p>
      <w:r>
        <w:t>[34:43 - 34:46] Speaker A: Betul, setiap unit kena ada, jangan bahagian seorang. Tak apa dia tak yang untuk passport sajalah.</w:t>
      </w:r>
    </w:p>
    <w:p>
      <w:r>
        <w:t>[34:46 - 34:47] Speaker B: Oh. Jangan ambil yang ni, yang lain.</w:t>
      </w:r>
    </w:p>
    <w:p>
      <w:r>
        <w:t>[34:47 - 34:49] Speaker B: Ha tu depa punya aa tak tu depa punya ni lah.</w:t>
      </w:r>
    </w:p>
    <w:p>
      <w:r>
        <w:t>[34:49 - 34:50] Speaker A: Modul-modul masing-masinglah nanti.</w:t>
      </w:r>
    </w:p>
    <w:p>
      <w:r>
        <w:t>[34:50 - 34:53] Speaker B: Nanti kita tunggu kumpulan password dulu, lepas password.</w:t>
      </w:r>
    </w:p>
    <w:p>
      <w:r>
        <w:t>[34:53 - 34:55] Speaker B: Jangan tengok unit lain.</w:t>
      </w:r>
    </w:p>
    <w:p>
      <w:r>
        <w:t>[34:55 - 34:56] Speaker A: Jangan tengok unit lain.</w:t>
      </w:r>
    </w:p>
    <w:p>
      <w:r>
        <w:t>[34:56 - 34:58] Speaker B: Berat kita nak tengok.</w:t>
      </w:r>
    </w:p>
    <w:p>
      <w:r>
        <w:t>[34:58 - 34:59] Speaker A: Okey.</w:t>
      </w:r>
    </w:p>
    <w:p>
      <w:r>
        <w:t>[34:59 - 35:00] Speaker B: Alright.</w:t>
      </w:r>
    </w:p>
    <w:p>
      <w:r>
        <w:t>[35:07 - 35:15] Speaker B: Okey so ni yang tadi kalau okey daripada laporan yang banyak-banyak kita kena tengok hutan lagi tu.</w:t>
      </w:r>
    </w:p>
    <w:p>
      <w:r>
        <w:t>[35:15 - 35:21] Speaker B: Let say kalau macam harian aku cari report, boleh bagi tahu okey saya lepaskan ataupun. Sebab daripada nama tu, saya tak boleh nak tahu sangat sama ada dia apa yang report tu nak tengok sebenarnya.</w:t>
      </w:r>
    </w:p>
    <w:p>
      <w:r>
        <w:t>[35:21 - 35:22] Speaker B: Nama tu general.</w:t>
      </w:r>
    </w:p>
    <w:p>
      <w:r>
        <w:t>[35:22 - 35:32] Speaker B: Then sekiranya ada kumpulan data statistic untuk report tu maybe tuan puan boleh mention. Kalau ada lah, contoh yang supplementary dia report prediction ataupun projection untuk setiap tiga tahun ke hadapan kalau ada kumpulan tu tuan puan boleh kemudarakan tu. Dan last sekali.</w:t>
      </w:r>
    </w:p>
    <w:p>
      <w:r>
        <w:t>[35:32 - 35:42] Speaker B: Kalau ada report yang sama, boleh bagi tahu saya sebab kita boleh reducekan dia ataupun gabungkan banyak-banyak jadi satu. So dah tak perlu nak banyak-banyak dibuat sangat, itu lah.</w:t>
      </w:r>
    </w:p>
    <w:p>
      <w:r>
        <w:t>[35:42 - 35:43] Speaker A: Oh macam tadi, macam tadi kan?</w:t>
      </w:r>
    </w:p>
    <w:p>
      <w:r>
        <w:t>[35:43 - 35:50] Speaker B: Setiap, setiap semua modul akan dibahagi kan apa ada yang masuk ke modul ada yang stay dekat DI.</w:t>
      </w:r>
    </w:p>
    <w:p>
      <w:r>
        <w:t>[35:50 - 35:51] Speaker A: Ya.</w:t>
      </w:r>
    </w:p>
    <w:p>
      <w:r>
        <w:t>[35:51 - 36:01] Speaker B: Dia punya ni lah macam tadi kan apa ada yang nak di apa menjadi apa laporan harian tu ada masuk ke modul-modul buat, ada satu lagi untuk yang BI punya. Semua modul adakah benda yang sama? Buat benda yang sama ke?</w:t>
      </w:r>
    </w:p>
    <w:p>
      <w:r>
        <w:t>[36:01 - 36:05] Speaker A: Sebenarnya mostly benda yang sama. mostly semua benda yang sama.</w:t>
      </w:r>
    </w:p>
    <w:p>
      <w:r>
        <w:t>[36:05 - 36:11] Speaker B: Lepas tu dari dari segi yang macam apa, saya nak macam apa, macam bahagian apa intelligent, intelligent. Dia nak dia nak buat apa.</w:t>
      </w:r>
    </w:p>
    <w:p>
      <w:r>
        <w:t>[36:11 - 36:24] Speaker B: Apa macam penilaian antara semua semua ni, apa macam data.</w:t>
      </w:r>
    </w:p>
    <w:p>
      <w:r>
        <w:t>[37:32 - 37:34] Speaker A: modul-modul buat.</w:t>
      </w:r>
    </w:p>
    <w:p>
      <w:r>
        <w:t>[37:34 - 37:36] Speaker A: Ada satu lagi untuk yang BI punya.</w:t>
      </w:r>
    </w:p>
    <w:p>
      <w:r>
        <w:t>[37:36 - 37:36] Speaker B: Okey.</w:t>
      </w:r>
    </w:p>
    <w:p>
      <w:r>
        <w:t>[37:37 - 37:40] Speaker A: Semua modul adakah benda yang sama buat benda yang sama ke?</w:t>
      </w:r>
    </w:p>
    <w:p>
      <w:r>
        <w:t>[37:40 - 37:42] Speaker B: Mostly mostly benda yang sama.</w:t>
      </w:r>
    </w:p>
    <w:p>
      <w:r>
        <w:t>[37:42 - 37:44] Speaker A: Ya, mostly pun benda yang sama macam tu.</w:t>
      </w:r>
    </w:p>
    <w:p>
      <w:r>
        <w:t>[37:44 - 37:51] Speaker A: Lepas tu dari segi yang macam apa, sekiranya macam apa macam bahagian apa, intelligent.</w:t>
      </w:r>
    </w:p>
    <w:p>
      <w:r>
        <w:t>[37:51 - 37:51] Speaker B: Mhm.</w:t>
      </w:r>
    </w:p>
    <w:p>
      <w:r>
        <w:t>[37:51 - 38:00] Speaker A: Intelligent dia nak, dia nak buat apa, apa macam penilaian and antara apa, semua semua ni apa, macam data.</w:t>
      </w:r>
    </w:p>
    <w:p>
      <w:r>
        <w:t>[38:04 - 38:08] Speaker A: Lepas tu bila ada separuh ada dalam DI, separuh tak ada itu adakah dia punya keperluan tu untuk buka satu lagi ID, nak buka pula apa.</w:t>
      </w:r>
    </w:p>
    <w:p>
      <w:r>
        <w:t>[38:08 - 38:18] Speaker B: So far dari segi maksud tuan, adakah data-data itu semua akan dimasukkan dalam BI? Dia ikut berdasarkan reporting harianlah.</w:t>
      </w:r>
    </w:p>
    <w:p>
      <w:r>
        <w:t>[38:18 - 38:20] Speaker A: Ha.</w:t>
      </w:r>
    </w:p>
    <w:p>
      <w:r>
        <w:t>[38:20 - 38:32] Speaker B: Tapi macam kita dah cakap, semua laporan harian tu dalam BI kita nak masukkan jugak, tapi dia akan ada constrain data current. itu saja. So dari segi data tu, sepatutnya adalah maklumat di dalam bukan kita kata dalam BI, dalam data, data warehouse yang kita akan simpan nantilah.</w:t>
      </w:r>
    </w:p>
    <w:p>
      <w:r>
        <w:t>[38:32 - 38:33] Speaker A: Ha.</w:t>
      </w:r>
    </w:p>
    <w:p>
      <w:r>
        <w:t>[38:33 - 38:36] Speaker B: Cuma dia tak akan duduk dalam database semasa.</w:t>
      </w:r>
    </w:p>
    <w:p>
      <w:r>
        <w:t>[38:37 - 38:40] Speaker B: Sebab dia dekat BI punya data routine ni.</w:t>
      </w:r>
    </w:p>
    <w:p>
      <w:r>
        <w:t>[38:41 - 38:48] Speaker B: Dia tak boleh kacau yang semasalah, kita takut congest kan. banyak-banyak manipulate. macam tu.</w:t>
      </w:r>
    </w:p>
    <w:p>
      <w:r>
        <w:t>[38:48 - 38:51] Speaker A: Ya betul.</w:t>
      </w:r>
    </w:p>
    <w:p>
      <w:r>
        <w:t>[38:51 - 38:55] Speaker A: Mhm, macam-macam model kita, kita kita setuju untuk masukkan balik.</w:t>
      </w:r>
    </w:p>
    <w:p>
      <w:r>
        <w:t>[38:55 - 39:01] Speaker A: Dalam model-model lain tu, adakah dia buat benda yang sama ataupun masih dibahagi juga?</w:t>
      </w:r>
    </w:p>
    <w:p>
      <w:r>
        <w:t>[39:01 - 39:08] Speaker B: Dia dari segi output yang memang statik tadilah kita kata. Cuma yang dekat BI ni, dia boleh grafikal tu banyaklah.</w:t>
      </w:r>
    </w:p>
    <w:p>
      <w:r>
        <w:t>[39:08 - 39:10] Speaker A: Dia kan sama sama ke?</w:t>
      </w:r>
    </w:p>
    <w:p>
      <w:r>
        <w:t>[39:13 - 39:15] Speaker C: BI itu dengan operational sama.</w:t>
      </w:r>
    </w:p>
    <w:p>
      <w:r>
        <w:t>[39:21 - 39:22] Speaker B: Cuma dari segi data tu.</w:t>
      </w:r>
    </w:p>
    <w:p>
      <w:r>
        <w:t>[39:22 - 39:30] Speaker B: Akan pergi ke BI, tapi dia tak ada real time punya data. Itu saja. So as kita ingat dia tak ada hari hari semasa dalam BI dia tak akan keluar lagi.</w:t>
      </w:r>
    </w:p>
    <w:p>
      <w:r>
        <w:t>[39:30 - 39:37] Speaker B: Contoh kalau klien asing run untuk bulan empat. hari ini punya tick tak adalah. Dia hanya sampai semalam punya tick sahaja.</w:t>
      </w:r>
    </w:p>
    <w:p>
      <w:r>
        <w:t>[39:37 - 39:38] Speaker A: Ya betul.</w:t>
      </w:r>
    </w:p>
    <w:p>
      <w:r>
        <w:t>[39:38 - 39:38] Speaker B: Okey itulah.</w:t>
      </w:r>
    </w:p>
    <w:p>
      <w:r>
        <w:t>[39:38 - 39:40] Speaker A: Faham faham.</w:t>
      </w:r>
    </w:p>
    <w:p>
      <w:r>
        <w:t>[39:40 - 39:41] Speaker B: So data tu akan ada.</w:t>
      </w:r>
    </w:p>
    <w:p>
      <w:r>
        <w:t>[39:44 - 39:45] Speaker A: Boleh teruskan?</w:t>
      </w:r>
    </w:p>
    <w:p>
      <w:r>
        <w:t>[39:56 - 39:57] Speaker D: Okey.</w:t>
      </w:r>
    </w:p>
    <w:p>
      <w:r>
        <w:t>[39:58 - 39:59] Speaker D: First saya explain apa benda yang column ni, maksudnya.</w:t>
      </w:r>
    </w:p>
    <w:p>
      <w:r>
        <w:t>[39:59 - 40:02] Speaker D: So ini adalah report-report yang kami dapat daripada yang ada satu ni.</w:t>
      </w:r>
    </w:p>
    <w:p>
      <w:r>
        <w:t>[40:02 - 40:07] Speaker D: Satu tu, ini column column column ni. Untuk column yang this one adalah first food is saya dah a Encik Zaid dah faham tadi.</w:t>
      </w:r>
    </w:p>
    <w:p>
      <w:r>
        <w:t>[40:07 - 40:08] Speaker E: Mmhm.</w:t>
      </w:r>
    </w:p>
    <w:p>
      <w:r>
        <w:t>[40:09 - 40:10] Speaker D: Okey, untuk objektif.</w:t>
      </w:r>
    </w:p>
    <w:p>
      <w:r>
        <w:t>[40:10 - 40:15] Speaker D: Saya nak minta tuan-puan boleh macam terangkan untuk setiap report ni apa yang nak tengok sebenarnya dalam BI report tu untuk report for each report semua ni.</w:t>
      </w:r>
    </w:p>
    <w:p>
      <w:r>
        <w:t>[40:16 - 40:17] Speaker D: Okey and then untuk KPI matrix.</w:t>
      </w:r>
    </w:p>
    <w:p>
      <w:r>
        <w:t>[40:17 - 40:22] Speaker D: Maybe ada ukuran contoh macam melebihi paras tertentu itu bagus yang tidak bagus apa semuanya.</w:t>
      </w:r>
    </w:p>
    <w:p>
      <w:r>
        <w:t>[40:22 - 40:25] Speaker D: Untuk setiap report ni jadi boleh bagi tahu, kalau ada.</w:t>
      </w:r>
    </w:p>
    <w:p>
      <w:r>
        <w:t>[40:26 - 40:33] Speaker D: and then user, user apa ini maksudnya boleh siapa yang tengok report tu. Adakah dia pengarah ataupun semua pegawai team.</w:t>
      </w:r>
    </w:p>
    <w:p>
      <w:r>
        <w:t>[40:33 - 40:34] Speaker D: Okey, yang ini ukuran-ukuran ni.</w:t>
      </w:r>
    </w:p>
    <w:p>
      <w:r>
        <w:t>[40:34 - 40:36] Speaker D: Saya just extract from.</w:t>
      </w:r>
    </w:p>
    <w:p>
      <w:r>
        <w:t>[40:36 - 40:37] Speaker D: Nice table over.</w:t>
      </w:r>
    </w:p>
    <w:p>
      <w:r>
        <w:t>[40:37 - 40:38] Speaker D: So a overall dia just general.</w:t>
      </w:r>
    </w:p>
    <w:p>
      <w:r>
        <w:t>[40:38 - 40:41] Speaker D: Tapi saya nak tahu juga apa yang diukur sebenarnya dalam report tu.</w:t>
      </w:r>
    </w:p>
    <w:p>
      <w:r>
        <w:t>[40:41 - 40:48] Speaker D: apa lepas tu kritikal RM ke, maybe jumlah ke apa? Kebanyakkan jumlah lah.</w:t>
      </w:r>
    </w:p>
    <w:p>
      <w:r>
        <w:t>[40:48 - 40:49] Speaker A: Jumlah.</w:t>
      </w:r>
    </w:p>
    <w:p>
      <w:r>
        <w:t>[40:49 - 40:50] Speaker D: Kebanyakkan jumlah.</w:t>
      </w:r>
    </w:p>
    <w:p>
      <w:r>
        <w:t>[40:50 - 40:51] Speaker A: Kebanyakkan jumlah.</w:t>
      </w:r>
    </w:p>
    <w:p>
      <w:r>
        <w:t>[40:51 - 40:53] Speaker D: Jadi kalau boleh detail.</w:t>
      </w:r>
    </w:p>
    <w:p>
      <w:r>
        <w:t>[40:55 - 40:56] Speaker D: Jadi ni just general.</w:t>
      </w:r>
    </w:p>
    <w:p>
      <w:r>
        <w:t>[40:56 - 40:57] Speaker D: and then analytics process, activity.</w:t>
      </w:r>
    </w:p>
    <w:p>
      <w:r>
        <w:t>[40:57 - 40:58] Speaker D: Okey yang ini.</w:t>
      </w:r>
    </w:p>
    <w:p>
      <w:r>
        <w:t>[40:58 - 41:01] Speaker D: A yang ini dia kan base on filter.</w:t>
      </w:r>
    </w:p>
    <w:p>
      <w:r>
        <w:t>[41:01 - 41:02] Speaker D: Sebab, a macam nak cakap.</w:t>
      </w:r>
    </w:p>
    <w:p>
      <w:r>
        <w:t>[41:02 - 41:08] Speaker D: Ini kita just, kita tak ada dashboard tu lagi, so macam kita kena imagine. bagaimana proses tu akan berlaku dalam dashboard tersebut.</w:t>
      </w:r>
    </w:p>
    <w:p>
      <w:r>
        <w:t>[41:08 - 41:10] Speaker A: Ha.</w:t>
      </w:r>
    </w:p>
    <w:p>
      <w:r>
        <w:t>[41:10 - 41:16] Speaker D: So contoh lah as saya bagi, ini ada lokasi, a masa dan juga the jumlah.</w:t>
      </w:r>
    </w:p>
    <w:p>
      <w:r>
        <w:t>[41:16 - 41:16] Speaker D: Okey.</w:t>
      </w:r>
    </w:p>
    <w:p>
      <w:r>
        <w:t>[41:16 - 41:20] Speaker D: So untuk kita tengok jumlah tu, first maybe kita kena decide the tahun.</w:t>
      </w:r>
    </w:p>
    <w:p>
      <w:r>
        <w:t>[41:20 - 41:21] Speaker D: Soalan, nak buat kita tengok.</w:t>
      </w:r>
    </w:p>
    <w:p>
      <w:r>
        <w:t>[41:21 - 41:24] Speaker D: Kemudian a kita kita decide location.</w:t>
      </w:r>
    </w:p>
    <w:p>
      <w:r>
        <w:t>[41:24 - 41:28] Speaker D: and then selepas decide dua benda tu, baru kita boleh tengok the a number ataupun maybe the RM ke the kuantiti tu ke.</w:t>
      </w:r>
    </w:p>
    <w:p>
      <w:r>
        <w:t>[41:28 - 41:32] Speaker D: itu, itu seperti macam the flow daripada awal sampailah apa benda yang kita nak tengok tu.</w:t>
      </w:r>
    </w:p>
    <w:p>
      <w:r>
        <w:t>[41:33 - 41:37] Speaker D: Jadi itu adalah a analytics process ni. and then filter attribute ni, benda ataupun features a variabel yang ada untuk report ni.</w:t>
      </w:r>
    </w:p>
    <w:p>
      <w:r>
        <w:t>[41:43 - 41:43] Speaker D: Then yang ni.</w:t>
      </w:r>
    </w:p>
    <w:p>
      <w:r>
        <w:t>[41:43 - 41:47] Speaker D: Ni the lingkut DP a dan juga lebih data tersebut untuk report tersebut.</w:t>
      </w:r>
    </w:p>
    <w:p>
      <w:r>
        <w:t>[41:47 - 41:50] Speaker D: Yang ini a a boleh dapat sampaikan. and then kekerapan dia.</w:t>
      </w:r>
    </w:p>
    <w:p>
      <w:r>
        <w:t>[41:50 - 41:54] Speaker D: A kekerapan ni maybe bulanan ke, tahunan ke, sukuan tahun ke ataupun paling rendah mingguan.</w:t>
      </w:r>
    </w:p>
    <w:p>
      <w:r>
        <w:t>[41:55 - 41:58] Speaker D: Dan priority sama ada dia just must have a should have dan juga next have.</w:t>
      </w:r>
    </w:p>
    <w:p>
      <w:r>
        <w:t>[41:59 - 42:01] Speaker D: In the last ni okey status.</w:t>
      </w:r>
    </w:p>
    <w:p>
      <w:r>
        <w:t>[42:01 - 42:05] Speaker D: Status ni sama ada a pihak team nak modify ataupun maybe ada report baru.</w:t>
      </w:r>
    </w:p>
    <w:p>
      <w:r>
        <w:t>[42:05 - 42:07] Speaker D: ataupun nak buang ataupun nak keep.</w:t>
      </w:r>
    </w:p>
    <w:p>
      <w:r>
        <w:t>[42:07 - 42:10] Speaker D: Okey ini untuk a pihak kamilah, untuk dapatkan maklumat nak tengok eh.</w:t>
      </w:r>
    </w:p>
    <w:p>
      <w:r>
        <w:t>[42:10 - 42:12] Speaker D: Okey so maybe kita boleh start dengan statistik permohonan TNA.</w:t>
      </w:r>
    </w:p>
    <w:p>
      <w:r>
        <w:t>[42:12 - 42:15] Speaker D: A boleh saya tahu untuk objektif dia, nak tengok the bilangan, jumlah bilangan permohonan TNA.</w:t>
      </w:r>
    </w:p>
    <w:p>
      <w:r>
        <w:t>[42:15 - 42:16] Speaker A: Itu dia?</w:t>
      </w:r>
    </w:p>
    <w:p>
      <w:r>
        <w:t>[42:16 - 42:16] Speaker E: Ya.</w:t>
      </w:r>
    </w:p>
    <w:p>
      <w:r>
        <w:t>[42:16 - 42:19] Speaker B: Dia, dia permohonan lain, pengeluaran lain.</w:t>
      </w:r>
    </w:p>
    <w:p>
      <w:r>
        <w:t>[42:19 - 42:20] Speaker A: Permohonan lain? Pengeluaran lain?</w:t>
      </w:r>
    </w:p>
    <w:p>
      <w:r>
        <w:t>[42:20 - 42:20] Speaker B: Ha.</w:t>
      </w:r>
    </w:p>
    <w:p>
      <w:r>
        <w:t>[42:22 - 42:24] Speaker B: Berapa banyak memohon?</w:t>
      </w:r>
    </w:p>
    <w:p>
      <w:r>
        <w:t>[42:24 - 42:25] Speaker B: Berapa banyak? A.</w:t>
      </w:r>
    </w:p>
    <w:p>
      <w:r>
        <w:t>[42:25 - 42:27] Speaker B: Kita nak tahu permohonan tu.</w:t>
      </w:r>
    </w:p>
    <w:p>
      <w:r>
        <w:t>[42:27 - 42:32] Speaker B: kadang-kadang banyak permohonan tu banyak tapi pengeluaran tu ah tak banyak tak teliti dengan tu.</w:t>
      </w:r>
    </w:p>
    <w:p>
      <w:r>
        <w:t>[42:32 - 42:34] Speaker B: Sebab ada yang permohonan ditolak, ada yang ini tak tak lepas.</w:t>
      </w:r>
    </w:p>
    <w:p>
      <w:r>
        <w:t>[42:35 - 42:40] Speaker B: nak tengok yang berapa banyak yang ditolak, berapa banyak yang apa ah. Kita nak tahu macam permohonan itu berapa banyak, hari itu berapa banyak.</w:t>
      </w:r>
    </w:p>
    <w:p>
      <w:r>
        <w:t>[42:40 - 42:42] Speaker B: Permohonan sahaja. Hmm.</w:t>
      </w:r>
    </w:p>
    <w:p>
      <w:r>
        <w:t>[42:42 - 42:46] Speaker B: Lepas itu kita tengoklah apa pengeluaran tu berapa banyak pula? Ha.</w:t>
      </w:r>
    </w:p>
    <w:p>
      <w:r>
        <w:t>[42:47 - 42:48] Speaker B: Dia cover online tak?</w:t>
      </w:r>
    </w:p>
    <w:p>
      <w:r>
        <w:t>[42:48 - 42:49] Speaker A: Ha?</w:t>
      </w:r>
    </w:p>
    <w:p>
      <w:r>
        <w:t>[42:49 - 42:50] Speaker B: Cover online tak?</w:t>
      </w:r>
    </w:p>
    <w:p>
      <w:r>
        <w:t>[42:50 - 42:51] Speaker A: Semua sekali. Kaunter, kiosk online.</w:t>
      </w:r>
    </w:p>
    <w:p>
      <w:r>
        <w:t>[42:52 - 42:53] Speaker B: Cara permohonan tu, kita buat.</w:t>
      </w:r>
    </w:p>
    <w:p>
      <w:r>
        <w:t>[42:53 - 42:58] Speaker B: kita boleh pilih. Dia boleh kali pertama, pembaharuan, rosak hilang pun semua ada juga situasi. Ah tuan,</w:t>
      </w:r>
    </w:p>
    <w:p>
      <w:r>
        <w:t>[42:58 - 43:01] Speaker B: Cara memohon kaunter ke, ke tolak ke, kita boleh pilih apa apa kita nak tengok. Ha.</w:t>
      </w:r>
    </w:p>
    <w:p>
      <w:r>
        <w:t>[43:01 - 43:02] Speaker E: Oh, ini filter dia nanti.</w:t>
      </w:r>
    </w:p>
    <w:p>
      <w:r>
        <w:t>[43:02 - 43:03] Speaker A: Ya.</w:t>
      </w:r>
    </w:p>
    <w:p>
      <w:r>
        <w:t>[43:03 - 43:03] Speaker E: Okey.</w:t>
      </w:r>
    </w:p>
    <w:p>
      <w:r>
        <w:t>[43:03 - 43:06] Speaker E: Ni kalau ikut statistik, pembiayaan PT ni dalam reporting yang ada sekarang. haah.</w:t>
      </w:r>
    </w:p>
    <w:p>
      <w:r>
        <w:t>[43:06 - 43:07] Speaker B: Haah.</w:t>
      </w:r>
    </w:p>
    <w:p>
      <w:r>
        <w:t>[43:07 - 43:09] Speaker E: Ha. So yang itu dia nak keluarkan dalam bentuk BI tadilah.</w:t>
      </w:r>
    </w:p>
    <w:p>
      <w:r>
        <w:t>[43:09 - 43:11] Speaker B: Jadi kalau kalau ikutkan dalam apa, dalam PTD punya ini, dia dia apa?</w:t>
      </w:r>
    </w:p>
    <w:p>
      <w:r>
        <w:t>[43:11 - 43:12] Speaker E: Mhm.</w:t>
      </w:r>
    </w:p>
    <w:p>
      <w:r>
        <w:t>[43:12 - 43:15] Speaker B: Dia dia berulang-ulang dia punya benda itu.</w:t>
      </w:r>
    </w:p>
    <w:p>
      <w:r>
        <w:t>[43:15 - 43:17] Speaker B: Cuma perbezaan daripada apa jenis dokumen kan. Ah.</w:t>
      </w:r>
    </w:p>
    <w:p>
      <w:r>
        <w:t>[43:17 - 43:20] Speaker B: Jenis dokumen atau berbeza tapi benda yang sama juga dia punya itu.</w:t>
      </w:r>
    </w:p>
    <w:p>
      <w:r>
        <w:t>[43:20 - 43:22] Speaker E: Dia itu perbezaan kan?</w:t>
      </w:r>
    </w:p>
    <w:p>
      <w:r>
        <w:t>[43:22 - 43:24] Speaker B: Itu yang dia jadi banyak tu.</w:t>
      </w:r>
    </w:p>
    <w:p>
      <w:r>
        <w:t>[43:24 - 43:25] Speaker E: Mhm.</w:t>
      </w:r>
    </w:p>
    <w:p>
      <w:r>
        <w:t>[43:25 - 43:27] Speaker B: Ah kalau tak dia boleh ringkaskanlah daripada jenis dokumen tu boleh disatukan. Ha.</w:t>
      </w:r>
    </w:p>
    <w:p>
      <w:r>
        <w:t>[43:27 - 43:38] Speaker F: So simple sebagai kita punya persoalan sebenarnya ubah kepada use case tadi yang sekarang ni semua tu, rasa memang sekarang direction kita nak develop use case sendiri kan? Jadi contohnyalah pengetahuan PTD ah itu data adalah permohonan pengeluaran semua tu. kan Dia dia akan berada dalam use case. Maksudnya use case dia sama lebih kurang sama semua.</w:t>
      </w:r>
    </w:p>
    <w:p>
      <w:r>
        <w:t>[43:38 - 43:38] Speaker A: Use case ya. Sama lebih kurang sama semua.</w:t>
      </w:r>
    </w:p>
    <w:p>
      <w:r>
        <w:t>[43:38 - 43:41] Speaker B: Tujuan dia sama juga.</w:t>
      </w:r>
    </w:p>
    <w:p>
      <w:r>
        <w:t>[43:41 - 43:43] Speaker B: Tapi dari segi dokumen itu yang berbeza. Ha.</w:t>
      </w:r>
    </w:p>
    <w:p>
      <w:r>
        <w:t>[43:43 - 43:47] Speaker B: Mungkin di pergi nanti apa dari kita boleh buat drop down sajalah. Betul betul.</w:t>
      </w:r>
    </w:p>
    <w:p>
      <w:r>
        <w:t>[43:47 - 43:49] Speaker B: Ha buat pilihanlah dokumen apa kita nak tengok.</w:t>
      </w:r>
    </w:p>
    <w:p>
      <w:r>
        <w:t>[43:49 - 43:51] Speaker E: Jadi nampak banyak tapi sebenarnya kita pecahkan one by one betul itu yang sebenarnya.</w:t>
      </w:r>
    </w:p>
    <w:p>
      <w:r>
        <w:t>[45:01 - 45:16] Speaker A: So itu saya memang untuk direction kita nak develop use case untuk. Jadi contohnya adalah makluman peti dan saya dalam data adalah pemohonan dan semua tu. Dia dia akan berada dalam case ya? use case dia sama, lebih kurang sama semua. Tujuan dia sama juga. Tapi dari segi dokumen tu yang berbeza.</w:t>
      </w:r>
    </w:p>
    <w:p>
      <w:r>
        <w:t>[45:16 - 45:24] Speaker A: Mungkin daripada nanti apa dari kita boleh buat drop down sajalah. Drop down? Buat pilihan ah. Dokumen apa kita nak tengok.</w:t>
      </w:r>
    </w:p>
    <w:p>
      <w:r>
        <w:t>[45:24 - 45:28] Speaker B: Saya nampak banyak tapi cuba kita pecahkan one by one supaya benda tu.</w:t>
      </w:r>
    </w:p>
    <w:p>
      <w:r>
        <w:t>[45:28 - 45:30] Speaker A: So dia setakat dua tiga report saja.</w:t>
      </w:r>
    </w:p>
    <w:p>
      <w:r>
        <w:t>[45:31 - 45:38] Speaker B: Saya yang ni ada maybe a metric yang digunakan ataupun KPI macam kalau dia belum apply macam tu dia bagus. Ataupun tak bagus. Tak ada. Tak ada. Hanya pematauan saja.</w:t>
      </w:r>
    </w:p>
    <w:p>
      <w:r>
        <w:t>[45:38 - 45:44] Speaker B: Tapi ada, ada tunjuk nanti a pemohonan paling tinggi kat negeri mana? Cawangan mana?</w:t>
      </w:r>
    </w:p>
    <w:p>
      <w:r>
        <w:t>[45:44 - 45:48] Speaker A: Saya nak buat nak buat penilaian jelah penilaian. Kita tengok okey negeri ni tinggi pemilikan.</w:t>
      </w:r>
    </w:p>
    <w:p>
      <w:r>
        <w:t>[45:48 - 45:58] Speaker B: Kalau dapat information tu daripada segi daripada pihak apa yang tindakan yang akan dibuat dari segi information tu? Tindakan? Tak ada. Kita cuma nak tengok apa dari segi kekerapan apa orang awam ni.</w:t>
      </w:r>
    </w:p>
    <w:p>
      <w:r>
        <w:t>[45:58 - 46:00] Speaker C: Hadir.</w:t>
      </w:r>
    </w:p>
    <w:p>
      <w:r>
        <w:t>[46:00 - 46:03] Speaker B: Hadir ke pejabat tu. Kita boleh aturkan pegawai berapa banyak. Lepas tu apa.</w:t>
      </w:r>
    </w:p>
    <w:p>
      <w:r>
        <w:t>[46:03 - 46:04] Speaker C: Ya.</w:t>
      </w:r>
    </w:p>
    <w:p>
      <w:r>
        <w:t>[46:04 - 46:07] Speaker B: Dia punya stok tu boleh simpan berapa lama exstok.</w:t>
      </w:r>
    </w:p>
    <w:p>
      <w:r>
        <w:t>[46:07 - 46:08] Speaker A: Stock?</w:t>
      </w:r>
    </w:p>
    <w:p>
      <w:r>
        <w:t>[46:24 - 46:27] Speaker D: Contoh saya bagi contoh tadi, contoh saya bagi kat saya nak tahu jugalah macam yang tuan explain tadi.</w:t>
      </w:r>
    </w:p>
    <w:p>
      <w:r>
        <w:t>[46:27 - 46:35] Speaker D: Aa lepas kita nak buat filter-filter ni semua kan, apa yang akan berlaku. Apa actionable insight lah kita panggil. Aa maknanya kita dapat information ni, tindakan yang diambil. Itu tuan dah cakap tadi, kita nak tambah pegawai ke semua ni kita nak dapat information ni supaya kita boleh.</w:t>
      </w:r>
    </w:p>
    <w:p>
      <w:r>
        <w:t>[46:35 - 46:40] Speaker D: First set penceritaan a response jugalah. Sebab jadi kita nak buka setakat nampak statistik biasa saja, kita nak just nak nampak.</w:t>
      </w:r>
    </w:p>
    <w:p>
      <w:r>
        <w:t>[46:40 - 46:50] Speaker D: Pemberian message yang bermakna. Penambahan pegawai, penambahan pembesaran itu bukan macam nak suggest tambah pegawai, nak cakap untuk aa maybe o betulkah. Dekat ni pejabat ni paling tinggi pemohonan tapi apa.</w:t>
      </w:r>
    </w:p>
    <w:p>
      <w:r>
        <w:t>[46:50 - 46:58] Speaker C: Betul. Apa tu kalau ada data contohnya berapa banyak komplain ke kan? Ha ya betul. Aa so dia boleh relate lah kat situ.</w:t>
      </w:r>
    </w:p>
    <w:p>
      <w:r>
        <w:t>[46:59 - 47:05] Speaker D: Betul tu. Betul tak? kalau kita boleh tahu kami macam mendapatkan insight. Kita nak tahu apa akan berlaku lepas pematauan ni dia buat.</w:t>
      </w:r>
    </w:p>
    <w:p>
      <w:r>
        <w:t>[47:05 - 47:10] Speaker D: Dan kita boleh ambil pula action untuk nak buat dia. Itu contoh kita bagi ni ialah contoh daripada Kutibahsa lah.</w:t>
      </w:r>
    </w:p>
    <w:p>
      <w:r>
        <w:t>[47:10 - 47:15] Speaker D: Banyak lagilah cara untuk kita buat dari segi analisis. So bila-bila ada benda-benda macam ni, dia akan juga melibatkan a tool kawasan tadi yang mana ada kita nak buat prediction, ada nak buat.</w:t>
      </w:r>
    </w:p>
    <w:p>
      <w:r>
        <w:t>[47:15 - 47:26] Speaker D: Modelling, ada kita nak consider a apa a sentuh nak cakap aduan kan. Itu untuk kiranya macam data daripada module lainlah. Yang kita nak a tengok juga apa perrelation dia, corelation dia dengan a apa permohonan pasport. aku a one of them.</w:t>
      </w:r>
    </w:p>
    <w:p>
      <w:r>
        <w:t>[47:26 - 47:28] Speaker D: So benda-benda macam ni kita akan a perlu tengok secara advance analitik.</w:t>
      </w:r>
    </w:p>
    <w:p>
      <w:r>
        <w:t>[47:46 - 47:53] Speaker E: Okey, untuk ini review ni sebab yang ni, a saya exstract daripada dokumen lama. So saya just nak tanya, betulkah benda ni punya futures ni dan attribute ni. First, a negeri, and then kalau tambah permohonan. Kemudian.</w:t>
      </w:r>
    </w:p>
    <w:p>
      <w:r>
        <w:t>[47:53 - 47:59] Speaker A: Kelengkapan pemohonan ni macam apa ni? Ni detailnya pun. Sebab saya tak faham apa benda kelengkapan pemohonan.</w:t>
      </w:r>
    </w:p>
    <w:p>
      <w:r>
        <w:t>[47:59 - 48:02] Speaker E: Aaa so saya rasa tak rasa tak perlu kut. Tak perlu ah?</w:t>
      </w:r>
    </w:p>
    <w:p>
      <w:r>
        <w:t>[48:02 - 48:06] Speaker A: Rasa sistem pun tak boleh nak detect apa kelengkapan pemohonan tu. Sebab manual ya?</w:t>
      </w:r>
    </w:p>
    <w:p>
      <w:r>
        <w:t>[48:13 - 48:14] Speaker A: Tak tahu.</w:t>
      </w:r>
    </w:p>
    <w:p>
      <w:r>
        <w:t>[48:27 - 48:32] Speaker E: And then, okey lokasi Jabatan di dalam dan di luar negara ni, adakah dia dua a attribute yang berbeza ataupun dia sekali? Sebab dia lokasi eh.</w:t>
      </w:r>
    </w:p>
    <w:p>
      <w:r>
        <w:t>[48:32 - 48:39] Speaker E: Dalam dalam database tu dia macam a ataupun dalam maybe system ke. Dia punya attribute dia macam mana? Adakah dia lokasi, kemudian dia dia boleh pilih dalam negara. Kemudian pejabat kuasa dalam negara, kemudian dan luar negara ke.</w:t>
      </w:r>
    </w:p>
    <w:p>
      <w:r>
        <w:t>[48:39 - 48:45] Speaker E: Dia sekali ke ataupun memang dia a berasingan macam tu. Saya just copy paste sebiji and then saya just nak confirm dia berasingan ataupun dia sekali saja lokasi.</w:t>
      </w:r>
    </w:p>
    <w:p>
      <w:r>
        <w:t>[48:52 - 48:54] Speaker A: Lokasi lah.</w:t>
      </w:r>
    </w:p>
    <w:p>
      <w:r>
        <w:t>[48:54 - 48:56] Speaker E: Kalau dari segi sistem, apa maknanya okey sekali, tak apa kan?</w:t>
      </w:r>
    </w:p>
    <w:p>
      <w:r>
        <w:t>[48:56 - 49:14] Speaker B: Kadang kita aa kita ada pejabat pemohon saja. Pejabat pemohon. Mungkin kita tak ada untuk kita nak bezakan dalam negara atau luar negara. Kena bezalah. Nampak ni macam nak ada bezakan dalam negara atau luar negara. Maknanya macam aa cawangan. Boleh buat, boleh jugalah kita bezakan. Nanti kita tahu pengeluaran apa permohonan luar negara tu berapa banyak. Dalam negara berapa banyak. Macam ni yang saya nampak dia nak aa bagi lokasi.</w:t>
      </w:r>
    </w:p>
    <w:p>
      <w:r>
        <w:t>[49:14 - 49:20] Speaker A: Mhm. Dalam tu ada drop down, dalam negara, dalam negara. Dia dah siap.</w:t>
      </w:r>
    </w:p>
    <w:p>
      <w:r>
        <w:t>[49:20 - 49:29] Speaker B: Dalam negara, terlebih dalam negara. Dia boleh generate berapa dalam negara. Ataupun dia pergi dalam negara, dia nak pergi cawangan pula. Ha aa. So cawangan mana yang.</w:t>
      </w:r>
    </w:p>
    <w:p>
      <w:r>
        <w:t>[49:29 - 49:30] Speaker C: Memang ada eh? Memang ada eh?</w:t>
      </w:r>
    </w:p>
    <w:p>
      <w:r>
        <w:t>[49:30 - 49:31] Speaker B: Maklumat tu ada.</w:t>
      </w:r>
    </w:p>
    <w:p>
      <w:r>
        <w:t>[49:31 - 49:32] Speaker C: Ada ah? Ada ah.</w:t>
      </w:r>
    </w:p>
    <w:p>
      <w:r>
        <w:t>[49:32 - 49:36] Speaker B: Itu macam boleh kombine kan dua ni lah dalam negara ah. Boleh poin, poin lokasi lah.</w:t>
      </w:r>
    </w:p>
    <w:p>
      <w:r>
        <w:t>[49:36 - 49:43] Speaker A: Lokasi jelah kan. Lokasi. Dalam tu ada dalam negara, luar negara tak apa, dia pilih luar negara macam ada option tu. So kalau dia dalam negara cawangan-cawangan mana pejabat pejabat semua ni. Mohon mandi. Ha kan?</w:t>
      </w:r>
    </w:p>
    <w:p>
      <w:r>
        <w:t>[49:44 - 49:49] Speaker B: So macam nak ada boleh generate terus. Dalam negara banyak ni, luar negara banyak ni.</w:t>
      </w:r>
    </w:p>
    <w:p>
      <w:r>
        <w:t>[49:49 - 49:53] Speaker E: And then satu pemohonan kaunter terus, untuk aktifkan.</w:t>
      </w:r>
    </w:p>
    <w:p>
      <w:r>
        <w:t>[49:53 - 49:54] Speaker A: Ya betul, betul.</w:t>
      </w:r>
    </w:p>
    <w:p>
      <w:r>
        <w:t>[49:54 - 49:57] Speaker E: And then okey satu satu kelulusan. Dia basically satu attribute dia kan, sebab dia lulus.</w:t>
      </w:r>
    </w:p>
    <w:p>
      <w:r>
        <w:t>[49:57 - 50:02] Speaker E: itulah ke mesti semula ataupun dia attribute lain kan, maksudnya?</w:t>
      </w:r>
    </w:p>
    <w:p>
      <w:r>
        <w:t>[50:02 - 50:02] Speaker B: Boleh sayalah.</w:t>
      </w:r>
    </w:p>
    <w:p>
      <w:r>
        <w:t>[50:02 - 50:09] Speaker E: Saya rasa yang ni just satu kelulusan, ada tiga a ni. Ha tiga benda ni, tiga elemen. Lulus, tolak dan kemaskini semula. Dan sebab ditolak ni adalah satu attribute kan, betul tak ke ataupun.</w:t>
      </w:r>
    </w:p>
    <w:p>
      <w:r>
        <w:t>[50:09 - 50:11] Speaker B: Kalau tolak dia ada pecah lagi.</w:t>
      </w:r>
    </w:p>
    <w:p>
      <w:r>
        <w:t>[50:11 - 50:14] Speaker E: Dia ada pecahan lagi. Ada berapa step dia dia yang tolak tai gambar, tolak tai tajuk dia.</w:t>
      </w:r>
    </w:p>
    <w:p>
      <w:r>
        <w:t>[50:14 - 50:16] Speaker B: Oh maksudnya dia tolak. sebab sebab dia berlainan ah?</w:t>
      </w:r>
    </w:p>
    <w:p>
      <w:r>
        <w:t>[50:16 - 50:18] Speaker E: Sebab apa kita tolak benda tu? dia tolak kan?</w:t>
      </w:r>
    </w:p>
    <w:p>
      <w:r>
        <w:t>[50:22 - 50:24] Speaker B: Tolak tangguh pun ada kan? Ha tolak tangguh.</w:t>
      </w:r>
    </w:p>
    <w:p>
      <w:r>
        <w:t>[50:24 - 50:26] Speaker B: Ada pun satu tangguh. Tangguh.</w:t>
      </w:r>
    </w:p>
    <w:p>
      <w:r>
        <w:t>[50:26 - 50:34] Speaker A: Tapi tu yang as is tangguh ada. Yang sekarang. Tapi akan datang tangguh tu tak ada. Eh kena ada. Oh dah tak ada. Sebab. Jadi kita ada KPI kita tu.</w:t>
      </w:r>
    </w:p>
    <w:p>
      <w:r>
        <w:t>[50:34 - 50:39] Speaker A: Tapi yang sekarang lah tapi yang akan datang tu dia dia dia tak sebut tangguh dah tu. Risbah. Ha okey okey. Kemaskini dengan apa, lulus, tolak.</w:t>
      </w:r>
    </w:p>
    <w:p>
      <w:r>
        <w:t>[50:39 - 50:41] Speaker B: Tapi kita jangan.</w:t>
      </w:r>
    </w:p>
    <w:p>
      <w:r>
        <w:t>[50:41 - 50:43] Speaker A: Kalau dia create and then you punya tu tangguh dan tak adalah. Tak ada.</w:t>
      </w:r>
    </w:p>
    <w:p>
      <w:r>
        <w:t>[50:43 - 50:46] Speaker A: Kita boleh kena pakai dululah maknanya. Ha okey. Okey je apa. Tapi sebenarnya.</w:t>
      </w:r>
    </w:p>
    <w:p>
      <w:r>
        <w:t>[50:46 - 50:50] Speaker A: Akan datang ni dia dia tak istilah tangguh tu dah tidak. Sebab kita orang buat pengurusan online.</w:t>
      </w:r>
    </w:p>
    <w:p>
      <w:r>
        <w:t>[50:50 - 50:53] Speaker B: Ya ya. Itulah tu yang sekarangnya. Tapi dalam system ni kita tak membolehkan dah tolak tu.</w:t>
      </w:r>
    </w:p>
    <w:p>
      <w:r>
        <w:t>[50:53 - 50:54] Speaker A: Ooh.</w:t>
      </w:r>
    </w:p>
    <w:p>
      <w:r>
        <w:t>[50:54 - 50:56] Speaker B: Apa solution kita untuk pemohon orang ini?</w:t>
      </w:r>
    </w:p>
    <w:p>
      <w:r>
        <w:t>[52:30 - 52:39] Speaker A: Tapi kalau dia integrate and then dia use benda itu betul tak adalah.</w:t>
      </w:r>
    </w:p>
    <w:p>
      <w:r>
        <w:t>[52:39 - 52:44] Speaker B: Kita boleh, kena pakai dululah. Maknanya ah okey.</w:t>
      </w:r>
    </w:p>
    <w:p>
      <w:r>
        <w:t>[52:44 - 52:52] Speaker A: Datang-datang ni dia istilah tanggung itu dah tidak sebab kita orang buat urusan online.</w:t>
      </w:r>
    </w:p>
    <w:p>
      <w:r>
        <w:t>[52:52 - 52:59] Speaker B: Itulah itu yang sekarang ni, tapi dalam sistem lain ni kita tak mengbolekan tak nak buat itu.</w:t>
      </w:r>
    </w:p>
    <w:p>
      <w:r>
        <w:t>[52:59 - 53:02] Speaker A: Apa itu solution kita nak buat kat permohonan online tangguh tu.</w:t>
      </w:r>
    </w:p>
    <w:p>
      <w:r>
        <w:t>[53:02 - 53:13] Speaker B: Sebab kita nak kemohon kepada sesatan tu yang apa? Tangguh permohonan pasport apa semua itu. Ayat tu dah jadi ini.</w:t>
      </w:r>
    </w:p>
    <w:p>
      <w:r>
        <w:t>[53:13 - 53:18] Speaker A: Kita nak ubah benda itu ke beri ke apa kemaskini semula ke.</w:t>
      </w:r>
    </w:p>
    <w:p>
      <w:r>
        <w:t>[53:18 - 53:22] Speaker B: Nak ubah perkataan ha, yang had dekat kelulusan semua itu. Nak ubah?</w:t>
      </w:r>
    </w:p>
    <w:p>
      <w:r>
        <w:t>[53:22 - 53:30] Speaker A: Ha? Sebab dekat dekat dekat siasatan itu kita dah bubuhlah. Yang tangguh, tangguh pasport.</w:t>
      </w:r>
    </w:p>
    <w:p>
      <w:r>
        <w:t>[53:30 - 53:32] Speaker B: Sebab sekarang lain.</w:t>
      </w:r>
    </w:p>
    <w:p>
      <w:r>
        <w:t>[53:32 - 53:34] Speaker A: Apa dia?</w:t>
      </w:r>
    </w:p>
    <w:p>
      <w:r>
        <w:t>[53:34 - 53:38] Speaker B: Ya itu yang pemohon online. Ya itulah sebab dia dalam sistem.</w:t>
      </w:r>
    </w:p>
    <w:p>
      <w:r>
        <w:t>[53:38 - 53:41] Speaker A: Boleh nampak jelas tak ada fun semua itu semua.</w:t>
      </w:r>
    </w:p>
    <w:p>
      <w:r>
        <w:t>[53:41 - 53:45] Speaker B: Orang panggil.</w:t>
      </w:r>
    </w:p>
    <w:p>
      <w:r>
        <w:t>[53:46 - 53:47] Speaker A: Yang Chenu Din itu kan?</w:t>
      </w:r>
    </w:p>
    <w:p>
      <w:r>
        <w:t>[53:47 - 53:47] Speaker B: Ya.</w:t>
      </w:r>
    </w:p>
    <w:p>
      <w:r>
        <w:t>[53:49 - 53:51] Speaker A: Macam mana cerita? Macam mana dia tak ada tangan?</w:t>
      </w:r>
    </w:p>
    <w:p>
      <w:r>
        <w:t>[53:53 - 53:55] Speaker B: Tak perlu keluar tangan pun.</w:t>
      </w:r>
    </w:p>
    <w:p>
      <w:r>
        <w:t>[53:55 - 53:57] Speaker A: Eh nanti faham cerita. Mesti.</w:t>
      </w:r>
    </w:p>
    <w:p>
      <w:r>
        <w:t>[53:57 - 54:00] Speaker B: Sebab kita tolak juga semua. Sudah sudah sudah. Nanti si sa minta balik. Okey.</w:t>
      </w:r>
    </w:p>
    <w:p>
      <w:r>
        <w:t>[54:00 - 54:01] Speaker A: Boleh pasport itu.</w:t>
      </w:r>
    </w:p>
    <w:p>
      <w:r>
        <w:t>[54:03 - 54:11] Speaker B: Siapa yang kita tak tahu nama orang yang dalam tu kita tolak. Dia akan di. Pelulus dia tak akan tak ada ganggu dah. Dia create kemaskini. Bila dia klik kemaskini.</w:t>
      </w:r>
    </w:p>
    <w:p>
      <w:r>
        <w:t>[54:11 - 54:15] Speaker A: Dengan apa dengan dengan catatan apa yang buat itu? Pemohon akan dapat dulu. Okey ya baru dia kemaskini. Dia tak akan dapat tangguh.</w:t>
      </w:r>
    </w:p>
    <w:p>
      <w:r>
        <w:t>[54:15 - 54:16] Speaker B: Maksudnya untuk ah.</w:t>
      </w:r>
    </w:p>
    <w:p>
      <w:r>
        <w:t>[54:16 - 54:19] Speaker A: Data untuk dia bagi report ini kan dah ada.</w:t>
      </w:r>
    </w:p>
    <w:p>
      <w:r>
        <w:t>[54:19 - 54:22] Speaker B: Dia daripada next skor dah dua data kan?</w:t>
      </w:r>
    </w:p>
    <w:p>
      <w:r>
        <w:t>[54:22 - 54:23] Speaker A: Next skor ni.</w:t>
      </w:r>
    </w:p>
    <w:p>
      <w:r>
        <w:t>[54:23 - 54:25] Speaker B: Nak kau pop daripada next skor punya database kan.</w:t>
      </w:r>
    </w:p>
    <w:p>
      <w:r>
        <w:t>[54:29 - 54:31] Speaker A: And then frekuensi.</w:t>
      </w:r>
    </w:p>
    <w:p>
      <w:r>
        <w:t>[54:31 - 54:35] Speaker B: Dapatan untuk report ni? Adakah dia tahunan, suku tahun, bulanan ataupun mingguan?</w:t>
      </w:r>
    </w:p>
    <w:p>
      <w:r>
        <w:t>[54:38 - 54:40] Speaker A: Untuk statistik pemohonan PM.</w:t>
      </w:r>
    </w:p>
    <w:p>
      <w:r>
        <w:t>[54:40 - 54:44] Speaker B: Tahunan, suku tahun, bulanan, mingguan.</w:t>
      </w:r>
    </w:p>
    <w:p>
      <w:r>
        <w:t>[54:48 - 54:55] Speaker A: Ah okey tu okey. Tambah harian? Hari ya.</w:t>
      </w:r>
    </w:p>
    <w:p>
      <w:r>
        <w:t>[54:55 - 54:57] Speaker B: Cuma hari yang sama dia tak boleh dapatlah.</w:t>
      </w:r>
    </w:p>
    <w:p>
      <w:r>
        <w:t>[54:57 - 55:00] Speaker A: Hari lain-lain dia dapatlah. Macam tu harian juga. Hari harian juga.</w:t>
      </w:r>
    </w:p>
    <w:p>
      <w:r>
        <w:t>[55:00 - 55:02] Speaker B: Tapi dia tak nak ada yang dia dia aset.</w:t>
      </w:r>
    </w:p>
    <w:p>
      <w:r>
        <w:t>[55:02 - 55:05] Speaker A: Ah daily what, ah daily.</w:t>
      </w:r>
    </w:p>
    <w:p>
      <w:r>
        <w:t>[55:05 - 55:08] Speaker B: Kalau kata kalau kata dia nak ambil hari ini tak bolehlah. Dia yang semalam-semalam je.</w:t>
      </w:r>
    </w:p>
    <w:p>
      <w:r>
        <w:t>[55:08 - 55:09] Speaker A: Ah dia nak dia.</w:t>
      </w:r>
    </w:p>
    <w:p>
      <w:r>
        <w:t>[55:29 - 55:31] Speaker B: Semua masuk. Dia bagi semua ke tak ada detail.</w:t>
      </w:r>
    </w:p>
    <w:p>
      <w:r>
        <w:t>[55:34 - 55:37] Speaker A: Adakah report ini ah mustahak? Sah ataupun itu masuk?</w:t>
      </w:r>
    </w:p>
    <w:p>
      <w:r>
        <w:t>[55:37 - 55:37] Speaker B: Ah dah sihat.</w:t>
      </w:r>
    </w:p>
    <w:p>
      <w:r>
        <w:t>[55:37 - 55:39] Speaker A: Keperluan?</w:t>
      </w:r>
    </w:p>
    <w:p>
      <w:r>
        <w:t>[55:39 - 55:40] Speaker B: Kemaskah?</w:t>
      </w:r>
    </w:p>
    <w:p>
      <w:r>
        <w:t>[55:40 - 55:40] Speaker A: Kemaskah?</w:t>
      </w:r>
    </w:p>
    <w:p>
      <w:r>
        <w:t>[55:40 - 55:41] Speaker B: Kemaskah? Kemas.</w:t>
      </w:r>
    </w:p>
    <w:p>
      <w:r>
        <w:t>[55:42 - 55:45] Speaker A: Ini macam semua, ini semua.</w:t>
      </w:r>
    </w:p>
    <w:p>
      <w:r>
        <w:t>[55:46 - 55:47] Speaker B: So yang ini? Just ini sama juga kan untuk PMD PMPR.</w:t>
      </w:r>
    </w:p>
    <w:p>
      <w:r>
        <w:t>[55:49 - 55:51] Speaker A: Ah, kejap untuk tiga-tiga ini kan? Sa copy and paste juga.</w:t>
      </w:r>
    </w:p>
    <w:p>
      <w:r>
        <w:t>[55:51 - 55:51] Speaker B: Yap.</w:t>
      </w:r>
    </w:p>
    <w:p>
      <w:r>
        <w:t>[55:52 - 55:53] Speaker A: Apa dia?</w:t>
      </w:r>
    </w:p>
    <w:p>
      <w:r>
        <w:t>[55:53 - 55:58] Speaker B: Oleh itu. Dia bukan dalam by jenis document. Bayaran.</w:t>
      </w:r>
    </w:p>
    <w:p>
      <w:r>
        <w:t>[55:58 - 55:58] Speaker A: Ah.</w:t>
      </w:r>
    </w:p>
    <w:p>
      <w:r>
        <w:t>[55:58 - 56:00] Speaker B: Boleh juga. Maksudnya kita gabungkan ini.</w:t>
      </w:r>
    </w:p>
    <w:p>
      <w:r>
        <w:t>[56:00 - 56:01] Speaker A: Ya betul.</w:t>
      </w:r>
    </w:p>
    <w:p>
      <w:r>
        <w:t>[56:01 - 56:07] Speaker B: Kita tepi tu, ikut ke kategori segi data dia ada maklumat PMPMR PMD tu yalah. Kalau sudah lagi bila dia tadah. Jenis dokumen.</w:t>
      </w:r>
    </w:p>
    <w:p>
      <w:r>
        <w:t>[56:07 - 56:08] Speaker A: Okey ah.</w:t>
      </w:r>
    </w:p>
    <w:p>
      <w:r>
        <w:t>[56:08 - 56:09] Speaker B: Boleh filter by jenis dokumenlah.</w:t>
      </w:r>
    </w:p>
    <w:p>
      <w:r>
        <w:t>[56:09 - 56:13] Speaker A: Nanti yang gratis pun boleh appear juga kan? Boleh paparkan.</w:t>
      </w:r>
    </w:p>
    <w:p>
      <w:r>
        <w:t>[56:13 - 56:14] Speaker B: Apa dia?</w:t>
      </w:r>
    </w:p>
    <w:p>
      <w:r>
        <w:t>[56:14 - 56:16] Speaker A: Yang gratis?</w:t>
      </w:r>
    </w:p>
    <w:p>
      <w:r>
        <w:t>[56:16 - 56:17] Speaker B: Boleh semua. Yang gratis.</w:t>
      </w:r>
    </w:p>
    <w:p>
      <w:r>
        <w:t>[56:19 - 56:23] Speaker A: Kalau yang PMR PMD ni dia apa nama dia dia punya dia gratis. by jenis dokuman. PMR PMD tu gratis.</w:t>
      </w:r>
    </w:p>
    <w:p>
      <w:r>
        <w:t>[56:23 - 56:25] Speaker B: Ah dah ah. Gratis ah dah ah.</w:t>
      </w:r>
    </w:p>
    <w:p>
      <w:r>
        <w:t>[56:25 - 56:26] Speaker A: Dah tak ada gratis kita bayar.</w:t>
      </w:r>
    </w:p>
    <w:p>
      <w:r>
        <w:t>[56:26 - 56:30] Speaker B: Tak apa dia dia tak gratis tu dari segi bayaran. Dia tak masuk dalam ini.</w:t>
      </w:r>
    </w:p>
    <w:p>
      <w:r>
        <w:t>[56:30 - 56:33] Speaker A: Tapi dalam statistik yang kita generate tiap-tiap bulan ada itu.</w:t>
      </w:r>
    </w:p>
    <w:p>
      <w:r>
        <w:t>[56:33 - 56:36] Speaker B: Ah itu sebab ada pasport gratis, yang PM PM gratis tu. Dah apa.</w:t>
      </w:r>
    </w:p>
    <w:p>
      <w:r>
        <w:t>[56:36 - 56:39] Speaker A: Yalah gratis untuk Oku juga. Sebab apa dia?</w:t>
      </w:r>
    </w:p>
    <w:p>
      <w:r>
        <w:t>[56:40 - 56:43] Speaker B: Ah tu tu dari segi bayaran tu dia statistik lain pula. Oh.</w:t>
      </w:r>
    </w:p>
    <w:p>
      <w:r>
        <w:t>[56:43 - 56:45] Speaker A: Dari statistik lain dengan statistik ni. Ah dia lain pula bawah pula.</w:t>
      </w:r>
    </w:p>
    <w:p>
      <w:r>
        <w:t>[56:49 - 56:52] Speaker B: Sebab sekarang ni yang kita generate tu, dia masuk semua.</w:t>
      </w:r>
    </w:p>
    <w:p>
      <w:r>
        <w:t>[56:53 - 56:55] Speaker A: Yang dengan BTMR tu kan. Ah sebab itu.</w:t>
      </w:r>
    </w:p>
    <w:p>
      <w:r>
        <w:t>[56:55 - 56:57] Speaker B: Perasan tak? Sebab itu yang dia tak ada filter, dia kata kita klik gratis saja semua gratis masuk.</w:t>
      </w:r>
    </w:p>
    <w:p>
      <w:r>
        <w:t>[57:13 - 57:13] Speaker A: Macam mana itu? Confirm tak itu?</w:t>
      </w:r>
    </w:p>
    <w:p>
      <w:r>
        <w:t>[57:13 - 57:15] Speaker B: Sudah. Tak dah. Betul tak? kita pergi tengok saja.</w:t>
      </w:r>
    </w:p>
    <w:p>
      <w:r>
        <w:t>[57:30 - 57:35] Speaker A: Kalau sini ini betul kan? Sati permohonan berdasarkan jenis dokumen? Ya.</w:t>
      </w:r>
    </w:p>
    <w:p>
      <w:r>
        <w:t>[57:40 - 57:42] Speaker B: Okey ah okey betul. Ah under this proses ni.</w:t>
      </w:r>
    </w:p>
    <w:p>
      <w:r>
        <w:t>[57:45 - 57:48] Speaker B: Alright. Kalau berdasarkan fitur ni first.</w:t>
      </w:r>
    </w:p>
    <w:p>
      <w:r>
        <w:t>[57:52 - 57:54] Speaker B: Kita tengok harian. Okey bagi harian.</w:t>
      </w:r>
    </w:p>
    <w:p>
      <w:r>
        <w:t>[57:59 - 58:01] Speaker B: First kita kena tahu tahun, tahun masalah masalah kan. Masa, kemudian.</w:t>
      </w:r>
    </w:p>
    <w:p>
      <w:r>
        <w:t>[58:01 - 58:03] Speaker A: Jenis permohonan, lokasi, cara.</w:t>
      </w:r>
    </w:p>
    <w:p>
      <w:r>
        <w:t>[58:03 - 58:08] Speaker B: Status. ah yalah. Jenis dokumen. And last sekali baru kita boleh tengok dia statistik dia.</w:t>
      </w:r>
    </w:p>
    <w:p>
      <w:r>
        <w:t>[58:08 - 58:09] Speaker A: Betul ke pergi keluar tu? Ah.</w:t>
      </w:r>
    </w:p>
    <w:p>
      <w:r>
        <w:t>[58:09 - 58:11] Speaker B: Tuan boleh ke tak?</w:t>
      </w:r>
    </w:p>
    <w:p>
      <w:r>
        <w:t>[58:11 - 58:13] Speaker A: Ah ah soalan ya. Aha.</w:t>
      </w:r>
    </w:p>
    <w:p>
      <w:r>
        <w:t>[58:13 - 58:16] Speaker B: Bolehkah kalau kita buat? Okey. Dia nak by jenis ah pemohonan saya dia dah boleh generate. Okey.</w:t>
      </w:r>
    </w:p>
    <w:p>
      <w:r>
        <w:t>[58:16 - 58:24] Speaker A: Ah by jenis pemohonan saja dia boleh generate? Ke kita nak key in dari jenis pemohonan ah apa ah lokasi ah tadi cara pemohonan, status.</w:t>
      </w:r>
    </w:p>
    <w:p>
      <w:r>
        <w:t>[58:24 - 58:26] Speaker B: Semua tu kena pilih dulu.</w:t>
      </w:r>
    </w:p>
    <w:p>
      <w:r>
        <w:t>[58:26 - 58:26] Speaker A: Ah semua, ah betul.</w:t>
      </w:r>
    </w:p>
    <w:p>
      <w:r>
        <w:t>[58:26 - 58:27] Speaker B: Kena pilih dulu eh?</w:t>
      </w:r>
    </w:p>
    <w:p>
      <w:r>
        <w:t>[58:27 - 58:28] Speaker A: Ya kena pilih dulu.</w:t>
      </w:r>
    </w:p>
    <w:p>
      <w:r>
        <w:t>[58:28 - 58:31] Speaker B: Kalau kita salah satu tu dia tak boleh nak ini tak? Ah japlah dia dia beli jenis, jenis dokumen, jenis pemohonan. Ha itu dia boleh dia boleh generate tak?</w:t>
      </w:r>
    </w:p>
    <w:p>
      <w:r>
        <w:t>[58:31 - 58:32] Speaker A: Ah ah.</w:t>
      </w:r>
    </w:p>
    <w:p>
      <w:r>
        <w:t>[58:32 - 58:35] Speaker B: Maksudnya dari segi lima?</w:t>
      </w:r>
    </w:p>
    <w:p>
      <w:r>
        <w:t>[58:35 - 58:36] Speaker A: Oh okey okey. Saya rasa okey okey. Ah dia boleh. Boleh boleh boleh.</w:t>
      </w:r>
    </w:p>
    <w:p>
      <w:r>
        <w:t>[58:36 - 58:41] Speaker B: Sebab maksudnya kalau kalau tak pilih itu dia just akan bagi semua semua sajalah. semua dia jadi filterlah macam tu. Dia akan buka semua ni kalau nak buka sampai detail itu ah ah.</w:t>
      </w:r>
    </w:p>
    <w:p>
      <w:r>
        <w:t>[58:41 - 58:43] Speaker A: Ya ya. Maksudnya kita sering first high level dulu. So boleh kan?</w:t>
      </w:r>
    </w:p>
    <w:p>
      <w:r>
        <w:t>[58:43 - 58:47] Speaker B: Okeylah. Ikut ikut keperluan pegawai itulah apa yang dia nak. Apa yang dia nak tengok? Nak tengok siapa yang nak tengok ah kan.</w:t>
      </w:r>
    </w:p>
    <w:p>
      <w:r>
        <w:t>[58:47 - 58:49] Speaker A: Ha ya ya. Inilah kan? Kita kata jenis permohonan.</w:t>
      </w:r>
    </w:p>
    <w:p>
      <w:r>
        <w:t>[58:49 - 58:55] Speaker B: Semua ah lokasi dalam negara sahaja. So report boleh untuk dalam negara sahaja. Betul. Sampai filter kita ah. Ya ya. Alright.</w:t>
      </w:r>
    </w:p>
    <w:p>
      <w:r>
        <w:t>[58:57 - 58:57] Speaker A: Dia.</w:t>
      </w:r>
    </w:p>
    <w:p>
      <w:r>
        <w:t>[58:59 - 59:02] Speaker B: So ini saya letak untuk nak explain sampai detail lah tapi. Ya dah dia kena ambil tahu tahun jenis, jenis dokumen dulu.</w:t>
      </w:r>
    </w:p>
    <w:p>
      <w:r>
        <w:t>[59:02 - 59:03] Speaker A: Oh jenis dokumen dulu.</w:t>
      </w:r>
    </w:p>
    <w:p>
      <w:r>
        <w:t>[59:03 - 59:05] Speaker B: Ha itu yang penting. Mula-mula sekali jenis dokumen. Baru dokumen.</w:t>
      </w:r>
    </w:p>
    <w:p>
      <w:r>
        <w:t>[60:02 - 60:08] Speaker A: Inilah kan. Kita kata jenis permohonan semua lokasi dalam negara sahaja.</w:t>
      </w:r>
    </w:p>
    <w:p>
      <w:r>
        <w:t>[60:08 - 60:11] Speaker A: So, populate untuk dalam negara sahaja.</w:t>
      </w:r>
    </w:p>
    <w:p>
      <w:r>
        <w:t>[60:11 - 60:13] Speaker B: Kita akan open kitalah. Ya ya.</w:t>
      </w:r>
    </w:p>
    <w:p>
      <w:r>
        <w:t>[60:16 - 60:26] Speaker A: So ini saya letak untuk nak explain macam pai detail lah tapi kita kena ambil tahu tahun, jenis, jenis dokumen dulu.</w:t>
      </w:r>
    </w:p>
    <w:p>
      <w:r>
        <w:t>[60:26 - 60:26] Speaker B: Oh jenis dokumen dulu.</w:t>
      </w:r>
    </w:p>
    <w:p>
      <w:r>
        <w:t>[60:28 - 60:35] Speaker A: Ha itu yang penting. mula-mula jenis dokumen. Baru daripada jenis permohonan ke apa ke.</w:t>
      </w:r>
    </w:p>
    <w:p>
      <w:r>
        <w:t>[60:35 - 60:36] Speaker A: Okey Okey.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