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[00:00 - 00:15] Speaker A: kamu passport apa semua tu tak tahu? Lepas tu, ambil tu masukkan tu.</w:t>
      </w:r>
    </w:p>
    <w:p>
      <w:r>
        <w:t>[00:15 - 00:30] Speaker A: Lepas tu bila saya minta dia kelam kabut masih musyarah kan. Dia orang cari balik, ambil kelam kabut untuk apa guna eh semua ni?</w:t>
      </w:r>
    </w:p>
    <w:p>
      <w:r>
        <w:t>[00:30 - 00:42] Speaker A: Tapi nanti macam extend time tu, hadi fast. Jadi tak boleh edit edit. Bukan tadi budak budak besar tu semalam.</w:t>
      </w:r>
    </w:p>
    <w:p>
      <w:r>
        <w:t>[00:42 - 00:44] Speaker B: Dia orang dapat tak?</w:t>
      </w:r>
    </w:p>
    <w:p>
      <w:r>
        <w:t>[00:44 - 00:48] Speaker A: Budak budak a besar, hanya dapat a apa pun nanti dapat kan?</w:t>
      </w:r>
    </w:p>
    <w:p>
      <w:r>
        <w:t>[00:48 - 00:51] Speaker A: Nak buat macam mana isu tu kan?</w:t>
      </w:r>
    </w:p>
    <w:p>
      <w:r>
        <w:t>[00:51 - 00:54] Speaker A: Ini fast tak boleh edit ke?</w:t>
      </w:r>
    </w:p>
    <w:p>
      <w:r>
        <w:t>[00:54 - 01:02] Speaker A: So yang ada potongan potongan kan. Kita putih saja kan tu, sedih ke? Kita berkawan tadi.</w:t>
      </w:r>
    </w:p>
    <w:p>
      <w:r>
        <w:t>[01:02 - 01:02] Speaker A: Okey, jumpa.</w:t>
      </w:r>
    </w:p>
    <w:p>
      <w:r>
        <w:t>[01:02 - 01:03] Speaker B: Okey.</w:t>
      </w:r>
    </w:p>
    <w:p>
      <w:r>
        <w:t>[01:03 - 01:14] Speaker A: Dan pun sebab tinggi lagi sikit. Kita cuap dia. lepas tu bayar sikit bayar rest. boleh boleh boleh. Okey, habis eh? Saya boleh balik.</w:t>
      </w:r>
    </w:p>
    <w:p>
      <w:r>
        <w:t>[01:14 - 01:16] Speaker A: Alhamdulillah. boleh balik. Boleh balik, boleh balik.</w:t>
      </w:r>
    </w:p>
    <w:p>
      <w:r>
        <w:t>[01:16 - 01:17] Speaker B: Boleh Fazilah.</w:t>
      </w:r>
    </w:p>
    <w:p>
      <w:r>
        <w:t>[01:18 - 01:21] Speaker A: Okey, so tadi pembatalan. Habis dah.</w:t>
      </w:r>
    </w:p>
    <w:p>
      <w:r>
        <w:t>[01:21 - 01:21] Speaker B: Alah.</w:t>
      </w:r>
    </w:p>
    <w:p>
      <w:r>
        <w:t>[01:21 - 01:27] Speaker A: Sikit lagi, lagi orang 40 45 ringgit? 40 lebih dia orang banyak kekurangan so sini.</w:t>
      </w:r>
    </w:p>
    <w:p>
      <w:r>
        <w:t>[01:27 - 01:30] Speaker B: So kalau yang ni. Ingatkan empat. Empat jadi tiga.</w:t>
      </w:r>
    </w:p>
    <w:p>
      <w:r>
        <w:t>[01:30 - 01:33] Speaker A: Nak tengok pembatalan dokumen.</w:t>
      </w:r>
    </w:p>
    <w:p>
      <w:r>
        <w:t>[01:33 - 01:33] Speaker B: Haa ah.</w:t>
      </w:r>
    </w:p>
    <w:p>
      <w:r>
        <w:t>[01:34 - 01:39] Speaker A: Dia sebab batal tu kak sebab. Haa dia apa banyak banyak sebab.</w:t>
      </w:r>
    </w:p>
    <w:p>
      <w:r>
        <w:t>[01:39 - 01:42] Speaker B: Sebabkah jenis? Sebab Sebab pembatalan.</w:t>
      </w:r>
    </w:p>
    <w:p>
      <w:r>
        <w:t>[01:42 - 01:44] Speaker A: Haa tu ada dalam dia sebab batal. Semua sebab batal.</w:t>
      </w:r>
    </w:p>
    <w:p>
      <w:r>
        <w:t>[01:44 - 01:46] Speaker A: Sebab meninggal.</w:t>
      </w:r>
    </w:p>
    <w:p>
      <w:r>
        <w:t>[01:46 - 01:48] Speaker A: Selalunya yang kita terima yang meninggal.</w:t>
      </w:r>
    </w:p>
    <w:p>
      <w:r>
        <w:t>[01:48 - 01:54] Speaker B: Ya, apa batal ataupun arahan arahan DC.</w:t>
      </w:r>
    </w:p>
    <w:p>
      <w:r>
        <w:t>[01:54 - 01:55] Speaker A: Haa, betul.</w:t>
      </w:r>
    </w:p>
    <w:p>
      <w:r>
        <w:t>[01:55 - 02:04] Speaker B: Apa apa pun arahan, permintaan agensi lepas tu arahan arahan apa arahan KP. Betul. Yang lain dia punya tadi apa kan?</w:t>
      </w:r>
    </w:p>
    <w:p>
      <w:r>
        <w:t xml:space="preserve">[02:04 - 02:08] Speaker A: So ada sebarang aa perlukuran apa apa untuk pembatalan dokumen? Tak, tak, tak, tak. Tak perlu apa-apa sama. Kita nak tahu, nak nak tahu aje. </w:t>
      </w:r>
    </w:p>
    <w:p>
      <w:r>
        <w:t>[02:08 - 02:11] Speaker A: Dalam bentuk atribut ada seorang penambahan perubahan.</w:t>
      </w:r>
    </w:p>
    <w:p>
      <w:r>
        <w:t>[02:11 - 02:19] Speaker A: Julat Julat Julat tamat tempoh julatnya range dia dalam apa apa buat tahu. Belanja pula yang.</w:t>
      </w:r>
    </w:p>
    <w:p>
      <w:r>
        <w:t>[02:19 - 02:21] Speaker A: Okey, so tu kasi pembatalan. Okey.</w:t>
      </w:r>
    </w:p>
    <w:p>
      <w:r>
        <w:t>[02:21 - 02:23] Speaker B: Okeylah tu, okey eh? Haa.</w:t>
      </w:r>
    </w:p>
    <w:p>
      <w:r>
        <w:t>[02:23 - 02:25] Speaker A: So kalau macam ni, yang ni masukkan sekalilah, dia jadi jenis dokumen tu lah.</w:t>
      </w:r>
    </w:p>
    <w:p>
      <w:r>
        <w:t>[02:25 - 02:26] Speaker B: Macam mana? Jenis dokumen?</w:t>
      </w:r>
    </w:p>
    <w:p>
      <w:r>
        <w:t>[02:26 - 02:28] Speaker A: Haa jenis dokumen. Pecahkan masalah.</w:t>
      </w:r>
    </w:p>
    <w:p>
      <w:r>
        <w:t>[02:33 - 02:37] Speaker A: Tapi kalau yang ni, aa dia punya tajuk rekod ni nak berubahkan atau kekal?</w:t>
      </w:r>
    </w:p>
    <w:p>
      <w:r>
        <w:t>[02:37 - 02:38] Speaker B: Kekal.</w:t>
      </w:r>
    </w:p>
    <w:p>
      <w:r>
        <w:t xml:space="preserve">[02:38 - 02:39] Speaker B: Kekallah. Tak ada apa, tak ada apa. </w:t>
      </w:r>
    </w:p>
    <w:p>
      <w:r>
        <w:t>[02:39 - 02:42] Speaker A: Cuma statistik, statistik pembatalan aje. Pembatalan saja.</w:t>
      </w:r>
    </w:p>
    <w:p>
      <w:r>
        <w:t>[02:42 - 02:45] Speaker A: Haa, ni PPA, apa semua masukkan jenis dokumen ni.</w:t>
      </w:r>
    </w:p>
    <w:p>
      <w:r>
        <w:t>[02:45 - 02:48] Speaker A: Apa pasal dokumen semua?</w:t>
      </w:r>
    </w:p>
    <w:p>
      <w:r>
        <w:t>[02:48 - 02:49] Speaker A: Betul tak? Terus masukkan.</w:t>
      </w:r>
    </w:p>
    <w:p>
      <w:r>
        <w:t>[02:49 - 02:53] Speaker A: Tak, filter. Okey. So this is jenis dokumen kita nak tengok apa kan.</w:t>
      </w:r>
    </w:p>
    <w:p>
      <w:r>
        <w:t>[02:53 - 02:55] Speaker B: Haa.</w:t>
      </w:r>
    </w:p>
    <w:p>
      <w:r>
        <w:t>[02:55 - 02:58] Speaker A: Jenis dokumen tu sini kita tengok output ke, kita nak edit ke filter?</w:t>
      </w:r>
    </w:p>
    <w:p>
      <w:r>
        <w:t xml:space="preserve">[02:58 - 02:59] Speaker B: Aa filter. Filter. </w:t>
      </w:r>
    </w:p>
    <w:p>
      <w:r>
        <w:t>[02:59 - 03:03] Speaker A: So kita dia dah download dah kan? Tak kan download?</w:t>
      </w:r>
    </w:p>
    <w:p>
      <w:r>
        <w:t>[03:06 - 03:08] Speaker A: kau sebab batal sebab batal itu pun status betullah.</w:t>
      </w:r>
    </w:p>
    <w:p>
      <w:r>
        <w:t>[03:08 - 03:14] Speaker A: Aa sebab batal pun boleh juga, tak ada dah. Saya sini pun. Ini kan saya.</w:t>
      </w:r>
    </w:p>
    <w:p>
      <w:r>
        <w:t>[03:14 - 03:19] Speaker A: Kalau kita kalau kita dah pilih pilih batal.</w:t>
      </w:r>
    </w:p>
    <w:p>
      <w:r>
        <w:t>[03:19 - 03:21] Speaker B: Haa haa.</w:t>
      </w:r>
    </w:p>
    <w:p>
      <w:r>
        <w:t>[03:21 - 03:23] Speaker A: Status itu tak payah letak apa.</w:t>
      </w:r>
    </w:p>
    <w:p>
      <w:r>
        <w:t>[03:23 - 03:25] Speaker A: Aa puan ni, Fazilah?</w:t>
      </w:r>
    </w:p>
    <w:p>
      <w:r>
        <w:t>[03:25 - 03:26] Speaker B: Kalau kita dah tolong.</w:t>
      </w:r>
    </w:p>
    <w:p>
      <w:r>
        <w:t>[03:26 - 03:27] Speaker A: Ya? Kejap. Tolong.</w:t>
      </w:r>
    </w:p>
    <w:p>
      <w:r>
        <w:t>[03:27 - 03:28] Speaker B: Sebab batal. Dah dah, tolong. Tolong buka balik. Haa okey.</w:t>
      </w:r>
    </w:p>
    <w:p>
      <w:r>
        <w:t>[03:28 - 03:36] Speaker A: Kalau kita dah masuk apa sebab batal ni, dia dah batal, kok memang dia tak aktif lah kan?</w:t>
      </w:r>
    </w:p>
    <w:p>
      <w:r>
        <w:t>[03:36 - 03:37] Speaker B: Ya, betul.</w:t>
      </w:r>
    </w:p>
    <w:p>
      <w:r>
        <w:t>[03:37 - 03:39] Speaker A: Kan? Tak tak perlulah kita tak a kita minta status. Status tak perlulah kan?</w:t>
      </w:r>
    </w:p>
    <w:p>
      <w:r>
        <w:t>[03:39 - 03:40] Speaker B: Haa betul.</w:t>
      </w:r>
    </w:p>
    <w:p>
      <w:r>
        <w:t>[03:40 - 03:44] Speaker A: Sebab kita dah batal dah. Dia memang tak aktif lah. Jadi tak aktif.</w:t>
      </w:r>
    </w:p>
    <w:p>
      <w:r>
        <w:t>[03:44 - 03:48] Speaker A: Kecuali masa dekat permohonan ke dekat pengeluaran tu boleh lah kita ini.</w:t>
      </w:r>
    </w:p>
    <w:p>
      <w:r>
        <w:t>[03:48 - 03:51] Speaker A: Status aktif tak aktif itu kan? Julat tamat tempoh dengan Sirus okey?</w:t>
      </w:r>
    </w:p>
    <w:p>
      <w:r>
        <w:t>[03:51 - 03:53] Speaker A: Julat tamat tempoh ni.</w:t>
      </w:r>
    </w:p>
    <w:p>
      <w:r>
        <w:t>[03:54 - 03:56] Speaker A: Nak letak apa?</w:t>
      </w:r>
    </w:p>
    <w:p>
      <w:r>
        <w:t>[03:58 - 04:01] Speaker A: Apa paparan dia tu? Julat tamat tempoh okey?</w:t>
      </w:r>
    </w:p>
    <w:p>
      <w:r>
        <w:t>[04:06 - 04:13] Speaker B: Saya berkata semalam. Sebab saya saya tidak ada explanation. Aa dalam selalunya kan yang saya buat dalam program tu, tu sub attribud.</w:t>
      </w:r>
    </w:p>
    <w:p>
      <w:r>
        <w:t>[04:13 - 04:16] Speaker B: You all dalam program tu dia attribute. So sekali bila saya pilih termasuk kita tak tapi dia tak sub attribute dia.</w:t>
      </w:r>
    </w:p>
    <w:p>
      <w:r>
        <w:t>[04:16 - 04:19] Speaker B: So saya pun tak tahu dia pilih pilihan mana. Dia tak pakai.</w:t>
      </w:r>
    </w:p>
    <w:p>
      <w:r>
        <w:t>[04:19 - 04:21] Speaker B: ataupun boleh ni lah, tarikh tamat tempoh lah. Tarikh tamat tempoh.</w:t>
      </w:r>
    </w:p>
    <w:p>
      <w:r>
        <w:t>[04:21 - 04:21] Speaker A: Haa.</w:t>
      </w:r>
    </w:p>
    <w:p>
      <w:r>
        <w:t>[04:44 - 04:47] Speaker A: Selalunya kalau tak ada tamat tempoh ni, better tak dan output kan? Kita dalam filter.</w:t>
      </w:r>
    </w:p>
    <w:p>
      <w:r>
        <w:t>[04:47 - 04:51] Speaker A: Macam Macam Macam agensi ni dah masuk ke dalam ni ya, sebab batal.</w:t>
      </w:r>
    </w:p>
    <w:p>
      <w:r>
        <w:t>[04:51 - 04:53] Speaker A: Tak payah, tak payah letak agensi ah. Macam mana? Sorry.</w:t>
      </w:r>
    </w:p>
    <w:p>
      <w:r>
        <w:t>[04:53 - 04:55] Speaker A: Agensi, agensi, tak, tak payah letak.</w:t>
      </w:r>
    </w:p>
    <w:p>
      <w:r>
        <w:t>[04:55 - 04:55] Speaker B: Tak boleh letak ah.</w:t>
      </w:r>
    </w:p>
    <w:p>
      <w:r>
        <w:t>[04:55 - 04:58] Speaker A: Haa sebab dia masuk ke dalam sebab batal tu. Sebab batal. Okey.</w:t>
      </w:r>
    </w:p>
    <w:p>
      <w:r>
        <w:t xml:space="preserve">[04:59 - 05:01] Speaker A: Salah, tak ada sebab batal orang arahan siapa. </w:t>
      </w:r>
    </w:p>
    <w:p>
      <w:r>
        <w:t xml:space="preserve">[05:01 - 05:04] Speaker A: Dia ada letak, boleh letak lock down dia tu. Sebab batal tu. </w:t>
      </w:r>
    </w:p>
    <w:p>
      <w:r>
        <w:t>[05:05 - 05:06] Speaker A: Status Rekod pun ya kan.</w:t>
      </w:r>
    </w:p>
    <w:p>
      <w:r>
        <w:t>[05:07 - 05:07] Speaker A: Ya.</w:t>
      </w:r>
    </w:p>
    <w:p>
      <w:r>
        <w:t>[05:07 - 05:08] Speaker A: Aa tu tak apa. Lokasi.</w:t>
      </w:r>
    </w:p>
    <w:p>
      <w:r>
        <w:t>[05:09 - 05:09] Speaker A: [laughter]</w:t>
      </w:r>
    </w:p>
    <w:p>
      <w:r>
        <w:t>[05:20 - 05:22] Speaker A: Kalau tak habis Macam, macam macam lokasi ni umum sangat ah. Kalau dekat pembatalan ini.</w:t>
      </w:r>
    </w:p>
    <w:p>
      <w:r>
        <w:t>[05:22 - 05:23] Speaker B: Macam mana?</w:t>
      </w:r>
    </w:p>
    <w:p>
      <w:r>
        <w:t>[05:23 - 05:24] Speaker A: Jadi umum.</w:t>
      </w:r>
    </w:p>
    <w:p>
      <w:r>
        <w:t xml:space="preserve">[05:24 - 05:26] Speaker A: Umum, umum sangat. </w:t>
      </w:r>
    </w:p>
    <w:p>
      <w:r>
        <w:t>[05:26 - 05:29] Speaker A: Lokasi apa? Lokasi lokasi pembatalan itu kah atau pun? Lokasi permohonan?</w:t>
      </w:r>
    </w:p>
    <w:p>
      <w:r>
        <w:t>[05:29 - 05:30] Speaker A: Aa, dia Sedapnya.</w:t>
      </w:r>
    </w:p>
    <w:p>
      <w:r>
        <w:t>[05:30 - 05:34] Speaker A: Kalau ni dalam semua yang mana? Yang sesuai, lokasi pembatalan dan lokasi permohonan.</w:t>
      </w:r>
    </w:p>
    <w:p>
      <w:r>
        <w:t>[05:34 - 05:36] Speaker A: Dia kalau ini kalau jadi kalau lokasi pembatalan, dia jadi output jelah. Kalau lokasi permohonan output dia?</w:t>
      </w:r>
    </w:p>
    <w:p>
      <w:r>
        <w:t>[05:36 - 05:37] Speaker B: Aa, okey.</w:t>
      </w:r>
    </w:p>
    <w:p>
      <w:r>
        <w:t>[05:37 - 05:38] Speaker A: So lokasi jadi output eh? Haa.</w:t>
      </w:r>
    </w:p>
    <w:p>
      <w:r>
        <w:t>[06:08 - 06:09] Speaker A: Okey tak?</w:t>
      </w:r>
    </w:p>
    <w:p>
      <w:r>
        <w:t>[06:09 - 06:11] Speaker A: Okey macam ini dah juga fikir dekat sikit. Okey?</w:t>
      </w:r>
    </w:p>
    <w:p>
      <w:r>
        <w:t>[06:11 - 06:11] Speaker B: Okey.</w:t>
      </w:r>
    </w:p>
    <w:p>
      <w:r>
        <w:t>[06:11 - 06:14] Speaker A: So yang ini pun sama sama ah? Haa, dan Haa, dan.</w:t>
      </w:r>
    </w:p>
    <w:p>
      <w:r>
        <w:t>[06:14 - 06:15] Speaker A: Memang dan.</w:t>
      </w:r>
    </w:p>
    <w:p>
      <w:r>
        <w:t>[06:15 - 06:16] Speaker A: Aa Memerlukan.</w:t>
      </w:r>
    </w:p>
    <w:p>
      <w:r>
        <w:t>[06:16 - 06:17] Speaker A: data semua sekali boleh.</w:t>
      </w:r>
    </w:p>
    <w:p>
      <w:r>
        <w:t>[06:17 - 06:18] Speaker B: Kalau kita kita nak.</w:t>
      </w:r>
    </w:p>
    <w:p>
      <w:r>
        <w:t>[06:18 - 06:21] Speaker A: Dah lihat kalau tahunan ini semua boleh kan? Bulanan boleh kan semua kena fikir kalau dengan dengan dengan dengan.</w:t>
      </w:r>
    </w:p>
    <w:p>
      <w:r>
        <w:t>[06:21 - 06:23] Speaker B: Dia boleh turun sampai ke bawah.</w:t>
      </w:r>
    </w:p>
    <w:p>
      <w:r>
        <w:t>[06:23 - 06:25] Speaker A: Adakah perlukan sebarang data dia ni?</w:t>
      </w:r>
    </w:p>
    <w:p>
      <w:r>
        <w:t>[06:25 - 06:26] Speaker B: Aa tak perlu. Tak perlu.</w:t>
      </w:r>
    </w:p>
    <w:p>
      <w:r>
        <w:t>[06:27 - 06:32] Speaker A: Sebab kat bawah itu ada perpuluhan jadi dokumen so gabungkan ah. Yang ni statik. Okey, very blu pun.</w:t>
      </w:r>
    </w:p>
    <w:p>
      <w:r>
        <w:t>[06:32 - 06:32] Speaker A: Aa ya.</w:t>
      </w:r>
    </w:p>
    <w:p>
      <w:r>
        <w:t xml:space="preserve">[06:32 - 06:34] Speaker A: Semua dokumen tahu. Bukan bukan BMD KMR itu juga. </w:t>
      </w:r>
    </w:p>
    <w:p>
      <w:r>
        <w:t>[06:34 - 06:35] Speaker A: Semua dokumen sekali, semua dokumen sekali.</w:t>
      </w:r>
    </w:p>
    <w:p>
      <w:r>
        <w:t>[06:35 - 06:36] Speaker A: Haa.</w:t>
      </w:r>
    </w:p>
    <w:p>
      <w:r>
        <w:t>[06:36 - 06:40] Speaker A: Apa yang ada dalam diri itu dokumen apa yang ada dalam diri? Masukkan sekali. SPC DPT Insya Allah betul.</w:t>
      </w:r>
    </w:p>
    <w:p>
      <w:r>
        <w:t>[06:43 - 06:47] Speaker A: MS Aa ya. IM tu ada lagi. Kalau IM lagi. Ha? Tapi semua benda tu tak di diguangkan.</w:t>
      </w:r>
    </w:p>
    <w:p>
      <w:r>
        <w:t>[06:47 - 06:50] Speaker B: Dibatalkan. Tak dibatalkan. Siapa nak batalkan? Yang tak pakai pun.</w:t>
      </w:r>
    </w:p>
    <w:p>
      <w:r>
        <w:t>[06:50 - 06:51] Speaker A: Eh tak payah letak, letak.</w:t>
      </w:r>
    </w:p>
    <w:p>
      <w:r>
        <w:t>[07:31 - 07:42] Speaker A: Sekali kena tengok sekali kena tengok. Ha. Apa yang ada dalam sendiri tu dokumen apa yang dalam sendiri masukkan sekali. SPC, DPT. Oh ya betul.</w:t>
      </w:r>
    </w:p>
    <w:p>
      <w:r>
        <w:t>[07:42 - 07:47] Speaker A: Ya. MS. Ah, ya. RM. A ya.</w:t>
      </w:r>
    </w:p>
    <w:p>
      <w:r>
        <w:t>[07:47 - 07:54] Speaker A: IM tu ada lagi. IM lagi 30 minit. Siapa tu. Eh Semua benda tu tak diedit. dibatalkan. Tak dibatalkan.</w:t>
      </w:r>
    </w:p>
    <w:p>
      <w:r>
        <w:t>[07:54 - 08:05] Speaker A: Siapa nak batalkan yang tak pakai pun. Eh tak payahlah tak batalkan. Penggunaan tu masih ada. RM20 tu sepatutnya. Siapa aa penjawat awam boleh pakai tu. Tapi dia orang tak tahu banyak orang tak tahu.</w:t>
      </w:r>
    </w:p>
    <w:p>
      <w:r>
        <w:t>[08:05 - 08:08] Speaker A: Nama dia tak ada? Dia adalah. Itu aje. Boleh?</w:t>
      </w:r>
    </w:p>
    <w:p>
      <w:r>
        <w:t>[08:08 - 08:15] Speaker B: Ha nama dia nak tetapkan statistik pembatalan ataupun statistik pembatalan berdasarkan jenis dokumen. Statistik pembatalan dokumen. Pembatalan dokumen. Okey.</w:t>
      </w:r>
    </w:p>
    <w:p>
      <w:r>
        <w:t>[08:16 - 08:19] Speaker A: Tapi tak sebut passport eh. Passport dah di cumit.</w:t>
      </w:r>
    </w:p>
    <w:p>
      <w:r>
        <w:t>[08:19 - 08:20] Speaker B: Ha?</w:t>
      </w:r>
    </w:p>
    <w:p>
      <w:r>
        <w:t>[08:20 - 08:23] Speaker A: Dokumen ni memang awak. Tak, dokumen semua kalilah.</w:t>
      </w:r>
    </w:p>
    <w:p>
      <w:r>
        <w:t>[08:23 - 08:27] Speaker A: Tapi kan mentaliti kita ni kalau dokumen dia ingat dokumen jalanan.</w:t>
      </w:r>
    </w:p>
    <w:p>
      <w:r>
        <w:t>[08:27 - 08:28] Speaker A: Oh. Passport dia lain.</w:t>
      </w:r>
    </w:p>
    <w:p>
      <w:r>
        <w:t>[08:28 - 08:30] Speaker B: Senang sekali. Baik masuk.</w:t>
      </w:r>
    </w:p>
    <w:p>
      <w:r>
        <w:t>[08:31 - 08:35] Speaker A: Hmm kalau yang dua ni yang bawah ni permohonan kelulusan. Jadi status kelulusan.</w:t>
      </w:r>
    </w:p>
    <w:p>
      <w:r>
        <w:t>[08:35 - 08:38] Speaker B: Kadang-kadang dia dua perkara yang berbeza atau tak?</w:t>
      </w:r>
    </w:p>
    <w:p>
      <w:r>
        <w:t>[08:38 - 08:46] Speaker A: Aa Puan Fazilah perlu tak nak masukkan apa tu apa statistik pembatalan aa permohonan dalam ni? Tak perlu tak?</w:t>
      </w:r>
    </w:p>
    <w:p>
      <w:r>
        <w:t>[08:46 - 08:49] Speaker B: Aa macam ni statistik pembatalan permohonan?</w:t>
      </w:r>
    </w:p>
    <w:p>
      <w:r>
        <w:t>[08:49 - 08:56] Speaker A: Permohonan permohonan dokumen tu ya setiap permohonan kadang-kadang ada ada pembatalan apa semua batal permohonan. Batal permohonan. Dia okey.</w:t>
      </w:r>
    </w:p>
    <w:p>
      <w:r>
        <w:t>[08:56 - 08:58] Speaker B: Perlu tak?</w:t>
      </w:r>
    </w:p>
    <w:p>
      <w:r>
        <w:t>[08:58 - 08:59] Speaker A: Perlu tak?</w:t>
      </w:r>
    </w:p>
    <w:p>
      <w:r>
        <w:t>[08:59 - 09:05] Speaker B: Mungkin ada kan? Kita ada batal permohonan tadi kan? Ha ada batal permohonan.</w:t>
      </w:r>
    </w:p>
    <w:p>
      <w:r>
        <w:t>[09:06 - 09:10] Speaker A: Batal sebab aa dokumen tak lengkap. Ha. Batal kadang-kadang apa kita nak nilah.</w:t>
      </w:r>
    </w:p>
    <w:p>
      <w:r>
        <w:t>[09:10 - 09:22] Speaker A: Dia tak mahu dia tak mahu teruskan permohonan, dia tak mahu bayar, ha tu kita batal permohonan. punya yang. Ha yang. Kalau tak teruskan permohonan dia apa ni.</w:t>
      </w:r>
    </w:p>
    <w:p>
      <w:r>
        <w:t>[09:22 - 09:24] Speaker B: Makna sebelum sebelum lulus?</w:t>
      </w:r>
    </w:p>
    <w:p>
      <w:r>
        <w:t>[09:24 - 09:25] Speaker A: Ha?</w:t>
      </w:r>
    </w:p>
    <w:p>
      <w:r>
        <w:t>[09:25 - 09:26] Speaker B: Sebelum lulus?</w:t>
      </w:r>
    </w:p>
    <w:p>
      <w:r>
        <w:t>[09:26 - 09:27] Speaker A: Ke selepas?</w:t>
      </w:r>
    </w:p>
    <w:p>
      <w:r>
        <w:t>[09:27 - 09:29] Speaker B: Sebelum sebelum lulus. Sebelum lulus.</w:t>
      </w:r>
    </w:p>
    <w:p>
      <w:r>
        <w:t>[09:29 - 09:30] Speaker A: Kalau selepas dia?</w:t>
      </w:r>
    </w:p>
    <w:p>
      <w:r>
        <w:t>[09:30 - 09:33] Speaker B: Dia tengok tengok situasi.</w:t>
      </w:r>
    </w:p>
    <w:p>
      <w:r>
        <w:t>[09:33 - 09:34] Speaker A: Hmm gugat tetap pun ada.</w:t>
      </w:r>
    </w:p>
    <w:p>
      <w:r>
        <w:t>[09:35 - 09:36] Speaker A: Haa ah.</w:t>
      </w:r>
    </w:p>
    <w:p>
      <w:r>
        <w:t>[09:36 - 09:37] Speaker A: Berasa pun ada.</w:t>
      </w:r>
    </w:p>
    <w:p>
      <w:r>
        <w:t>[09:39 - 09:42] Speaker A: Bolehlah. Aa stasi permohonan.</w:t>
      </w:r>
    </w:p>
    <w:p>
      <w:r>
        <w:t>[09:42 - 09:45] Speaker B: Kau tulis kat sini blok lah. Kau tulis kat sini blok hari tu. Yang tadi pembatalan dokumen.</w:t>
      </w:r>
    </w:p>
    <w:p>
      <w:r>
        <w:t>[09:45 - 09:46] Speaker A: Ya. Ha ah.</w:t>
      </w:r>
    </w:p>
    <w:p>
      <w:r>
        <w:t>[09:46 - 09:48] Speaker B: Lepas tu tambah satu lagi aa pembatalan aa permohonan.</w:t>
      </w:r>
    </w:p>
    <w:p>
      <w:r>
        <w:t>[09:48 - 09:51] Speaker B: Statis permohonan pembatalan. Tu pembatalan permohonan. pembatalan permohonan. Batal.</w:t>
      </w:r>
    </w:p>
    <w:p>
      <w:r>
        <w:t>[09:51 - 09:55] Speaker B: So permohonan yang dibatalkan kita nak tahu statistik tu.</w:t>
      </w:r>
    </w:p>
    <w:p>
      <w:r>
        <w:t>[09:55 - 09:57] Speaker B: Statistik permohonan yang dibatalkan.</w:t>
      </w:r>
    </w:p>
    <w:p>
      <w:r>
        <w:t>[09:57 - 09:59] Speaker A: Eh tapi ini lupuskannya.</w:t>
      </w:r>
    </w:p>
    <w:p>
      <w:r>
        <w:t>[09:59 - 10:00] Speaker B: Tak tak tak atas ni atas ni. Oh.</w:t>
      </w:r>
    </w:p>
    <w:p>
      <w:r>
        <w:t>[10:01 - 10:06] Speaker A: Sebab yang ni dia sebut tentang pembatalan dokumen aje. Hmm. Kejap so maksudnya nak tambah satu report baru aje?</w:t>
      </w:r>
    </w:p>
    <w:p>
      <w:r>
        <w:t>[10:06 - 10:07] Speaker B: Ya. Aa jap saya letak bawah sini. Okey okey.</w:t>
      </w:r>
    </w:p>
    <w:p>
      <w:r>
        <w:t>[10:12 - 10:14] Speaker A: Statisik ke?</w:t>
      </w:r>
    </w:p>
    <w:p>
      <w:r>
        <w:t>[10:14 - 10:14] Speaker B: Ha?</w:t>
      </w:r>
    </w:p>
    <w:p>
      <w:r>
        <w:t>[10:14 - 10:17] Speaker A: Statistik pembatalan. Ha, statistik pembatalan permohonan.</w:t>
      </w:r>
    </w:p>
    <w:p>
      <w:r>
        <w:t>[10:19 - 10:23] Speaker A: Statistik pembatalan. pembatalan permohonan. Permohonan.</w:t>
      </w:r>
    </w:p>
    <w:p>
      <w:r>
        <w:t>[10:25 - 10:29] Speaker A: Dia tengok tak sama je atas tu aa sama juga. Batal. Sama macam kita simpan.</w:t>
      </w:r>
    </w:p>
    <w:p>
      <w:r>
        <w:t>[10:31 - 10:33] Speaker A: ada sebarang CPI. Sebarang pun ada.</w:t>
      </w:r>
    </w:p>
    <w:p>
      <w:r>
        <w:t>[10:33 - 10:33] Speaker B: Aa tak ada. Tak ada.</w:t>
      </w:r>
    </w:p>
    <w:p>
      <w:r>
        <w:t>[10:33 - 10:35] Speaker A: sama. Okey, yang ni dia cerita tadi tu sama macam yang pembatalan tadi ke?</w:t>
      </w:r>
    </w:p>
    <w:p>
      <w:r>
        <w:t>[10:36 - 10:36] Speaker B: Tak, sama. Sama.</w:t>
      </w:r>
    </w:p>
    <w:p>
      <w:r>
        <w:t>[10:37 - 10:37] Speaker A: Saya copy paste aje. Best Best.</w:t>
      </w:r>
    </w:p>
    <w:p>
      <w:r>
        <w:t>[10:45 - 10:48] Speaker A: Aa sebab batal tarikh taman ni tak ada. Tak ada dah. Ha.</w:t>
      </w:r>
    </w:p>
    <w:p>
      <w:r>
        <w:t>[10:50 - 10:52] Speaker A: Status lupus pun tak ada. Betul dah. Betul ke tu.</w:t>
      </w:r>
    </w:p>
    <w:p>
      <w:r>
        <w:t>[11:01 - 11:02] Speaker A: Dokumen ada?</w:t>
      </w:r>
    </w:p>
    <w:p>
      <w:r>
        <w:t>[11:02 - 11:04] Speaker A: Tadi dia macam ni kan?</w:t>
      </w:r>
    </w:p>
    <w:p>
      <w:r>
        <w:t>[11:04 - 11:06] Speaker A: Jenis nak sebab ada banyak dokumen yang permohonan dibatalkan.</w:t>
      </w:r>
    </w:p>
    <w:p>
      <w:r>
        <w:t>[11:06 - 11:08] Speaker B: Macam mana?</w:t>
      </w:r>
    </w:p>
    <w:p>
      <w:r>
        <w:t>[11:08 - 11:09] Speaker A: Jenis naklah kan.</w:t>
      </w:r>
    </w:p>
    <w:p>
      <w:r>
        <w:t>[11:09 - 11:10] Speaker B: Jenis apa? Jenis-jenis dokumen?</w:t>
      </w:r>
    </w:p>
    <w:p>
      <w:r>
        <w:t>[11:10 - 11:10] Speaker A: Ha. Ha.</w:t>
      </w:r>
    </w:p>
    <w:p>
      <w:r>
        <w:t>[11:11 - 11:11] Speaker B: Jenis dokumen?</w:t>
      </w:r>
    </w:p>
    <w:p>
      <w:r>
        <w:t>[11:12 - 11:13] Speaker A: Adalah, yang lima ada.</w:t>
      </w:r>
    </w:p>
    <w:p>
      <w:r>
        <w:t>[11:13 - 11:13] Speaker B: Semua dia ada.</w:t>
      </w:r>
    </w:p>
    <w:p>
      <w:r>
        <w:t>[11:13 - 11:13] Speaker A: Lepas tu.</w:t>
      </w:r>
    </w:p>
    <w:p>
      <w:r>
        <w:t>[11:19 - 11:19] Speaker A: Okey.</w:t>
      </w:r>
    </w:p>
    <w:p>
      <w:r>
        <w:t>[11:20 - 11:21] Speaker B: Aa.</w:t>
      </w:r>
    </w:p>
    <w:p>
      <w:r>
        <w:t>[11:21 - 11:21] Speaker A: Sebab dia masih dalam bentuk permohonan.</w:t>
      </w:r>
    </w:p>
    <w:p>
      <w:r>
        <w:t>[11:22 - 11:24] Speaker B: Ya, boleh ambil yang atas tadi yang pasal yang permohonan punya tu masuk kat sini. Kejap.</w:t>
      </w:r>
    </w:p>
    <w:p>
      <w:r>
        <w:t>[11:24 - 11:25] Speaker A: Yang ni? tak sekali ni?</w:t>
      </w:r>
    </w:p>
    <w:p>
      <w:r>
        <w:t>[11:25 - 11:26] Speaker B: Yang ni eh? Ha yang.</w:t>
      </w:r>
    </w:p>
    <w:p>
      <w:r>
        <w:t>[11:26 - 11:29] Speaker B: Yang julat guna lokasi dan juga semua ni aa boleh lah. Apa ni?</w:t>
      </w:r>
    </w:p>
    <w:p>
      <w:r>
        <w:t>[11:30 - 11:30] Speaker A: Sebab ditolak tadi eh?</w:t>
      </w:r>
    </w:p>
    <w:p>
      <w:r>
        <w:t>[11:30 - 11:30] Speaker B: Ha ah.</w:t>
      </w:r>
    </w:p>
    <w:p>
      <w:r>
        <w:t>[11:30 - 11:33] Speaker A: Bukan ditolak sebab dibatalkan.</w:t>
      </w:r>
    </w:p>
    <w:p>
      <w:r>
        <w:t>[11:36 - 11:37] Speaker B: Mana dia sebab ditolak?</w:t>
      </w:r>
    </w:p>
    <w:p>
      <w:r>
        <w:t>[11:37 - 11:38] Speaker A: Ha tu buang buang.</w:t>
      </w:r>
    </w:p>
    <w:p>
      <w:r>
        <w:t>[11:38 - 11:38] Speaker B: Sebab ditolak ni buang.</w:t>
      </w:r>
    </w:p>
    <w:p>
      <w:r>
        <w:t>[11:46 - 11:47] Speaker A: Status kelulusan buang.</w:t>
      </w:r>
    </w:p>
    <w:p>
      <w:r>
        <w:t>[11:47 - 11:48] Speaker B: Ha.</w:t>
      </w:r>
    </w:p>
    <w:p>
      <w:r>
        <w:t>[11:48 - 11:49] Speaker A: Tak apa keluar kat tepi.</w:t>
      </w:r>
    </w:p>
    <w:p>
      <w:r>
        <w:t>[11:49 - 11:50] Speaker A: Keluar ah. Ha ada ah.</w:t>
      </w:r>
    </w:p>
    <w:p>
      <w:r>
        <w:t>[11:51 - 11:51] Speaker B: Status aa status kelulusan buang sebab tolak tu buang.</w:t>
      </w:r>
    </w:p>
    <w:p>
      <w:r>
        <w:t>[11:51 - 11:52] Speaker A: Okey.</w:t>
      </w:r>
    </w:p>
    <w:p>
      <w:r>
        <w:t>[11:53 - 11:54] Speaker B: Jenis. Okey.</w:t>
      </w:r>
    </w:p>
    <w:p>
      <w:r>
        <w:t>[12:04 - 12:04] Speaker A: Okey.</w:t>
      </w:r>
    </w:p>
    <w:p>
      <w:r>
        <w:t>[12:04 - 12:04] Speaker B: Okey okey.</w:t>
      </w:r>
    </w:p>
    <w:p>
      <w:r>
        <w:t>[12:11 - 12:16] Speaker B: Sebaiknya ada sini dia akan jadi output kan? Bukan kita tulis kat sangat kan? Ya. output. Ya. Ya output.</w:t>
      </w:r>
    </w:p>
    <w:p>
      <w:r>
        <w:t>[12:16 - 12:22] Speaker A: So okey jap kalau so saya tulis kat dalam ni yang mana kita aje. Sebab kita akan buka buka ni apa apa. Operasi apa jalan. Lokasi lepas tu apa ke ataupun lokasi itu filter. Tapi.</w:t>
      </w:r>
    </w:p>
    <w:p>
      <w:r>
        <w:t>[12:22 - 12:24] Speaker B: Sebab batal?</w:t>
      </w:r>
    </w:p>
    <w:p>
      <w:r>
        <w:t>[12:24 - 12:24] Speaker A: Batal lagi. Output. Sebab batal apa?</w:t>
      </w:r>
    </w:p>
    <w:p>
      <w:r>
        <w:t>[12:27 - 12:29] Speaker A: Ha bolehlah output. Macam lokasi lokasi pembatalan tu filter.</w:t>
      </w:r>
    </w:p>
    <w:p>
      <w:r>
        <w:t>[12:29 - 12:30] Speaker B: Ya.</w:t>
      </w:r>
    </w:p>
    <w:p>
      <w:r>
        <w:t>[12:30 - 12:31] Speaker A: Masa filter.</w:t>
      </w:r>
    </w:p>
    <w:p>
      <w:r>
        <w:t>[12:32 - 12:34] Speaker A: Jenis dokumen filter.</w:t>
      </w:r>
    </w:p>
    <w:p>
      <w:r>
        <w:t>[12:34 - 12:37] Speaker B: Jenis permohonan pun aa filter. Macam statik juga.</w:t>
      </w:r>
    </w:p>
    <w:p>
      <w:r>
        <w:t>[12:37 - 12:40] Speaker A: Ha Ha lokasi dengan cara permohonan semua ni aa Bolehlah output, output eh?</w:t>
      </w:r>
    </w:p>
    <w:p>
      <w:r>
        <w:t>[12:41 - 12:44] Speaker A: Kalau 4 kita di kan? Apa bila dibatal dia tak jadi kan. Ha. Kan jadi apa?</w:t>
      </w:r>
    </w:p>
    <w:p>
      <w:r>
        <w:t>[15:01 - 15:11] Speaker A: permasalahan tu filter masa filter. Dinan document filter.</w:t>
      </w:r>
    </w:p>
    <w:p>
      <w:r>
        <w:t>[15:11 - 15:14] Speaker A: Dengan permohonan pun filter.</w:t>
      </w:r>
    </w:p>
    <w:p>
      <w:r>
        <w:t>[15:14 - 15:21] Speaker A: Boleh tak? Apa dia? Ha.</w:t>
      </w:r>
    </w:p>
    <w:p>
      <w:r>
        <w:t>[15:21 - 15:24] Speaker A: Kalau dia bantal tu jadi kan?</w:t>
      </w:r>
    </w:p>
    <w:p>
      <w:r>
        <w:t>[15:24 - 15:27] Speaker A: Jadi dia boleh buat lagi.</w:t>
      </w:r>
    </w:p>
    <w:p>
      <w:r>
        <w:t>[15:27 - 15:29] Speaker A: Bolehlah, okey.</w:t>
      </w:r>
    </w:p>
    <w:p>
      <w:r>
        <w:t>[15:29 - 15:30] Speaker A: Okey, apa balik?</w:t>
      </w:r>
    </w:p>
    <w:p>
      <w:r>
        <w:t>[15:30 - 15:32] Speaker A: nak bagi baliklah.</w:t>
      </w:r>
    </w:p>
    <w:p>
      <w:r>
        <w:t>[15:40 - 15:40] Speaker A: dah.</w:t>
      </w:r>
    </w:p>
    <w:p>
      <w:r>
        <w:t>[15:43 - 15:45] Speaker A: Kejap aku katang.</w:t>
      </w:r>
    </w:p>
    <w:p>
      <w:r>
        <w:t>[15:48 - 15:53] Speaker A: kita bagi dia punya dengan kita. Semua nama dialah kena ni.</w:t>
      </w:r>
    </w:p>
    <w:p>
      <w:r>
        <w:t>[15:53 - 15:56] Speaker A: yang ni dia punya kumpulan.</w:t>
      </w:r>
    </w:p>
    <w:p>
      <w:r>
        <w:t>[16:01 - 16:03] Speaker A: Ah tak apalah nak masuk.</w:t>
      </w:r>
    </w:p>
    <w:p>
      <w:r>
        <w:t>[16:07 - 16:08] Speaker A: kan.</w:t>
      </w:r>
    </w:p>
    <w:p>
      <w:r>
        <w:t>[16:12 - 16:16] Speaker A: Ha tak fikir kan, fikir dulu, fikir nanti susah.</w:t>
      </w:r>
    </w:p>
    <w:p>
      <w:r>
        <w:t>[16:16 - 16:17] Speaker A: Boleh tengok.</w:t>
      </w:r>
    </w:p>
    <w:p>
      <w:r>
        <w:t>[16:21 - 16:22] Speaker A: Sekarang.</w:t>
      </w:r>
    </w:p>
    <w:p>
      <w:r>
        <w:t>[16:29 - 17:11] Speaker A: Itu dia ada. Kalau kita punya kalau kita nak punya tapi dia bukan dekat dengan tapi kita dekat dia bukan dekat tapi dia nak ada. yang tu yang tak faham.</w:t>
      </w:r>
    </w:p>
    <w:p>
      <w:r>
        <w:t>[17:11 - 17:17] Speaker A: Kalau dia dah kalau semua sedap ke masjid ni dah semua sekali kan. Tapi dah banyak.</w:t>
      </w:r>
    </w:p>
    <w:p>
      <w:r>
        <w:t>[17:17 - 17:21] Speaker A: Sebab kau orang tak fikir eh. Saya punya kau orang tak kau orang kau orang.</w:t>
      </w:r>
    </w:p>
    <w:p>
      <w:r>
        <w:t>[17:23 - 17:27] Speaker A: tengoklah saya ada satu sebabkan dia datang.</w:t>
      </w:r>
    </w:p>
    <w:p>
      <w:r>
        <w:t>[17:27 - 17:28] Speaker A: Ha tapi.</w:t>
      </w:r>
    </w:p>
    <w:p>
      <w:r>
        <w:t>[17:28 - 17:30] Speaker A: lah.</w:t>
      </w:r>
    </w:p>
    <w:p>
      <w:r>
        <w:t>[17:30 - 17:34] Speaker A: daripada dia ni. Ada.</w:t>
      </w:r>
    </w:p>
    <w:p>
      <w:r>
        <w:t>[17:34 - 17:37] Speaker A: kau orang ni dah ada?</w:t>
      </w:r>
    </w:p>
    <w:p>
      <w:r>
        <w:t>[17:37 - 17:41] Speaker A: Okey okey.</w:t>
      </w:r>
    </w:p>
    <w:p>
      <w:r>
        <w:t>[17:43 - 18:29] Speaker A: kita tengok dia dekat page yang ke sini kalau tak kita gunakan yang dia tak tahu lebih kita tak boleh tengok besar nanti kita boleh tengok mana kita sendiri jadi besarlah kita letak dia akan jadi.</w:t>
      </w:r>
    </w:p>
    <w:p>
      <w:r>
        <w:t>[22:30 - 22:36] Speaker A: [Silence]</w:t>
      </w:r>
    </w:p>
    <w:p>
      <w:r>
        <w:t>[22:36 - 23:21] Speaker A: Okay.</w:t>
      </w:r>
    </w:p>
    <w:p>
      <w:r>
        <w:t>[23:21 - 23:28] Speaker A: [Silence]</w:t>
      </w:r>
    </w:p>
    <w:p>
      <w:r>
        <w:t>[23:28 - 23:30] Speaker A: Ini kan?</w:t>
      </w:r>
    </w:p>
    <w:p>
      <w:r>
        <w:t>[23:30 - 23:34] Speaker A: [Silence]</w:t>
      </w:r>
    </w:p>
    <w:p>
      <w:r>
        <w:t>[23:34 - 23:36] Speaker A: Tapi tak ada yang tak ada.</w:t>
      </w:r>
    </w:p>
    <w:p>
      <w:r>
        <w:t>[23:36 - 23:39] Speaker A: [Silence]</w:t>
      </w:r>
    </w:p>
    <w:p>
      <w:r>
        <w:t>[23:39 - 23:41] Speaker A: Takut-takut.</w:t>
      </w:r>
    </w:p>
    <w:p>
      <w:r>
        <w:t>[23:41 - 23:45] Speaker A: [Silence]</w:t>
      </w:r>
    </w:p>
    <w:p>
      <w:r>
        <w:t>[23:45 - 23:46] Speaker A: Sedih.</w:t>
      </w:r>
    </w:p>
    <w:p>
      <w:r>
        <w:t>[23:46 - 23:49] Speaker A: [Silence]</w:t>
      </w:r>
    </w:p>
    <w:p>
      <w:r>
        <w:t>[23:49 - 23:51] Speaker A: Oh.</w:t>
      </w:r>
    </w:p>
    <w:p>
      <w:r>
        <w:t>[23:51 - 23:54] Speaker A: [Silence]</w:t>
      </w:r>
    </w:p>
    <w:p>
      <w:r>
        <w:t>[23:54 - 23:56] Speaker A: Macam tulah.</w:t>
      </w:r>
    </w:p>
    <w:p>
      <w:r>
        <w:t>[23:56 - 24:03] Speaker A: [Silence]</w:t>
      </w:r>
    </w:p>
    <w:p>
      <w:r>
        <w:t>[24:03 - 24:04] Speaker A: Pening.</w:t>
      </w:r>
    </w:p>
    <w:p>
      <w:r>
        <w:t>[24:04 - 24:05] Speaker A: [Silence]</w:t>
      </w:r>
    </w:p>
    <w:p>
      <w:r>
        <w:t>[24:05 - 24:08] Speaker A: Pening ni, tolong dah, tolong dah.</w:t>
      </w:r>
    </w:p>
    <w:p>
      <w:r>
        <w:t>[24:08 - 24:09] Speaker A: [Silence]</w:t>
      </w:r>
    </w:p>
    <w:p>
      <w:r>
        <w:t>[24:09 - 24:10] Speaker A: Pening tak?</w:t>
      </w:r>
    </w:p>
    <w:p>
      <w:r>
        <w:t>[24:10 - 24:11] Speaker A: Hah?</w:t>
      </w:r>
    </w:p>
    <w:p>
      <w:r>
        <w:t>[24:11 - 24:12] Speaker A: Cakap.</w:t>
      </w:r>
    </w:p>
    <w:p>
      <w:r>
        <w:t>[24:12 - 24:14] Speaker A: [Silence]</w:t>
      </w:r>
    </w:p>
    <w:p>
      <w:r>
        <w:t>[24:14 - 24:15] Speaker A: Ha.</w:t>
      </w:r>
    </w:p>
    <w:p>
      <w:r>
        <w:t>[24:15 - 24:18] Speaker A: [Silence]</w:t>
      </w:r>
    </w:p>
    <w:p>
      <w:r>
        <w:t>[24:18 - 24:19] Speaker A: Kita lihat lagi nanti.</w:t>
      </w:r>
    </w:p>
    <w:p>
      <w:r>
        <w:t>[24:19 - 24:20] Speaker A: [Silence]</w:t>
      </w:r>
    </w:p>
    <w:p>
      <w:r>
        <w:t>[24:20 - 24:21] Speaker A: Betul?</w:t>
      </w:r>
    </w:p>
    <w:p>
      <w:r>
        <w:t>[24:21 - 24:23] Speaker A: [Silence]</w:t>
      </w:r>
    </w:p>
    <w:p>
      <w:r>
        <w:t>[24:23 - 24:25] Speaker A: Eh, bukan.</w:t>
      </w:r>
    </w:p>
    <w:p>
      <w:r>
        <w:t>[24:25 - 24:27] Speaker A: Kau surat juga bukan surat yang.</w:t>
      </w:r>
    </w:p>
    <w:p>
      <w:r>
        <w:t>[24:27 - 24:28] Speaker A: [Silence]</w:t>
      </w:r>
    </w:p>
    <w:p>
      <w:r>
        <w:t>[24:28 - 24:29] Speaker A: Terpakai itu?</w:t>
      </w:r>
    </w:p>
    <w:p>
      <w:r>
        <w:t>[24:29 - 24:30] Speaker A: [Silence]</w:t>
      </w:r>
    </w:p>
    <w:p>
      <w:r>
        <w:t>[24:30 - 24:47] Speaker A: [Silence]</w:t>
      </w:r>
    </w:p>
    <w:p>
      <w:r>
        <w:t>[24:47 - 24:50] Speaker A: Saling kepada yang sebelum ke pada siapa?</w:t>
      </w:r>
    </w:p>
    <w:p>
      <w:r>
        <w:t>[24:50 - 24:51] Speaker A: [Silence]</w:t>
      </w:r>
    </w:p>
    <w:p>
      <w:r>
        <w:t>[24:51 - 24:53] Speaker A: Orang tak payahlah.</w:t>
      </w:r>
    </w:p>
    <w:p>
      <w:r>
        <w:t>[24:53 - 24:54] Speaker A: [Silence]</w:t>
      </w:r>
    </w:p>
    <w:p>
      <w:r>
        <w:t>[24:54 - 24:56] Speaker A: Kalau.</w:t>
      </w:r>
    </w:p>
    <w:p>
      <w:r>
        <w:t>[24:56 - 24:59] Speaker A: Oh, kalau macam tu saling kepada pengarah kita pun boleh tak.</w:t>
      </w:r>
    </w:p>
    <w:p>
      <w:r>
        <w:t>[24:59 - 25:02] Speaker A: [Silence]</w:t>
      </w:r>
    </w:p>
    <w:p>
      <w:r>
        <w:t>[25:02 - 25:04] Speaker A: Ah, SK dia itu. dia pun salinnya ah.</w:t>
      </w:r>
    </w:p>
    <w:p>
      <w:r>
        <w:t>[25:04 - 25:05] Speaker A: [Silence]</w:t>
      </w:r>
    </w:p>
    <w:p>
      <w:r>
        <w:t>[25:05 - 25:10] Speaker A: [Silence]</w:t>
      </w:r>
    </w:p>
    <w:p>
      <w:r>
        <w:t>[25:10 - 25:11] Speaker A: Pengahnya.</w:t>
      </w:r>
    </w:p>
    <w:p>
      <w:r>
        <w:t>[25:11 - 25:13] Speaker A: [Silence]</w:t>
      </w:r>
    </w:p>
    <w:p>
      <w:r>
        <w:t>[25:13 - 25:18] Speaker A: Tapi kat sana bahagian keselamatan. Malam petang.</w:t>
      </w:r>
    </w:p>
    <w:p>
      <w:r>
        <w:t>[25:18 - 25:20] Speaker A: [Silence]</w:t>
      </w:r>
    </w:p>
    <w:p>
      <w:r>
        <w:t>[25:20 - 25:21] Speaker A: Pengarah yang kitinai. Selamat.</w:t>
      </w:r>
    </w:p>
    <w:p>
      <w:r>
        <w:t>[25:21 - 25:25] Speaker A: Sebab yang saya untuk. Tak ada kesanlah. Jangan nak buat juga.</w:t>
      </w:r>
    </w:p>
    <w:p>
      <w:r>
        <w:t>[25:25 - 25:30] Speaker A: Katakan nak buat short. KPH sikit MPH. Bolehkan macam tu next bulan kan?</w:t>
      </w:r>
    </w:p>
    <w:p>
      <w:r>
        <w:t>[25:30 - 25:31] Speaker A: [Silence]</w:t>
      </w:r>
    </w:p>
    <w:p>
      <w:r>
        <w:t>[25:31 - 25:34] Speaker A: Oh, full lah. full lah, full lah.</w:t>
      </w:r>
    </w:p>
    <w:p>
      <w:r>
        <w:t>[25:34 - 25:36] Speaker A: [Silence]</w:t>
      </w:r>
    </w:p>
    <w:p>
      <w:r>
        <w:t>[25:36 - 25:42] Speaker A: pengarah bahagian keselamatan passport lepas tu second pengarah bahagian bersama dan passport yang.</w:t>
      </w:r>
    </w:p>
    <w:p>
      <w:r>
        <w:t>[25:42 - 25:43] Speaker A: [Silence]</w:t>
      </w:r>
    </w:p>
    <w:p>
      <w:r>
        <w:t>[25:43 - 25:44] Speaker A: Passport.</w:t>
      </w:r>
    </w:p>
    <w:p>
      <w:r>
        <w:t>[25:44 - 25:45] Speaker A: [Silence]</w:t>
      </w:r>
    </w:p>
    <w:p>
      <w:r>
        <w:t>[25:45 - 25:47] Speaker A: Pengurusan Puan Liling kan.</w:t>
      </w:r>
    </w:p>
    <w:p>
      <w:r>
        <w:t>[25:47 - 25:48] Speaker A: [Silence]</w:t>
      </w:r>
    </w:p>
    <w:p>
      <w:r>
        <w:t>[25:48 - 25:51] Speaker A: Kawannya tak payahlah. Kau sahabat ya lah. Kau apa.</w:t>
      </w:r>
    </w:p>
    <w:p>
      <w:r>
        <w:t>[25:51 - 25:54] Speaker A: Okey tapi kalau ada pula dengan juga.</w:t>
      </w:r>
    </w:p>
    <w:p>
      <w:r>
        <w:t>[25:54 - 25:56] Speaker A: [Silence]</w:t>
      </w:r>
    </w:p>
    <w:p>
      <w:r>
        <w:t>[25:56 - 26:12] Speaker A: Bercemalah. Kalau tak itu saya tak boleh buat. Ha. Ha. ucap payment itu kan dah lulus dah semuanya. Sebab kita memang tak tipu. Kita memang tak tipu. Tak.</w:t>
      </w:r>
    </w:p>
    <w:p>
      <w:r>
        <w:t>[26:12 - 26:13] Speaker A: [Silence]</w:t>
      </w:r>
    </w:p>
    <w:p>
      <w:r>
        <w:t>[26:13 - 26:17] Speaker A: Saya nak lihat dalam call tu. Sama dalam. Sebab ada dalam 25.</w:t>
      </w:r>
    </w:p>
    <w:p>
      <w:r>
        <w:t>[26:17 - 26:19] Speaker A: Hah? Ada dalam 25 report 25 kan.</w:t>
      </w:r>
    </w:p>
    <w:p>
      <w:r>
        <w:t>[26:19 - 26:20] Speaker A: So kita sama okey tak?</w:t>
      </w:r>
    </w:p>
    <w:p>
      <w:r>
        <w:t>[26:20 - 26:22] Speaker A: 20 report okey dia tentang apa?</w:t>
      </w:r>
    </w:p>
    <w:p>
      <w:r>
        <w:t>[26:22 - 26:29] Speaker A: orang ni pengwanan, lepas tu 449 untuk 449 kan. Apa jadi stok tak berjaya?kan.</w:t>
      </w:r>
    </w:p>
    <w:p>
      <w:r>
        <w:t>[26:29 - 26:34] Speaker A: rosakkan, hari yang tak passport dia problem itu. Assalamualaikum.</w:t>
      </w:r>
    </w:p>
    <w:p>
      <w:r>
        <w:t>[26:34 - 26:41] Speaker A: untuk makluman makan tengah hari telah tersedia. nak rehat boleh terus makan tengah harilah ya. Okey, Assalamualaikum.</w:t>
      </w:r>
    </w:p>
    <w:p>
      <w:r>
        <w:t>[26:41 - 26:42] Speaker B: Terima kasih untuk puan.</w:t>
      </w:r>
    </w:p>
    <w:p>
      <w:r>
        <w:t>[26:42 - 26:44] Speaker A: Kalau rasa nak sambung lepas rehat boleh.</w:t>
      </w:r>
    </w:p>
    <w:p>
      <w:r>
        <w:t>[26:44 - 26:45] Speaker B: Terima kasih sendiri lah.</w:t>
      </w:r>
    </w:p>
    <w:p>
      <w:r>
        <w:t>[26:45 - 26:46] Speaker A: Mana-mana boleh?</w:t>
      </w:r>
    </w:p>
    <w:p>
      <w:r>
        <w:t>[26:46 - 26:48] Speaker B: Dia sebab you dekat boleh.</w:t>
      </w:r>
    </w:p>
    <w:p>
      <w:r>
        <w:t>[26:48 - 26:49] Speaker A: Bolehlah, ikut ah.</w:t>
      </w:r>
    </w:p>
    <w:p>
      <w:r>
        <w:t>[26:49 - 26:50] Speaker B: Saja buat diajar macam satu.</w:t>
      </w:r>
    </w:p>
    <w:p>
      <w:r>
        <w:t>[26:50 - 26:53] Speaker A: pun dekat sini yang format dia. Tak apa, ambil dulu eh.</w:t>
      </w:r>
    </w:p>
    <w:p>
      <w:r>
        <w:t>[26:53 - 26:55] Speaker B: [Silence]</w:t>
      </w:r>
    </w:p>
    <w:p>
      <w:r>
        <w:t>[26:55 - 26:58] Speaker A: jalan tinggal.</w:t>
      </w:r>
    </w:p>
    <w:p>
      <w:r>
        <w:t>[26:58 - 26:59] Speaker B: [Silence]</w:t>
      </w:r>
    </w:p>
    <w:p>
      <w:r>
        <w:t>[26:59 - 27:03] Speaker A: Kita tahu ini kita. Start kita dah pasang.</w:t>
      </w:r>
    </w:p>
    <w:p>
      <w:r>
        <w:t>[27:03 - 27:05] Speaker B: [Silence]</w:t>
      </w:r>
    </w:p>
    <w:p>
      <w:r>
        <w:t>[27:05 - 27:07] Speaker A: Okeylah.</w:t>
      </w:r>
    </w:p>
    <w:p>
      <w:r>
        <w:t>[27:07 - 27:09] Speaker B: [Silence]</w:t>
      </w:r>
    </w:p>
    <w:p>
      <w:r>
        <w:t>[27:09 - 27:12] Speaker A: [Silence]</w:t>
      </w:r>
    </w:p>
    <w:p>
      <w:r>
        <w:t>[27:12 - 27:14] Speaker A: [Silence]</w:t>
      </w:r>
    </w:p>
    <w:p>
      <w:r>
        <w:t>[27:14 - 27:16] Speaker A: Yang ini nak yang ini.</w:t>
      </w:r>
    </w:p>
    <w:p>
      <w:r>
        <w:t>[27:16 - 27:19] Speaker A: [Silence]</w:t>
      </w:r>
    </w:p>
    <w:p>
      <w:r>
        <w:t>[27:19 - 27:22] Speaker A: Kita kembali kepada report kita.</w:t>
      </w:r>
    </w:p>
    <w:p>
      <w:r>
        <w:t>[27:22 - 27:26] Speaker A: san dari 400 dengan ni pada titik ini ada tak apa dia tengoklah untuk report ini?</w:t>
      </w:r>
    </w:p>
    <w:p>
      <w:r>
        <w:t>[27:26 - 27:31] Speaker A: ataupun peluksan yang bawah itu pun dia mungkin sama ke ataupun macam mana?</w:t>
      </w:r>
    </w:p>
    <w:p>
      <w:r>
        <w:t>[27:31 - 27:33] Speaker A: [Silence]</w:t>
      </w:r>
    </w:p>
    <w:p>
      <w:r>
        <w:t>[27:33 - 27:35] Speaker A: 141 sudah ada orang.</w:t>
      </w:r>
    </w:p>
    <w:p>
      <w:r>
        <w:t>[27:35 - 27:36] Speaker A: [Silence]</w:t>
      </w:r>
    </w:p>
    <w:p>
      <w:r>
        <w:t>[27:36 - 27:40] Speaker A: macam sama dia punya fungsi dia itu. dia macam sama.</w:t>
      </w:r>
    </w:p>
    <w:p>
      <w:r>
        <w:t>[27:40 - 27:42] Speaker A: dia punya time dia itu kan. Mungkin kalau dia 3 tahun dia mana.</w:t>
      </w:r>
    </w:p>
    <w:p>
      <w:r>
        <w:t>[27:42 - 27:45] Speaker A: [Silence]</w:t>
      </w:r>
    </w:p>
    <w:p>
      <w:r>
        <w:t>[27:45 - 27:47] Speaker A: Gabung ajalah. Gabung kan. Kalau gabung bukan nak judul report ni yang mana satu?</w:t>
      </w:r>
    </w:p>
    <w:p>
      <w:r>
        <w:t>[27:47 - 27:52] Speaker A: [Silence]</w:t>
      </w:r>
    </w:p>
    <w:p>
      <w:r>
        <w:t>[27:52 - 27:54] Speaker A: Ambil yang itu yang satu 4 satu.</w:t>
      </w:r>
    </w:p>
    <w:p>
      <w:r>
        <w:t>[27:54 - 27:56] Speaker A: Satu 41 eh. Ha okey.</w:t>
      </w:r>
    </w:p>
    <w:p>
      <w:r>
        <w:t>[27:56 - 27:57] Speaker A: [Silence]</w:t>
      </w:r>
    </w:p>
    <w:p>
      <w:r>
        <w:t>[27:57 - 27:59] Speaker A: Kalau yang ini objektif kan.</w:t>
      </w:r>
    </w:p>
    <w:p>
      <w:r>
        <w:t>[27:59 - 28:02] Speaker A: Senang mantau mana jalah. Ha.</w:t>
      </w:r>
    </w:p>
    <w:p>
      <w:r>
        <w:t>[30:03 - 30:12] Speaker A: Macam sama dia punya fungsi dia tu. Okey dia punya yang macam sama lah dia punya bagi dia kita buang dah dia tuh. Tapi nak kena tiga tahun, kita dah nak guna nak muka ataupun nak keep second itu. Oh.</w:t>
      </w:r>
    </w:p>
    <w:p>
      <w:r>
        <w:t>[30:12 - 30:15] Speaker B: Gabung ajelah. Gabung?</w:t>
      </w:r>
    </w:p>
    <w:p>
      <w:r>
        <w:t>[30:15 - 30:20] Speaker A: Gabung, kan? Kalau nak gabung bukan nak keeper. Tajuk report ni yang mana?</w:t>
      </w:r>
    </w:p>
    <w:p>
      <w:r>
        <w:t>[30:20 - 30:22] Speaker B: Ambil yang tu, yang 141.</w:t>
      </w:r>
    </w:p>
    <w:p>
      <w:r>
        <w:t>[30:22 - 30:23] Speaker A: 141, kan? Ha.</w:t>
      </w:r>
    </w:p>
    <w:p>
      <w:r>
        <w:t>[30:24 - 30:26] Speaker A: So kalau yang ni, kita nak pergi pantau. Memang pengurusan ajelah. Ha.</w:t>
      </w:r>
    </w:p>
    <w:p>
      <w:r>
        <w:t>[30:33 - 30:40] Speaker B: Pantau proses. Proses pengurusan atau penambahbaikan. Ada sebarang KPI?</w:t>
      </w:r>
    </w:p>
    <w:p>
      <w:r>
        <w:t>[30:40 - 30:41] Speaker A: Tak ada, tak ada. Tak ada.</w:t>
      </w:r>
    </w:p>
    <w:p>
      <w:r>
        <w:t>[30:41 - 30:42] Speaker B: Okey.</w:t>
      </w:r>
    </w:p>
    <w:p>
      <w:r>
        <w:t>[30:42 - 30:46] Speaker B: Kemudian, sebarang, kalau kita dengan attribute ni, ada sebarang penambahan atau pengamatan?</w:t>
      </w:r>
    </w:p>
    <w:p>
      <w:r>
        <w:t>[30:53 - 30:54] Speaker A: Aduh, tak ada.</w:t>
      </w:r>
    </w:p>
    <w:p>
      <w:r>
        <w:t>[30:57 - 31:04] Speaker B: Ha, macam ni aje, dia punya attribute kita. Okey. Yang ni saya Jadi dokumen ini tuan rasa dia letak output ataupun. Ah, okey.</w:t>
      </w:r>
    </w:p>
    <w:p>
      <w:r>
        <w:t>[31:06 - 31:07] Speaker B: Aa. First tu, first tu. First eh.</w:t>
      </w:r>
    </w:p>
    <w:p>
      <w:r>
        <w:t>[31:11 - 31:11] Speaker A: Alright.</w:t>
      </w:r>
    </w:p>
    <w:p>
      <w:r>
        <w:t>[31:14 - 31:16] Speaker B: Gabung. Yang ketiga ni aa tuan okey ke?</w:t>
      </w:r>
    </w:p>
    <w:p>
      <w:r>
        <w:t>[31:16 - 31:16] Speaker A: Okey ke?</w:t>
      </w:r>
    </w:p>
    <w:p>
      <w:r>
        <w:t>[31:17 - 31:18] Speaker B: Ada apa-apa?</w:t>
      </w:r>
    </w:p>
    <w:p>
      <w:r>
        <w:t>[31:18 - 31:20] Speaker B: Kekerapan ini sama macam tadi ke, tahunan?</w:t>
      </w:r>
    </w:p>
    <w:p>
      <w:r>
        <w:t>[31:20 - 31:21] Speaker A: Tahunan.</w:t>
      </w:r>
    </w:p>
    <w:p>
      <w:r>
        <w:t>[31:21 - 31:22] Speaker B: Tahunan. Tapi dia ada tudang eh?</w:t>
      </w:r>
    </w:p>
    <w:p>
      <w:r>
        <w:t>[31:23 - 31:24] Speaker A: Ini makan?</w:t>
      </w:r>
    </w:p>
    <w:p>
      <w:r>
        <w:t>[31:24 - 31:24] Speaker B: Ya.</w:t>
      </w:r>
    </w:p>
    <w:p>
      <w:r>
        <w:t>[31:41 - 31:46] Speaker B: Okey, sensitif heart test dan mesra pengguna. Kalau yang ni, subjektif dia apa? Apa kita nak kena tengok?</w:t>
      </w:r>
    </w:p>
    <w:p>
      <w:r>
        <w:t>[31:46 - 31:48] Speaker A: Sensitif heart test dan mesra pengguna ni, dekat mana, penggunaan dia? Saya pun tak pasti.</w:t>
      </w:r>
    </w:p>
    <w:p>
      <w:r>
        <w:t>[31:57 - 31:58] Speaker B: Apa dia?</w:t>
      </w:r>
    </w:p>
    <w:p>
      <w:r>
        <w:t>[31:58 - 32:00] Speaker B: Dekat ni, sensitif heart test. Dan mesra pengguna, 143 tu.</w:t>
      </w:r>
    </w:p>
    <w:p>
      <w:r>
        <w:t>[32:03 - 32:04] Speaker B: 143. Saya pun tak tahu kegunaan dia dekat mana.</w:t>
      </w:r>
    </w:p>
    <w:p>
      <w:r>
        <w:t>[32:09 - 32:11] Speaker B: Sepatut, benda ni dekat cause center tu bolehlah kan?</w:t>
      </w:r>
    </w:p>
    <w:p>
      <w:r>
        <w:t>[32:12 - 32:13] Speaker B: Rasa boleh.</w:t>
      </w:r>
    </w:p>
    <w:p>
      <w:r>
        <w:t>[32:13 - 32:14] Speaker A: Rasa boleh buang kut tu. Betul tak?</w:t>
      </w:r>
    </w:p>
    <w:p>
      <w:r>
        <w:t>[32:14 - 32:26] Speaker B: Dia bukan dalam tapi tulah kena tak tahu. Ah. Tapi semak balik dengan INC. INC ada ke tidak? Sebab dia bukanlah INC, dia hanya hot test seada modul. Tapi dekat infra. Tapi dia ada application hot test tu. tapi kenapa dia ada password. Ah, tulah. Saya pun tak pasti.</w:t>
      </w:r>
    </w:p>
    <w:p>
      <w:r>
        <w:t>[32:29 - 32:32] Speaker B: Jadi dari segi user, password dia tak ada keperluan lah kan? Ha. So itu.</w:t>
      </w:r>
    </w:p>
    <w:p>
      <w:r>
        <w:t>[32:33 - 32:39] Speaker B: Kalau kita ikut marking. Apa? Kalau kita ikut ataupun application yang paling modul yang dekat. Ya.</w:t>
      </w:r>
    </w:p>
    <w:p>
      <w:r>
        <w:t>[32:40 - 32:43] Speaker A: Tapi dari segi kegunaan PTD ni memang tak ada, tak ada, tak ada keperluan lah. Ha.</w:t>
      </w:r>
    </w:p>
    <w:p>
      <w:r>
        <w:t>[32:43 - 32:45] Speaker B: Okey. maksudnya kalau tak ada keperluan, kita nak present, kan?</w:t>
      </w:r>
    </w:p>
    <w:p>
      <w:r>
        <w:t>[32:45 - 32:45] Speaker A: Ha.</w:t>
      </w:r>
    </w:p>
    <w:p>
      <w:r>
        <w:t>[32:51 - 32:54] Speaker B: Okey yang bawah tu pun sama statistik pertanyaan dan semakan untuk orang awam. Maksud dia?</w:t>
      </w:r>
    </w:p>
    <w:p>
      <w:r>
        <w:t>[32:54 - 32:58] Speaker A: Dia aa ni penggunaan tu, penggunaan online ataupun aa kiosk.</w:t>
      </w:r>
    </w:p>
    <w:p>
      <w:r>
        <w:t>[32:59 - 33:07] Speaker B: Statistik pertanyaant statistik web as jawapan web as tak, tak silap nombor 44 ke sampai 46. Betul tak?</w:t>
      </w:r>
    </w:p>
    <w:p>
      <w:r>
        <w:t>[33:07 - 33:09] Speaker A: Tanya dia ni ha.</w:t>
      </w:r>
    </w:p>
    <w:p>
      <w:r>
        <w:t>[33:10 - 33:10] Speaker B: Kalau dia nak tahu apa ke nu?</w:t>
      </w:r>
    </w:p>
    <w:p>
      <w:r>
        <w:t>[33:10 - 33:10] Speaker A: Ha.</w:t>
      </w:r>
    </w:p>
    <w:p>
      <w:r>
        <w:t>[33:12 - 33:15] Speaker B: Web as tu untuk apa ke? Pertanyaan dan semakan oleh orang awam, dan pertanyaan dan semakan oleh pegawai.</w:t>
      </w:r>
    </w:p>
    <w:p>
      <w:r>
        <w:t>[33:18 - 33:20] Speaker A: Statistik KMS ni tak silap dengan dia soalan. Boleh guna ke ni?</w:t>
      </w:r>
    </w:p>
    <w:p>
      <w:r>
        <w:t>[33:20 - 33:24] Speaker A: Mungkin, mungkin boleh, mungkin boleh guna untuk apa aa ke apa macam HQ nak pantau, apa nak tengok. macam aa waktu waktu menunggu pejabat tu berapa. Lepas tu Q dia panjang mana aa banyak mana. Ha.</w:t>
      </w:r>
    </w:p>
    <w:p>
      <w:r>
        <w:t>[33:24 - 33:25] Speaker B: Banyaklah tu. Ha.</w:t>
      </w:r>
    </w:p>
    <w:p>
      <w:r>
        <w:t>[33:25 - 33:34] Speaker B: So hari ni buat perbandingan dia statistik, dekat dekat dekat peringkat negeri pun dah dah ada buat benda ni kan. Improvement, improvement. KMS ni dah memang berada dekat dekat pejabat tu. Semasa tu. Ha.</w:t>
      </w:r>
    </w:p>
    <w:p>
      <w:r>
        <w:t>[33:34 - 33:35] Speaker A: Sama. Improvement, dia ada improvement, tapi kalau KMS ni, dia merangkumi semua sekali yang walk in.</w:t>
      </w:r>
    </w:p>
    <w:p>
      <w:r>
        <w:t>[33:40 - 33:42] Speaker B: Yang apa, yang improvement.</w:t>
      </w:r>
    </w:p>
    <w:p>
      <w:r>
        <w:t>[33:42 - 33:48] Speaker B: Dia nak negara yang untuk ini untuk negara. Tapi KMS ni maksudnya berapa penggunaan lah. Berapa banyak page yang digunakan ke? Begitu lah, begitu lah.</w:t>
      </w:r>
    </w:p>
    <w:p>
      <w:r>
        <w:t>[33:49 - 33:54] Speaker B: Berapa orang dah hadir? Berapa total dah hadir lah. Ah. kerajaan dan semakan oleh pengguna awam. Pertanyaan. Tapi.</w:t>
      </w:r>
    </w:p>
    <w:p>
      <w:r>
        <w:t>[33:55 - 34:01] Speaker B: Baik yang ni kita ada dia yang yang keempat tu, yang itu okey lah. Objektif dia untuk pantau aa jumlah pelanggan di. Ha, ya betul. Diberikan lah.</w:t>
      </w:r>
    </w:p>
    <w:p>
      <w:r>
        <w:t>[34:01 - 34:03] Speaker B: Yang KMS, yang KMS ni.</w:t>
      </w:r>
    </w:p>
    <w:p>
      <w:r>
        <w:t>[34:03 - 34:07] Speaker B: KMS, tapi yang tapi dia ingat tak? Ingat? Yang 1, 145, 146 tu boleh remove kut. Masa tak perlu kut. Yang itu dah guna kan?</w:t>
      </w:r>
    </w:p>
    <w:p>
      <w:r>
        <w:t>[34:07 - 34:14] Speaker A: Sebab dia punya orang, siapa dia kat sini sangat kan? Ada ah. Sama kan? Oh. KMS ni ada sebarang. Pengukuran apa-apa, ke yang bagus bagus?</w:t>
      </w:r>
    </w:p>
    <w:p>
      <w:r>
        <w:t>[34:14 - 34:14] Speaker B: Tak ada, tak ada.</w:t>
      </w:r>
    </w:p>
    <w:p>
      <w:r>
        <w:t>[34:15 - 34:16] Speaker B: Maksudnya, bagus tak bagus?</w:t>
      </w:r>
    </w:p>
    <w:p>
      <w:r>
        <w:t>[34:16 - 34:20] Speaker A: Maksudnya, tak macam. Kalau macam dekat sini kan, tak bagus, perlu tak dalam satu cawangan ke?</w:t>
      </w:r>
    </w:p>
    <w:p>
      <w:r>
        <w:t>[34:21 - 34:21] Speaker B: Okey perlu support?</w:t>
      </w:r>
    </w:p>
    <w:p>
      <w:r>
        <w:t>[34:22 - 34:25] Speaker A: Dia dia pemantauan ni ah. Ah. Tak ada.</w:t>
      </w:r>
    </w:p>
    <w:p>
      <w:r>
        <w:t>[34:26 - 34:32] Speaker A: Tujuannya, kalau kita statistik KMS, ah tujuan, yang ni macam cawangan. Cawangan.</w:t>
      </w:r>
    </w:p>
    <w:p>
      <w:r>
        <w:t>[34:44 - 34:44] Speaker A: Ah, kategori permohonan.</w:t>
      </w:r>
    </w:p>
    <w:p>
      <w:r>
        <w:t>[34:44 - 34:45] Speaker B: Kategori. Bukan itu.</w:t>
      </w:r>
    </w:p>
    <w:p>
      <w:r>
        <w:t>[34:46 - 34:47] Speaker B: Saya katakan. So boleh ikut ikut.</w:t>
      </w:r>
    </w:p>
    <w:p>
      <w:r>
        <w:t>[34:50 - 34:50] Speaker A: Sebelum ni ajelah. Ah, dua dulu.</w:t>
      </w:r>
    </w:p>
    <w:p>
      <w:r>
        <w:t>[34:57 - 34:58] Speaker A: Nak ikut ikut ikut.</w:t>
      </w:r>
    </w:p>
    <w:p>
      <w:r>
        <w:t>[35:02 - 35:02] Speaker A: Last.</w:t>
      </w:r>
    </w:p>
    <w:p>
      <w:r>
        <w:t>[35:04 - 35:06] Speaker B: Kekerapan ini sama ke? Tahunan ke?</w:t>
      </w:r>
    </w:p>
    <w:p>
      <w:r>
        <w:t>[35:08 - 35:09] Speaker B: Bulan, tahunan. Tahunan juga. Ah, baik.</w:t>
      </w:r>
    </w:p>
    <w:p>
      <w:r>
        <w:t>[35:09 - 35:11] Speaker B: Ini masak. Basic ke student head?</w:t>
      </w:r>
    </w:p>
    <w:p>
      <w:r>
        <w:t>[35:11 - 35:12] Speaker A: Student head. Ada apa? Perlu sebarang aa kelebihan lagi kita tanya?</w:t>
      </w:r>
    </w:p>
    <w:p>
      <w:r>
        <w:t>[37:33 - 37:36] Speaker A: Okey siap.</w:t>
      </w:r>
    </w:p>
    <w:p>
      <w:r>
        <w:t>[37:40 - 37:41] Speaker A: Sebab.</w:t>
      </w:r>
    </w:p>
    <w:p>
      <w:r>
        <w:t>[37:46 - 37:48] Speaker A: berangka ni sama ke?</w:t>
      </w:r>
    </w:p>
    <w:p>
      <w:r>
        <w:t>[37:48 - 37:49] Speaker A: Tau nak ke?</w:t>
      </w:r>
    </w:p>
    <w:p>
      <w:r>
        <w:t>[37:53 - 37:56] Speaker A: Boleh tahunan?</w:t>
      </w:r>
    </w:p>
    <w:p>
      <w:r>
        <w:t>[37:56 - 37:56] Speaker B: Tahunan jugak.</w:t>
      </w:r>
    </w:p>
    <w:p>
      <w:r>
        <w:t>[37:56 - 37:57] Speaker A: Ah okey.</w:t>
      </w:r>
    </w:p>
    <w:p>
      <w:r>
        <w:t>[37:59 - 38:00] Speaker A: Ini masih masih ke sini yang ni?</w:t>
      </w:r>
    </w:p>
    <w:p>
      <w:r>
        <w:t>[38:01 - 38:02] Speaker B: Should be have.</w:t>
      </w:r>
    </w:p>
    <w:p>
      <w:r>
        <w:t>[38:04 - 38:07] Speaker A: Ada apa? perlu sebarang apa lagi kita check tu.</w:t>
      </w:r>
    </w:p>
    <w:p>
      <w:r>
        <w:t>[38:12 - 38:13] Speaker A: Perlukan sebarang data ni tik tempat ni.</w:t>
      </w:r>
    </w:p>
    <w:p>
      <w:r>
        <w:t>[38:18 - 38:20] Speaker A: Data QMS tu, dia boleh diberi data apa kan?</w:t>
      </w:r>
    </w:p>
    <w:p>
      <w:r>
        <w:t>[38:20 - 38:21] Speaker B: Ha?</w:t>
      </w:r>
    </w:p>
    <w:p>
      <w:r>
        <w:t>[38:21 - 38:23] Speaker A: Data QMS, dia diberi data apa?</w:t>
      </w:r>
    </w:p>
    <w:p>
      <w:r>
        <w:t>[38:23 - 38:25] Speaker A: Lepas tu bila tekan kan, ya. Yang kita tekan.</w:t>
      </w:r>
    </w:p>
    <w:p>
      <w:r>
        <w:t>[38:25 - 38:26] Speaker B: Ha.</w:t>
      </w:r>
    </w:p>
    <w:p>
      <w:r>
        <w:t>[38:26 - 38:28] Speaker A: So dia dia data cawangan situ ke?</w:t>
      </w:r>
    </w:p>
    <w:p>
      <w:r>
        <w:t>[38:28 - 38:28] Speaker B: Yup.</w:t>
      </w:r>
    </w:p>
    <w:p>
      <w:r>
        <w:t>[38:29 - 38:31] Speaker A: Ada sebarang? Ada kepulan tak? Buat macam prediction ke apa?</w:t>
      </w:r>
    </w:p>
    <w:p>
      <w:r>
        <w:t>[38:31 - 38:31] Speaker B: Boleh buat ujuran.</w:t>
      </w:r>
    </w:p>
    <w:p>
      <w:r>
        <w:t>[38:32 - 38:32] Speaker A: Buat ujuran.</w:t>
      </w:r>
    </w:p>
    <w:p>
      <w:r>
        <w:t>[38:32 - 38:33] Speaker B: Buat ujuran.</w:t>
      </w:r>
    </w:p>
    <w:p>
      <w:r>
        <w:t>[38:33 - 38:35] Speaker A: So kena langgar dia.</w:t>
      </w:r>
    </w:p>
    <w:p>
      <w:r>
        <w:t>[38:35 - 38:37] Speaker A: Kena langgar yang. Dia sama macam equipment tadi tu.</w:t>
      </w:r>
    </w:p>
    <w:p>
      <w:r>
        <w:t>[38:42 - 38:44] Speaker A: Macam equipment dia fokus pada equipment a.</w:t>
      </w:r>
    </w:p>
    <w:p>
      <w:r>
        <w:t>[38:45 - 38:47] Speaker A: Macam yang QMS ni dia dia bergabung dengan apa walk in, equipment.</w:t>
      </w:r>
    </w:p>
    <w:p>
      <w:r>
        <w:t>[38:49 - 38:49] Speaker B: Semua.</w:t>
      </w:r>
    </w:p>
    <w:p>
      <w:r>
        <w:t>[38:49 - 38:51] Speaker A: Ha.</w:t>
      </w:r>
    </w:p>
    <w:p>
      <w:r>
        <w:t>[38:52 - 38:54] Speaker A: by cawangan. Macam mana?</w:t>
      </w:r>
    </w:p>
    <w:p>
      <w:r>
        <w:t>[38:56 - 38:59] Speaker A: biasa tadi. Dia boleh pilihlah.</w:t>
      </w:r>
    </w:p>
    <w:p>
      <w:r>
        <w:t>[39:00 - 39:03] Speaker A: By cawangan and by negeri lepas tu by cawangan pula.</w:t>
      </w:r>
    </w:p>
    <w:p>
      <w:r>
        <w:t>[39:24 - 39:24] Speaker A: MFS.</w:t>
      </w:r>
    </w:p>
    <w:p>
      <w:r>
        <w:t>[39:36 - 39:38] Speaker A: Seterusnya statistik penerimaan stok.</w:t>
      </w:r>
    </w:p>
    <w:p>
      <w:r>
        <w:t>[39:48 - 39:50] Speaker A: Yang seterusnya statistik penerimaan stok.</w:t>
      </w:r>
    </w:p>
    <w:p>
      <w:r>
        <w:t>[39:50 - 39:52] Speaker A: Itu yang ni ataupun dia kena buat juga business sticker.</w:t>
      </w:r>
    </w:p>
    <w:p>
      <w:r>
        <w:t>[39:54 - 39:56] Speaker A: Tak perlu sebarang statistik ke?</w:t>
      </w:r>
    </w:p>
    <w:p>
      <w:r>
        <w:t>[39:56 - 39:57] Speaker B: Dia?</w:t>
      </w:r>
    </w:p>
    <w:p>
      <w:r>
        <w:t>[39:58 - 39:59] Speaker B: Pemantauan.</w:t>
      </w:r>
    </w:p>
    <w:p>
      <w:r>
        <w:t>[40:00 - 40:00] Speaker B: Pemantauan.</w:t>
      </w:r>
    </w:p>
    <w:p>
      <w:r>
        <w:t>[40:00 - 40:02] Speaker A: Pemantauan apa?</w:t>
      </w:r>
    </w:p>
    <w:p>
      <w:r>
        <w:t>[40:09 - 40:10] Speaker A: Pantai jumlah, jumlah stok ke ataupun?</w:t>
      </w:r>
    </w:p>
    <w:p>
      <w:r>
        <w:t>[40:17 - 40:18] Speaker B: Boleh tak?</w:t>
      </w:r>
    </w:p>
    <w:p>
      <w:r>
        <w:t>[40:19 - 40:21] Speaker A: Memantau bilangan stok.</w:t>
      </w:r>
    </w:p>
    <w:p>
      <w:r>
        <w:t>[40:21 - 40:21] Speaker B: Ha betul.</w:t>
      </w:r>
    </w:p>
    <w:p>
      <w:r>
        <w:t>[40:23 - 40:24] Speaker A: Semua cara satu ni.</w:t>
      </w:r>
    </w:p>
    <w:p>
      <w:r>
        <w:t>[40:26 - 40:27] Speaker A: Cross modul dengan yang lain.</w:t>
      </w:r>
    </w:p>
    <w:p>
      <w:r>
        <w:t>[40:29 - 40:30] Speaker A: Macam ni pun ah?</w:t>
      </w:r>
    </w:p>
    <w:p>
      <w:r>
        <w:t>[40:30 - 40:32] Speaker B: Yang ni dia akan cross modul dengan stok.</w:t>
      </w:r>
    </w:p>
    <w:p>
      <w:r>
        <w:t>[40:32 - 40:33] Speaker A: Ya betul.</w:t>
      </w:r>
    </w:p>
    <w:p>
      <w:r>
        <w:t>[40:33 - 40:33] Speaker B: Cross check.</w:t>
      </w:r>
    </w:p>
    <w:p>
      <w:r>
        <w:t>[40:33 - 40:34] Speaker A: Ha cross check.</w:t>
      </w:r>
    </w:p>
    <w:p>
      <w:r>
        <w:t>[40:36 - 40:44] Speaker A: Dia apa dekat store pusat yang store pusat dia untuk modul modul stok tapi bila bila dah agihan tu dah sampai ke cawangan.</w:t>
      </w:r>
    </w:p>
    <w:p>
      <w:r>
        <w:t>[40:48 - 40:50] Speaker A: Lepas tu dah modul yang kita nak.</w:t>
      </w:r>
    </w:p>
    <w:p>
      <w:r>
        <w:t>[40:55 - 40:55] Speaker B: Ya.</w:t>
      </w:r>
    </w:p>
    <w:p>
      <w:r>
        <w:t>[41:03 - 41:08] Speaker A: Kita dan nak tahu baki stok yang ada di cawangan berapa. Nanti kita nak buat unjuran pula.</w:t>
      </w:r>
    </w:p>
    <w:p>
      <w:r>
        <w:t>[41:08 - 41:17] Speaker A: Berapa, berapa lagi apa stok yang ada tu, baki yang ada tu boleh sampai berapa lama lagi. Boleh, boleh, boleh tampung berapa lama. Lepas tu berapa lagi kita nak top up lagi. Ha, kita dah boleh buat ujuranlah.</w:t>
      </w:r>
    </w:p>
    <w:p>
      <w:r>
        <w:t>[41:27 - 41:29] Speaker A: Ada sebarang kesimpulan apa-apa ke?</w:t>
      </w:r>
    </w:p>
    <w:p>
      <w:r>
        <w:t>[41:29 - 41:29] Speaker B: Tak ada.</w:t>
      </w:r>
    </w:p>
    <w:p>
      <w:r>
        <w:t>[41:29 - 41:29] Speaker A: Tak ada.</w:t>
      </w:r>
    </w:p>
    <w:p>
      <w:r>
        <w:t>[41:32 - 41:35] Speaker A: Jenis. Jenis passport tu dia buang. Pakai jenis dokumennya lah.</w:t>
      </w:r>
    </w:p>
    <w:p>
      <w:r>
        <w:t>[41:35 - 41:36] Speaker A: Keseluruhanlah.</w:t>
      </w:r>
    </w:p>
    <w:p>
      <w:r>
        <w:t>[41:37 - 41:38] Speaker A: Sebelum ni jelah. Jenis dokumennya masak.</w:t>
      </w:r>
    </w:p>
    <w:p>
      <w:r>
        <w:t>[41:40 - 41:41] Speaker A: Lepas tu cawangan apa ni?</w:t>
      </w:r>
    </w:p>
    <w:p>
      <w:r>
        <w:t>[41:41 - 41:42] Speaker B: Lokasi eh.</w:t>
      </w:r>
    </w:p>
    <w:p>
      <w:r>
        <w:t>[41:42 - 41:42] Speaker A: Ha, lokasi.</w:t>
      </w:r>
    </w:p>
    <w:p>
      <w:r>
        <w:t>[41:50 - 41:51] Speaker A: Cawangan saya jenis cawangan negeri.</w:t>
      </w:r>
    </w:p>
    <w:p>
      <w:r>
        <w:t>[41:51 - 41:52] Speaker B: Cawangan negeri.</w:t>
      </w:r>
    </w:p>
    <w:p>
      <w:r>
        <w:t>[41:54 - 41:57] Speaker A: Ha, ni termasuk dalam dan luar negara. pun berasing dalam luar negara.</w:t>
      </w:r>
    </w:p>
    <w:p>
      <w:r>
        <w:t>[41:57 - 41:57] Speaker B: Ha.</w:t>
      </w:r>
    </w:p>
    <w:p>
      <w:r>
        <w:t>[41:59 - 42:06] Speaker A: Yang sama, yang lain pun sama juga. Kalau lokasi tu dia termasuk sekali dalam dengan luar negara sebab kita pejabat kita dalam negara ada, luar negara pun ada.</w:t>
      </w:r>
    </w:p>
    <w:p>
      <w:r>
        <w:t>[43:06 - 43:07] Speaker A: So tadi sama kan?</w:t>
      </w:r>
    </w:p>
    <w:p>
      <w:r>
        <w:t>[43:07 - 43:10] Speaker A: Tahunan then. Mask head sketch ke?</w:t>
      </w:r>
    </w:p>
    <w:p>
      <w:r>
        <w:t>[43:10 - 43:11] Speaker B: Ah, mask head.</w:t>
      </w:r>
    </w:p>
    <w:p>
      <w:r>
        <w:t>[43:19 - 43:21] Speaker A: Bukan tadi tuan cakap ada ujuran ke ini?</w:t>
      </w:r>
    </w:p>
    <w:p>
      <w:r>
        <w:t>[43:21 - 43:21] Speaker B: Ha, ya.</w:t>
      </w:r>
    </w:p>
    <w:p>
      <w:r>
        <w:t>[43:21 - 43:22] Speaker A: Ujuran. Ujuran stok kan?</w:t>
      </w:r>
    </w:p>
    <w:p>
      <w:r>
        <w:t>[43:22 - 43:22] Speaker B: Yap.</w:t>
      </w:r>
    </w:p>
    <w:p>
      <w:r>
        <w:t>[43:25 - 43:27] Speaker A: Lepas tu seterusnya statistik transaksi IT.</w:t>
      </w:r>
    </w:p>
    <w:p>
      <w:r>
        <w:t>[43:27 - 43:28] Speaker A: Pegawai dan persiagaan yang digunakan.</w:t>
      </w:r>
    </w:p>
    <w:p>
      <w:r>
        <w:t>[43:33 - 43:34] Speaker A: Yang ni kita tip siap.</w:t>
      </w:r>
    </w:p>
    <w:p>
      <w:r>
        <w:t>[43:39 - 43:40] Speaker A: Masa tak ada keperluan kut ni.</w:t>
      </w:r>
    </w:p>
    <w:p>
      <w:r>
        <w:t>[43:40 - 43:40] Speaker B: Tak ada?</w:t>
      </w:r>
    </w:p>
    <w:p>
      <w:r>
        <w:t>[43:40 - 43:41] Speaker A: Tak ada keperluan kut.</w:t>
      </w:r>
    </w:p>
    <w:p>
      <w:r>
        <w:t>[43:41 - 43:41] Speaker B: Tak ada keperluan?</w:t>
      </w:r>
    </w:p>
    <w:p>
      <w:r>
        <w:t>[43:41 - 43:41] Speaker A: Ha.</w:t>
      </w:r>
    </w:p>
    <w:p>
      <w:r>
        <w:t>[43:42 - 43:45] Speaker A: Saya rasa sebab yang ni engineering liberty juga diberi guna ni.</w:t>
      </w:r>
    </w:p>
    <w:p>
      <w:r>
        <w:t>[43:45 - 43:47] Speaker A: Sebab dia bawa, bawa IDM.</w:t>
      </w:r>
    </w:p>
    <w:p>
      <w:r>
        <w:t>[43:47 - 43:48] Speaker B: Bawa IDM.</w:t>
      </w:r>
    </w:p>
    <w:p>
      <w:r>
        <w:t>[43:48 - 43:51] Speaker A: Ha sebab tu IDM yang buat pemantauan dan bukan ya modul apa passport yang buat ni.</w:t>
      </w:r>
    </w:p>
    <w:p>
      <w:r>
        <w:t>[43:58 - 43:59] Speaker A: Okey, statistik kes rujukan eh?</w:t>
      </w:r>
    </w:p>
    <w:p>
      <w:r>
        <w:t>[44:00 - 44:00] Speaker B: Betul.</w:t>
      </w:r>
    </w:p>
    <w:p>
      <w:r>
        <w:t>[44:04 - 44:08] Speaker A: Tahu dah kes rujukan dengan kes salah.</w:t>
      </w:r>
    </w:p>
    <w:p>
      <w:r>
        <w:t>[44:08 - 44:11] Speaker A: Kes rujukan. Oh ni awalan H dan K ni.</w:t>
      </w:r>
    </w:p>
    <w:p>
      <w:r>
        <w:t>[44:14 - 44:16] Speaker A: Masa tak perlu kut, boleh buang.</w:t>
      </w:r>
    </w:p>
    <w:p>
      <w:r>
        <w:t>[44:16 - 44:16] Speaker B: Tak perlu kut.</w:t>
      </w:r>
    </w:p>
    <w:p>
      <w:r>
        <w:t>[44:16 - 44:18] Speaker A: Sebab yang ni apa awalan H dan K ni dah masuk tadi a. Kita dah filter yang dekat atas.</w:t>
      </w:r>
    </w:p>
    <w:p>
      <w:r>
        <w:t>[44:19 - 44:20] Speaker A: Yang dekat pemohonan dengan apa-apa pengeluaran tu dah ada dah.</w:t>
      </w:r>
    </w:p>
    <w:p>
      <w:r>
        <w:t>[44:20 - 44:20] Speaker B: Oh.</w:t>
      </w:r>
    </w:p>
    <w:p>
      <w:r>
        <w:t>[44:23 - 44:26] Speaker A: Kalau okey kita statistik pengeluaran pin yang tidak berjaya.</w:t>
      </w:r>
    </w:p>
    <w:p>
      <w:r>
        <w:t>[44:29 - 44:29] Speaker A: Ah ni tak ada.</w:t>
      </w:r>
    </w:p>
    <w:p>
      <w:r>
        <w:t>[44:30 - 44:31] Speaker B: Pin.</w:t>
      </w:r>
    </w:p>
    <w:p>
      <w:r>
        <w:t>[44:32 - 44:32] Speaker A: Tak perlu.</w:t>
      </w:r>
    </w:p>
    <w:p>
      <w:r>
        <w:t>[44:32 - 44:33] Speaker B: Tak perlu.</w:t>
      </w:r>
    </w:p>
    <w:p>
      <w:r>
        <w:t>[44:35 - 44:40] Speaker A: Sebab yang ni dia sama dekat ini. Kita fikir yang kita buang tadi yang PTB dia kan. Ha ni sama juga macam tu.</w:t>
      </w:r>
    </w:p>
    <w:p>
      <w:r>
        <w:t>[44:40 - 44:41] Speaker A: Tak ada keperluan.</w:t>
      </w:r>
    </w:p>
    <w:p>
      <w:r>
        <w:t>[44:50 - 44:51] Speaker A: Okey, so ni sama jugak. Betul tak?</w:t>
      </w:r>
    </w:p>
    <w:p>
      <w:r>
        <w:t>[44:51 - 44:52] Speaker A: Ah untuk yang yang ni pun tak perlu juga.</w:t>
      </w:r>
    </w:p>
    <w:p>
      <w:r>
        <w:t>[44:52 - 44:54] Speaker A: Sebab dia ada kereta kat atas tadi.</w:t>
      </w:r>
    </w:p>
    <w:p>
      <w:r>
        <w:t>[44:54 - 44:54] Speaker B: Ya, betul.</w:t>
      </w:r>
    </w:p>
    <w:p>
      <w:r>
        <w:t>[44:57 - 44:58] Speaker A: Okey. Kerusakan.</w:t>
      </w:r>
    </w:p>
    <w:p>
      <w:r>
        <w:t>[45:01 - 45:02] Speaker A: Masa dah masuk dah.</w:t>
      </w:r>
    </w:p>
    <w:p>
      <w:r>
        <w:t>[45:02 - 45:03] Speaker A: dokumen yang rosak tadi kan. Ha dah kereta dah tu.</w:t>
      </w:r>
    </w:p>
    <w:p>
      <w:r>
        <w:t>[45:04 - 45:08] Speaker A: ataupun yang ni. Bila contoh-contohlah macam maybe dia difference report yang compare to kita contoh data negatif ke apa ke.</w:t>
      </w:r>
    </w:p>
    <w:p>
      <w:r>
        <w:t>[45:08 - 45:09] Speaker B: Tak ada, tak ada.</w:t>
      </w:r>
    </w:p>
    <w:p>
      <w:r>
        <w:t>[45:10 - 45:11] Speaker A: Sama dia, sama yang lain sama yang ni.</w:t>
      </w:r>
    </w:p>
    <w:p>
      <w:r>
        <w:t>[45:16 - 45:18] Speaker A: Penilaian stok kepada penilaian proses.</w:t>
      </w:r>
    </w:p>
    <w:p>
      <w:r>
        <w:t>[45:18 - 45:21] Speaker A: Yang ni banyakkan laporan harian. Ha okey, okey.</w:t>
      </w:r>
    </w:p>
    <w:p>
      <w:r>
        <w:t>[45:21 - 45:22] Speaker B: Faham-faham kan.</w:t>
      </w:r>
    </w:p>
    <w:p>
      <w:r>
        <w:t>[45:22 - 45:24] Speaker A: Laporan harian yang dia dalam bilik prosesnya ni.</w:t>
      </w:r>
    </w:p>
    <w:p>
      <w:r>
        <w:t>[45:24 - 45:27] Speaker A: Dalam proses. So kalau harian ni basically contoh macam report lah kan.</w:t>
      </w:r>
    </w:p>
    <w:p>
      <w:r>
        <w:t>[45:27 - 45:27] Speaker B: Ha kan.</w:t>
      </w:r>
    </w:p>
    <w:p>
      <w:r>
        <w:t>[45:27 - 45:28] Speaker B: Kalau report?</w:t>
      </w:r>
    </w:p>
    <w:p>
      <w:r>
        <w:t>[45:28 - 45:31] Speaker A: Tak perlu ah. So kalau tak perlu ah. Ha, tak perlu ah.</w:t>
      </w:r>
    </w:p>
    <w:p>
      <w:r>
        <w:t>[45:32 - 45:32] Speaker B: Tak, tak perlu.</w:t>
      </w:r>
    </w:p>
    <w:p>
      <w:r>
        <w:t>[45:33 - 45:36] Speaker A: Okey, so maksudnya daripada senarai agihan stok, keperluan berpunca dan stok berdasarian, ada kelemahan boleh diaksesi, permohonan passport.</w:t>
      </w:r>
    </w:p>
    <w:p>
      <w:r>
        <w:t>[45:02 - 45:06] Speaker A: nak hantar stok kepada penyelia di bilik proses kan?</w:t>
      </w:r>
    </w:p>
    <w:p>
      <w:r>
        <w:t>[45:06 - 45:12] Speaker B: Yang ni banyakan laporan ah harian, okey, okey, okey, tak betul laporan harian.</w:t>
      </w:r>
    </w:p>
    <w:p>
      <w:r>
        <w:t>[45:12 - 45:16] Speaker B: Laporan harian yang yang dia dalam bilik prosesnya ini.</w:t>
      </w:r>
    </w:p>
    <w:p>
      <w:r>
        <w:t>[45:16 - 45:20] Speaker A: Dalam bilik proses, so kalau harian ini basically contoh macam operasi report lah kan? Ha.</w:t>
      </w:r>
    </w:p>
    <w:p>
      <w:r>
        <w:t>[45:21 - 45:22] Speaker A: Kalau contoh report.</w:t>
      </w:r>
    </w:p>
    <w:p>
      <w:r>
        <w:t>[45:25 - 45:27] Speaker A: Tak perlu. Ha tak perlu.</w:t>
      </w:r>
    </w:p>
    <w:p>
      <w:r>
        <w:t>[45:27 - 45:27] Speaker A: Tak, tak perlu kan.</w:t>
      </w:r>
    </w:p>
    <w:p>
      <w:r>
        <w:t>[45:30 - 45:44] Speaker B: Okey, so maksudnya daripada senarai harian stok, laporan peruntukan stok, berdasarkan harian, dia ada permohonan permohonan KPI, permohonan pasport serahan kajian, laporan harian bilik proses.</w:t>
      </w:r>
    </w:p>
    <w:p>
      <w:r>
        <w:t>[45:44 - 45:47] Speaker B: Serahan permohonan pasport keutamaan. Okey, semua ini adalah operation report ke?</w:t>
      </w:r>
    </w:p>
    <w:p>
      <w:r>
        <w:t>[45:47 - 45:48] Speaker A: Yup.</w:t>
      </w:r>
    </w:p>
    <w:p>
      <w:r>
        <w:t>[45:48 - 45:49] Speaker B: Sudahlah.</w:t>
      </w:r>
    </w:p>
    <w:p>
      <w:r>
        <w:t>[45:52 - 45:53] Speaker B: Terima kasih.</w:t>
      </w:r>
    </w:p>
    <w:p>
      <w:r>
        <w:t>[45:56 - 46:00] Speaker A: Tapi dia dia tetap berada dalam BI juga kan? ah ah ah kalau.</w:t>
      </w:r>
    </w:p>
    <w:p>
      <w:r>
        <w:t>[46:00 - 46:07] Speaker B: Kalau kita dari segi warehouse kita boleh tarik masuk dalam BI sekarang ni revise untuk kita paparkan kita tak ada lah.</w:t>
      </w:r>
    </w:p>
    <w:p>
      <w:r>
        <w:t>[46:07 - 46:08] Speaker B: Ha.</w:t>
      </w:r>
    </w:p>
    <w:p>
      <w:r>
        <w:t>[46:08 - 46:14] Speaker B: Kalau contoh data itu boleh disimpan, tak ada masalah, boleh keluarkan nanti dari BI report boleh buat, sebab data dah masuk.</w:t>
      </w:r>
    </w:p>
    <w:p>
      <w:r>
        <w:t>[46:30 - 46:33] Speaker C: Sebab kadang-kadang depa memang ada request depa nak pantau berapa banyak awok-awok yang apa.</w:t>
      </w:r>
    </w:p>
    <w:p>
      <w:r>
        <w:t>[46:33 - 46:35] Speaker C: Okey, then laporan kan? itulah.</w:t>
      </w:r>
    </w:p>
    <w:p>
      <w:r>
        <w:t>[46:35 - 46:37] Speaker C: Tak apa, so yang ini adalah senial untuk bagi bahan itu.</w:t>
      </w:r>
    </w:p>
    <w:p>
      <w:r>
        <w:t>[46:38 - 46:39] Speaker B: Bermasalah ah okey, bermasalah hubungan kan?</w:t>
      </w:r>
    </w:p>
    <w:p>
      <w:r>
        <w:t>[46:40 - 46:42] Speaker C: Okey, kita pergi squat yang sekarang ini. Okey.</w:t>
      </w:r>
    </w:p>
    <w:p>
      <w:r>
        <w:t>[46:43 - 46:45] Speaker B: Saya takat itu dulu. Jadi ah kalau tuan ada nak tambah maybe ada another report baru ke ataupun ubah.</w:t>
      </w:r>
    </w:p>
    <w:p>
      <w:r>
        <w:t>[46:48 - 46:51] Speaker B: Maybe nak semak balik dekat saya? Faham masalah? Sebab masalah, saya saya tak nampak apa lagi yang belum tambahan itu.</w:t>
      </w:r>
    </w:p>
    <w:p>
      <w:r>
        <w:t>[46:53 - 46:54] Speaker A: Tambah lagi? Tak nampak lagi.</w:t>
      </w:r>
    </w:p>
    <w:p>
      <w:r>
        <w:t>[46:54 - 47:08] Speaker D: Okey dia tanya, dia tanya ini. Okey, tajuk dia. That's that that's kalau ikut nak kepala besar.</w:t>
      </w:r>
    </w:p>
    <w:p>
      <w:r>
        <w:t>[47:09 - 47:11] Speaker D: Ni ni tapi tajuk dia tu structure sikit ke dia kata.</w:t>
      </w:r>
    </w:p>
    <w:p>
      <w:r>
        <w:t>[47:11 - 47:14] Speaker B: Dia cepat. Macam mana?</w:t>
      </w:r>
    </w:p>
    <w:p>
      <w:r>
        <w:t>[47:14 - 47:25] Speaker D: Cari, kita nak tengok pendapatan ke berdasarkan accident factor, contohnya cuti sekolah ke sekolah kan? So dia, data-data cuti sekolah ni.</w:t>
      </w:r>
    </w:p>
    <w:p>
      <w:r>
        <w:t>[47:25 - 47:27] Speaker A: Mungkin apa boleh sistem boleh check dengan kalender yang.</w:t>
      </w:r>
    </w:p>
    <w:p>
      <w:r>
        <w:t>[47:27 - 47:37] Speaker A: Dia boleh relate dengan tahun lepas punya apa? Tahun lepas yang pengeluaran yang berkaitan dengan tarikh yang jatuh pada cuti sekolah itu, sistem boleh, boleh, boleh ini tak?</w:t>
      </w:r>
    </w:p>
    <w:p>
      <w:r>
        <w:t>[47:38 - 47:42] Speaker B: So dia apa maksud dia? Tak boleh dengan tu.</w:t>
      </w:r>
    </w:p>
    <w:p>
      <w:r>
        <w:t>[47:43 - 47:51] Speaker B: Unless kita simpan macam kita semua. Nanti dia sekolah. satu dua tiga empat lima enam tujuh. Tapi kalau macam nak kita nak masukkan.</w:t>
      </w:r>
    </w:p>
    <w:p>
      <w:r>
        <w:t>[47:51 - 48:09] Speaker B: Itu kita boleh sisi cara kita buat untuk kita. Kalau data dia tiba-tiba datang, a sekolah itu dia dadan kan. So macam contoh mungkin bulan Januari Februari tu 10 10, tiga bulan tiga 50. Dia dapat pattern naik certain bulan tu naik. Dia akan study this pattern.</w:t>
      </w:r>
    </w:p>
    <w:p>
      <w:r>
        <w:t>[48:09 - 48:24] Speaker B: So untuk prediction akan datang daripada dia boleh sudah faham ni, sudah akan buat dia akan keluarkan budget, habis bulan pattern macam ni. tu baru lagi bagus bagi kita a akan datang. Kita tahu cuti sekolah ni sebenarnya mula bulan tiga, bulan lima, bulan tujuh tu kita tak ada cuti sekolah. So kita dah bagi tahu dari segi cuti sekolah kita tahu.</w:t>
      </w:r>
    </w:p>
    <w:p>
      <w:r>
        <w:t>[48:24 - 48:27] Speaker B: Logically bulan tiga, bulan 7 tu kita ada. Sekarang kalau tak ada data dia, masalahnya kat.</w:t>
      </w:r>
    </w:p>
    <w:p>
      <w:r>
        <w:t>[48:27 - 48:29] Speaker A: Kita kita tak, kita tak ada data yang itu lah.</w:t>
      </w:r>
    </w:p>
    <w:p>
      <w:r>
        <w:t>[48:29 - 48:36] Speaker B: Kita apa yang kita boleh buat keluarkan list unexpected.</w:t>
      </w:r>
    </w:p>
    <w:p>
      <w:r>
        <w:t>[48:36 - 48:42] Speaker B: Tapi itu yang kata lagi banyak saya, lebih lama disimpan, contoh tahun kita ada. So dia nampak pattern dia.</w:t>
      </w:r>
    </w:p>
    <w:p>
      <w:r>
        <w:t>[48:42 - 48:43] Speaker B: akan datang.</w:t>
      </w:r>
    </w:p>
    <w:p>
      <w:r>
        <w:t>[48:44 - 48:45] Speaker D: Okey.</w:t>
      </w:r>
    </w:p>
    <w:p>
      <w:r>
        <w:t>[48:54 - 48:58] Speaker A: Macam mana? So saya try tengok balik yang mana yang tertinggal.</w:t>
      </w:r>
    </w:p>
    <w:p>
      <w:r>
        <w:t>[48:58 - 49:00] Speaker A: balik ke konsep asal tadi. Nak saya nak kira semua?</w:t>
      </w:r>
    </w:p>
    <w:p>
      <w:r>
        <w:t>[49:35 - 49:44] Speaker E: Macam tu. Dia kata tak mengaku lah. Aku tak mengaku ah, faham. Aku nak cakap dalam ni. Tapi nice juga.</w:t>
      </w:r>
    </w:p>
    <w:p>
      <w:r>
        <w:t>[49:46 - 49:51] Speaker B: Saya saya ingat. Cuba eh, tiga tahun saya nak terangkan kepada dia. Paparan yang sesuatu yang tak apa.</w:t>
      </w:r>
    </w:p>
    <w:p>
      <w:r>
        <w:t>[49:52 - 49:53] Speaker B: Saya rasa saya perlu tanya dia.</w:t>
      </w:r>
    </w:p>
    <w:p>
      <w:r>
        <w:t>[49:56 - 50:00] Speaker B: So mungkin sama eh. Daripada satu semua dah digabungkan semua tadi. dah digabungkan. Kebanyakan kan banyak keluarlah.</w:t>
      </w:r>
    </w:p>
    <w:p>
      <w:r>
        <w:t>[50:00 - 50:02] Speaker A: Ha ah.</w:t>
      </w:r>
    </w:p>
    <w:p>
      <w:r>
        <w:t>[50:02 - 50:03] Speaker B: Semua yang tu balik, yang mana yang nak pakai tadi?</w:t>
      </w:r>
    </w:p>
    <w:p>
      <w:r>
        <w:t>[50:03 - 50:04] Speaker A: Boleh juga.</w:t>
      </w:r>
    </w:p>
    <w:p>
      <w:r>
        <w:t>[50:04 - 50:04] Speaker A: Saya start dari awal balik.</w:t>
      </w:r>
    </w:p>
    <w:p>
      <w:r>
        <w:t>[50:10 - 50:18] Speaker B: First, statistik permohonan TN ni dan tunjukkan data TN ni TN A ni ke luar negara dalam negara.</w:t>
      </w:r>
    </w:p>
    <w:p>
      <w:r>
        <w:t>[50:18 - 50:23] Speaker B: Itu kan? Ah ke situ ini macam saya katakan tadi untuk nak asi, memang semua ni kan dalam negara dalam negara kan. Jadi sama juga untuk semua report.</w:t>
      </w:r>
    </w:p>
    <w:p>
      <w:r>
        <w:t>[50:25 - 50:27] Speaker A: Yang yang jantina sini ada tak?</w:t>
      </w:r>
    </w:p>
    <w:p>
      <w:r>
        <w:t>[50:27 - 50:28] Speaker A: Sorry? Jantina?</w:t>
      </w:r>
    </w:p>
    <w:p>
      <w:r>
        <w:t>[50:28 - 50:31] Speaker A: Ah jantina dengan err julat apa? Julat umur?</w:t>
      </w:r>
    </w:p>
    <w:p>
      <w:r>
        <w:t>[50:31 - 50:32] Speaker A: Julat umur? Boleh tambah sini kan? Ha ha ha.</w:t>
      </w:r>
    </w:p>
    <w:p>
      <w:r>
        <w:t>[50:32 - 50:34] Speaker A: Masukkan sini dulu. Okey.</w:t>
      </w:r>
    </w:p>
    <w:p>
      <w:r>
        <w:t>[50:42 - 50:46] Speaker A: Sat ah satu lagi yang ah kategori ah kategori pemohon.</w:t>
      </w:r>
    </w:p>
    <w:p>
      <w:r>
        <w:t>[50:48 - 50:50] Speaker A: Yang OKU, ke tadi yang warga emas ha.</w:t>
      </w:r>
    </w:p>
    <w:p>
      <w:r>
        <w:t>[51:06 - 51:10] Speaker B: Ini ada pendidikan dan kemahiran, ada kemasukan pendidikan tinggi. Boleh kita gabungkan berdasarkan jenis pendidikan.</w:t>
      </w:r>
    </w:p>
    <w:p>
      <w:r>
        <w:t>[51:11 - 51:11] Speaker B: Okey ah. Okey ah.</w:t>
      </w:r>
    </w:p>
    <w:p>
      <w:r>
        <w:t>[51:14 - 51:19] Speaker B: Statistik permohonan TN ah serta TN. Statistik utama saya dah tak Thailand Malaysia lain.</w:t>
      </w:r>
    </w:p>
    <w:p>
      <w:r>
        <w:t>[51:19 - 51:23] Speaker B: Kami dia punya konsep kita pantang dengan permohonan TN gratis itu tak ada masalah.</w:t>
      </w:r>
    </w:p>
    <w:p>
      <w:r>
        <w:t>[51:23 - 51:25] Speaker B: Kalau untuk ini ada penambahan pengurangan?</w:t>
      </w:r>
    </w:p>
    <w:p>
      <w:r>
        <w:t>[51:26 - 51:26] Speaker B: Okey.</w:t>
      </w:r>
    </w:p>
    <w:p>
      <w:r>
        <w:t>[51:27 - 51:29] Speaker B: Statistik permohonan ah ini gratis dan utama.</w:t>
      </w:r>
    </w:p>
    <w:p>
      <w:r>
        <w:t>[51:31 - 51:32] Speaker B: Saya sama juga dengan atas kan?</w:t>
      </w:r>
    </w:p>
    <w:p>
      <w:r>
        <w:t>[51:32 - 51:33] Speaker A: Sama, sama.</w:t>
      </w:r>
    </w:p>
    <w:p>
      <w:r>
        <w:t>[52:31 - 52:40] Speaker A: Statistik permohonan paper a soft copy ini. Gratis kita utama sila tanya dan untuk lain. Okey.</w:t>
      </w:r>
    </w:p>
    <w:p>
      <w:r>
        <w:t>[52:40 - 52:44] Speaker A: Kami dia punya konsep kita pantau dengan permohonan paper gratis itu.</w:t>
      </w:r>
    </w:p>
    <w:p>
      <w:r>
        <w:t>[52:44 - 52:49] Speaker A: Boleh masalah kalau untuk kita sedut ini ada penambahan, pengurangan.</w:t>
      </w:r>
    </w:p>
    <w:p>
      <w:r>
        <w:t>[52:49 - 52:50] Speaker B: Okey.</w:t>
      </w:r>
    </w:p>
    <w:p>
      <w:r>
        <w:t>[52:52 - 52:55] Speaker A: Sesi permohonan a yang gratis dan utama.</w:t>
      </w:r>
    </w:p>
    <w:p>
      <w:r>
        <w:t>[52:55 - 52:57] Speaker A: Dia punya sama juga dengan atas kan?</w:t>
      </w:r>
    </w:p>
    <w:p>
      <w:r>
        <w:t>[52:57 - 52:58] Speaker B: Sama, sama.</w:t>
      </w:r>
    </w:p>
    <w:p>
      <w:r>
        <w:t>[53:00 - 53:02] Speaker A: Tapi bidang studio.</w:t>
      </w:r>
    </w:p>
    <w:p>
      <w:r>
        <w:t>[54:17 - 54:18] Speaker A: Jadi okey.</w:t>
      </w:r>
    </w:p>
    <w:p>
      <w:r>
        <w:t>[54:19 - 54:20] Speaker A: Okey.</w:t>
      </w:r>
    </w:p>
    <w:p>
      <w:r>
        <w:t>[54:22 - 54:25] Speaker A: So ini tak peduli pengisian and then mazhab.</w:t>
      </w:r>
    </w:p>
    <w:p>
      <w:r>
        <w:t>[54:25 - 54:36] Speaker A: And then saya ada okey, okey tak salah atau bila ada pengisian tak salah akan mendapat pengenalan. Dia punya kiraan mid class.</w:t>
      </w:r>
    </w:p>
    <w:p>
      <w:r>
        <w:t>[54:36 - 54:37] Speaker A: So dia punya ini sama.</w:t>
      </w:r>
    </w:p>
    <w:p>
      <w:r>
        <w:t>[54:37 - 54:38] Speaker B: Sama.</w:t>
      </w:r>
    </w:p>
    <w:p>
      <w:r>
        <w:t>[54:38 - 54:40] Speaker A: Sama juga macam atas ini kan.</w:t>
      </w:r>
    </w:p>
    <w:p>
      <w:r>
        <w:t>[54:40 - 54:42] Speaker A: And then mazhab bergabung.</w:t>
      </w:r>
    </w:p>
    <w:p>
      <w:r>
        <w:t>[54:42 - 54:45] Speaker A: Okey statistik pembayaran hasil.</w:t>
      </w:r>
    </w:p>
    <w:p>
      <w:r>
        <w:t>[54:47 - 54:49] Speaker A: Untuk JTN ke sepadan pembayaran kan?</w:t>
      </w:r>
    </w:p>
    <w:p>
      <w:r>
        <w:t>[54:56 - 54:58] Speaker A: Kita dah jawab jenis untuk lari kalau pembayaran.</w:t>
      </w:r>
    </w:p>
    <w:p>
      <w:r>
        <w:t>[55:01 - 55:02] Speaker B: Okey.</w:t>
      </w:r>
    </w:p>
    <w:p>
      <w:r>
        <w:t>[55:02 - 55:03] Speaker B: Okey ah?</w:t>
      </w:r>
    </w:p>
    <w:p>
      <w:r>
        <w:t>[55:03 - 55:03] Speaker A: Okey.</w:t>
      </w:r>
    </w:p>
    <w:p>
      <w:r>
        <w:t>[55:04 - 55:06] Speaker A: Kos dan aku eh sama macam atas ini?</w:t>
      </w:r>
    </w:p>
    <w:p>
      <w:r>
        <w:t>[55:06 - 55:07] Speaker B: Yap, sama.</w:t>
      </w:r>
    </w:p>
    <w:p>
      <w:r>
        <w:t>[55:07 - 55:09] Speaker A: Bangunan, mazhab, bergabung.</w:t>
      </w:r>
    </w:p>
    <w:p>
      <w:r>
        <w:t>[55:12 - 55:12] Speaker A: So.</w:t>
      </w:r>
    </w:p>
    <w:p>
      <w:r>
        <w:t>[55:15 - 55:18] Speaker A: And then statistik cetakan JTN.</w:t>
      </w:r>
    </w:p>
    <w:p>
      <w:r>
        <w:t>[55:18 - 55:20] Speaker A: Kita pantau bilangan cetakan dokumen.</w:t>
      </w:r>
    </w:p>
    <w:p>
      <w:r>
        <w:t>[55:23 - 55:24] Speaker A: Tahunan, mazhab, logo.</w:t>
      </w:r>
    </w:p>
    <w:p>
      <w:r>
        <w:t>[55:25 - 55:30] Speaker A: Okey and statistik proses cetakan semula, pantau bilangan proses semula, pantau jenis perosakan juga, boleh.</w:t>
      </w:r>
    </w:p>
    <w:p>
      <w:r>
        <w:t>[55:31 - 55:37] Speaker A: Tahunan mazhab dan kita akan gabung macam atas ini.</w:t>
      </w:r>
    </w:p>
    <w:p>
      <w:r>
        <w:t>[55:37 - 55:37] Speaker B: Okey.</w:t>
      </w:r>
    </w:p>
    <w:p>
      <w:r>
        <w:t>[55:39 - 55:42] Speaker A: And then statistik pengeluaran pengeluaran untuk memantaulah dari segi pengeluaran kan?</w:t>
      </w:r>
    </w:p>
    <w:p>
      <w:r>
        <w:t>[55:51 - 55:52] Speaker A: Okey ni.</w:t>
      </w:r>
    </w:p>
    <w:p>
      <w:r>
        <w:t>[55:52 - 55:59] Speaker A: Tak dia kata saya tambah yang punya ada proses tak?</w:t>
      </w:r>
    </w:p>
    <w:p>
      <w:r>
        <w:t>[56:07 - 56:13] Speaker A: Dia boleh copy yang ni yang a pemohonan ambil yang pemohonan tu.</w:t>
      </w:r>
    </w:p>
    <w:p>
      <w:r>
        <w:t>[56:13 - 56:14] Speaker A: Yang mana atas itu lah.</w:t>
      </w:r>
    </w:p>
    <w:p>
      <w:r>
        <w:t>[56:14 - 56:16] Speaker A: Ha ha.</w:t>
      </w:r>
    </w:p>
    <w:p>
      <w:r>
        <w:t>[56:16 - 56:17] Speaker A: Yang daripada apa itu gaji-gaji semua tu.</w:t>
      </w:r>
    </w:p>
    <w:p>
      <w:r>
        <w:t>[56:17 - 56:18] Speaker A: Ha ha.</w:t>
      </w:r>
    </w:p>
    <w:p>
      <w:r>
        <w:t>[56:18 - 56:19] Speaker A: Yang ini kan?</w:t>
      </w:r>
    </w:p>
    <w:p>
      <w:r>
        <w:t>[56:19 - 56:21] Speaker A: Permohonan atas sikit yang satu lagi.</w:t>
      </w:r>
    </w:p>
    <w:p>
      <w:r>
        <w:t>[56:21 - 56:22] Speaker A: Katakan.</w:t>
      </w:r>
    </w:p>
    <w:p>
      <w:r>
        <w:t>[56:22 - 56:24] Speaker A: Oh ni ni ha. Copy saja.</w:t>
      </w:r>
    </w:p>
    <w:p>
      <w:r>
        <w:t>[56:24 - 56:24] Speaker B: Yap.</w:t>
      </w:r>
    </w:p>
    <w:p>
      <w:r>
        <w:t>[56:25 - 56:26] Speaker A: Sama saja.</w:t>
      </w:r>
    </w:p>
    <w:p>
      <w:r>
        <w:t>[56:36 - 56:38] Speaker A: Atas sini dekat kita tadi.</w:t>
      </w:r>
    </w:p>
    <w:p>
      <w:r>
        <w:t>[56:38 - 56:39] Speaker B: Ha ha ya.</w:t>
      </w:r>
    </w:p>
    <w:p>
      <w:r>
        <w:t>[56:44 - 56:44] Speaker A: Okey.</w:t>
      </w:r>
    </w:p>
    <w:p>
      <w:r>
        <w:t>[56:51 - 56:52] Speaker A: Tahunan, semasa.</w:t>
      </w:r>
    </w:p>
    <w:p>
      <w:r>
        <w:t>[56:52 - 56:53] Speaker A: Berpeluk di di.</w:t>
      </w:r>
    </w:p>
    <w:p>
      <w:r>
        <w:t>[56:53 - 56:53] Speaker A: Bergabung.</w:t>
      </w:r>
    </w:p>
    <w:p>
      <w:r>
        <w:t>[56:57 - 57:05] Speaker A: Okey and then seterusnya statistik proses cetakan yang tidak dapat digunakan dan rosak, sama macam bilangan dokumen.</w:t>
      </w:r>
    </w:p>
    <w:p>
      <w:r>
        <w:t>[57:05 - 57:08] Speaker A: Bilangan pengeluaran dokumen atau ataupun catatakan yang rosak yang dokumen yang rosak.</w:t>
      </w:r>
    </w:p>
    <w:p>
      <w:r>
        <w:t>[57:08 - 57:09] Speaker B: Boleh juga.</w:t>
      </w:r>
    </w:p>
    <w:p>
      <w:r>
        <w:t>[57:09 - 57:09] Speaker B: Boleh juga?</w:t>
      </w:r>
    </w:p>
    <w:p>
      <w:r>
        <w:t>[57:13 - 57:15] Speaker A: Cetakan cetakan sebab cetakan atau perosakan aplikasi masa tarik perosakan.</w:t>
      </w:r>
    </w:p>
    <w:p>
      <w:r>
        <w:t>[57:17 - 57:19] Speaker A: Tahunan, mazhab a bergabung dengan a jenis.</w:t>
      </w:r>
    </w:p>
    <w:p>
      <w:r>
        <w:t>[57:21 - 57:22] Speaker A: Seterusnya.</w:t>
      </w:r>
    </w:p>
    <w:p>
      <w:r>
        <w:t>[57:28 - 57:29] Speaker A: Okey.</w:t>
      </w:r>
    </w:p>
    <w:p>
      <w:r>
        <w:t>[57:29 - 57:34] Speaker A: Statistik janji. Kita pantau pengunaan dan masa dan pantau dan kehadiran orang awam dekat kaunter.</w:t>
      </w:r>
    </w:p>
    <w:p>
      <w:r>
        <w:t>[57:34 - 57:35] Speaker A: Okey, a ini adalah dia.</w:t>
      </w:r>
    </w:p>
    <w:p>
      <w:r>
        <w:t>[57:35 - 57:41] Speaker A: Jadi permohonan jenis pemohon, cara pemohonan, data, jenis urusan, warganegara jabatan, lokasi masa.</w:t>
      </w:r>
    </w:p>
    <w:p>
      <w:r>
        <w:t>[57:41 - 57:42] Speaker A: Okey ini dia pula.</w:t>
      </w:r>
    </w:p>
    <w:p>
      <w:r>
        <w:t>[57:43 - 57:46] Speaker A: A tahunan, frekuensi, prioriti masher.</w:t>
      </w:r>
    </w:p>
    <w:p>
      <w:r>
        <w:t>[57:46 - 57:48] Speaker A: Perlukan delay a.</w:t>
      </w:r>
    </w:p>
    <w:p>
      <w:r>
        <w:t>[57:48 - 57:54] Speaker A: A sini kat sini dan sekolah kita dah depan supaya nanti dan a kita dah. Ini ini dah ada.</w:t>
      </w:r>
    </w:p>
    <w:p>
      <w:r>
        <w:t>[57:54 - 57:55] Speaker A: Okey okey okey.</w:t>
      </w:r>
    </w:p>
    <w:p>
      <w:r>
        <w:t>[57:56 - 57:58] Speaker A: So ini adalah dari belasan dokumen.</w:t>
      </w:r>
    </w:p>
    <w:p>
      <w:r>
        <w:t>[58:02 - 58:04] Speaker A: Statistik LTD.</w:t>
      </w:r>
    </w:p>
    <w:p>
      <w:r>
        <w:t>[58:05 - 58:08] Speaker A: Auditing dalam untuk pantau bilangan hilang.</w:t>
      </w:r>
    </w:p>
    <w:p>
      <w:r>
        <w:t>[58:08 - 58:13] Speaker A: Ini adalah dia punya customer lokasi laporan tindakan a ketelapan kehilangan tempo serah sebab kehilangan warganegara dan juga masak.</w:t>
      </w:r>
    </w:p>
    <w:p>
      <w:r>
        <w:t>[58:14 - 58:15] Speaker A: Frekuensi dia segala tahunan.</w:t>
      </w:r>
    </w:p>
    <w:p>
      <w:r>
        <w:t>[58:15 - 58:17] Speaker A: Kemudian dia dalam masher.</w:t>
      </w:r>
    </w:p>
    <w:p>
      <w:r>
        <w:t>[58:17 - 58:19] Speaker A: Ada juga tinggi dan kita gabungkan jadi jenis dokumen.</w:t>
      </w:r>
    </w:p>
    <w:p>
      <w:r>
        <w:t>[58:20 - 58:20] Speaker B: Okey.</w:t>
      </w:r>
    </w:p>
    <w:p>
      <w:r>
        <w:t>[58:20 - 58:23] Speaker A: Yang yang ini yang ini kita pantau untuk kes kehilangan saja.</w:t>
      </w:r>
    </w:p>
    <w:p>
      <w:r>
        <w:t>[58:23 - 58:24] Speaker A: Pantau untuk kes okey kes kehilangan.</w:t>
      </w:r>
    </w:p>
    <w:p>
      <w:r>
        <w:t>[58:24 - 58:27] Speaker A: Okey kehilangan. Tapi dia a kita terlepas yang satu lagi kes a kerosakan.</w:t>
      </w:r>
    </w:p>
    <w:p>
      <w:r>
        <w:t>[58:27 - 58:28] Speaker A: Kes kerosakan a.</w:t>
      </w:r>
    </w:p>
    <w:p>
      <w:r>
        <w:t>[58:31 - 58:33] Speaker A: Heeem. Dah jadi tadi kita fokus pada kerosakan yang melibatkan bilik proses.</w:t>
      </w:r>
    </w:p>
    <w:p>
      <w:r>
        <w:t>[58:33 - 58:34] Speaker A: Ooh.</w:t>
      </w:r>
    </w:p>
    <w:p>
      <w:r>
        <w:t>[58:34 - 58:35] Speaker A: Ha tapi ni ni ni ni.</w:t>
      </w:r>
    </w:p>
    <w:p>
      <w:r>
        <w:t>[58:35 - 58:40] Speaker A: Kes yang didaftarkan sebagai rosak. Ooh. Bukan public berap- public datang kita, kata passport dah rosak.</w:t>
      </w:r>
    </w:p>
    <w:p>
      <w:r>
        <w:t>[58:40 - 58:42] Speaker A: Heeem.</w:t>
      </w:r>
    </w:p>
    <w:p>
      <w:r>
        <w:t>[58:42 - 58:44] Speaker A: Ya kita daftarkan dia kes a passport rosak.</w:t>
      </w:r>
    </w:p>
    <w:p>
      <w:r>
        <w:t>[58:44 - 58:45] Speaker A: Dah jadi saya tambah.</w:t>
      </w:r>
    </w:p>
    <w:p>
      <w:r>
        <w:t>[58:45 - 58:46] Speaker A: A itu ada sikit report dah.</w:t>
      </w:r>
    </w:p>
    <w:p>
      <w:r>
        <w:t>[58:46 - 58:47] Speaker A: A itu saya tak nampak lagi tu.</w:t>
      </w:r>
    </w:p>
    <w:p>
      <w:r>
        <w:t>[58:55 - 58:57] Speaker A: A namanya statistik a.</w:t>
      </w:r>
    </w:p>
    <w:p>
      <w:r>
        <w:t>[58:57 - 59:00] Speaker A: Statistik kes a statistik daftar kes rosak.</w:t>
      </w:r>
    </w:p>
    <w:p>
      <w:r>
        <w:t>[59:03 - 59:05] Speaker A: Daftar terima rosak.</w:t>
      </w:r>
    </w:p>
    <w:p>
      <w:r>
        <w:t>[59:07 - 59:11] Speaker A: So yang ni. A atau boleh copy yang a yang a SLTD tadi, masuk dalam ni.</w:t>
      </w:r>
    </w:p>
    <w:p>
      <w:r>
        <w:t>[59:11 - 59:12] Speaker A: Yang SLTD tadi eh?</w:t>
      </w:r>
    </w:p>
    <w:p>
      <w:r>
        <w:t>[59:12 - 59:13] Speaker A: Ha sebab dia sama je kan.</w:t>
      </w:r>
    </w:p>
    <w:p>
      <w:r>
        <w:t>[59:13 - 59:13] Speaker B: Sama.</w:t>
      </w:r>
    </w:p>
    <w:p>
      <w:r>
        <w:t>[59:21 - 59:22] Speaker A: Nak ingat tak?</w:t>
      </w:r>
    </w:p>
    <w:p>
      <w:r>
        <w:t>[59:22 - 59:22] Speaker B: Yap.</w:t>
      </w:r>
    </w:p>
    <w:p>
      <w:r>
        <w:t>[59:29 - 59:30] Speaker A: Cuma yang ayat hilang tu tukar pada rosak ah.</w:t>
      </w:r>
    </w:p>
    <w:p>
      <w:r>
        <w:t>[59:30 - 59:30] Speaker A: Hilang atau rosak?</w:t>
      </w:r>
    </w:p>
    <w:p>
      <w:r>
        <w:t>[60:03 - 60:06] Speaker A: kopi yang yang SLTD tadi, masuk ke dalam ni.</w:t>
      </w:r>
    </w:p>
    <w:p>
      <w:r>
        <w:t>[60:06 - 60:07] Speaker B: Yang SLTD tadi eh.</w:t>
      </w:r>
    </w:p>
    <w:p>
      <w:r>
        <w:t>[60:07 - 60:08] Speaker A: Ha, semua sekali sama ke?</w:t>
      </w:r>
    </w:p>
    <w:p>
      <w:r>
        <w:t>[60:08 - 60:09] Speaker B: Sama.</w:t>
      </w:r>
    </w:p>
    <w:p>
      <w:r>
        <w:t>[60:10 - 60:11] Speaker B: Alright.</w:t>
      </w:r>
    </w:p>
    <w:p>
      <w:r>
        <w:t>[60:17 - 60:18] Speaker A: ingat?</w:t>
      </w:r>
    </w:p>
    <w:p>
      <w:r>
        <w:t>[60:18 - 60:18] Speaker B: Yap.</w:t>
      </w:r>
    </w:p>
    <w:p>
      <w:r>
        <w:t>[60:26 - 60:28] Speaker A: Cuma yang hilang tu tukar kepada rosak ah.</w:t>
      </w:r>
    </w:p>
    <w:p>
      <w:r>
        <w:t>[60:28 - 60:29] Speaker B: Ya tukar rosak.</w:t>
      </w:r>
    </w:p>
    <w:p>
      <w:r>
        <w:t>[60:45 - 60:46] Speaker A: laporan laporan kerosakan dengan.</w:t>
      </w:r>
    </w:p>
    <w:p>
      <w:r>
        <w:t>[60:46 - 60:47] Speaker B: Ah ya betul.</w:t>
      </w:r>
    </w:p>
    <w:p>
      <w:r>
        <w:t>[60:49 - 60:52] Speaker A: Kalau ni kekerapan kerosakan ke kan? Buang eh? Tak perlu eh?</w:t>
      </w:r>
    </w:p>
    <w:p>
      <w:r>
        <w:t>[60:52 - 60:53] Speaker B: Dia kekerapan kerosakan ah.</w:t>
      </w:r>
    </w:p>
    <w:p>
      <w:r>
        <w:t>[60:53 - 60:54] Speaker A: Kekerapan kerosakan.</w:t>
      </w:r>
    </w:p>
    <w:p>
      <w:r>
        <w:t>[60:54 - 60:54] Speaker B: Ha.</w:t>
      </w:r>
    </w:p>
    <w:p>
      <w:r>
        <w:t>[60:54 - 60:57] Speaker A: Sebab dia sebab Hilang dengan rosak ni, dia ada denda.</w:t>
      </w:r>
    </w:p>
    <w:p>
      <w:r>
        <w:t>[60:57 - 60:58] Speaker B: Oh ada denda.</w:t>
      </w:r>
    </w:p>
    <w:p>
      <w:r>
        <w:t>[60:58 - 61:03] Speaker A: Dia dia kali pertama, denda kali pertama, denda kali kedua, denda kali ketiga.</w:t>
      </w:r>
    </w:p>
    <w:p>
      <w:r>
        <w:t>[61:25 - 61:26] Speaker A: Ah, tiang post pun sama juga.</w:t>
      </w:r>
    </w:p>
    <w:p>
      <w:r>
        <w:t>[61:26 - 61:26] Speaker B: Yap.</w:t>
      </w:r>
    </w:p>
    <w:p>
      <w:r>
        <w:t>[61:48 - 61:50] Speaker A: Yang ni perlu key in juga ke macam?</w:t>
      </w:r>
    </w:p>
    <w:p>
      <w:r>
        <w:t>[61:50 - 61:50] Speaker B: Ya perlu. Key in juga.</w:t>
      </w:r>
    </w:p>
    <w:p>
      <w:r>
        <w:t>[62:00 - 62:04] Speaker A: Pun gabung juga. Statistik rosak berdasarkan jenis dokumen? Ke ataupun dia tak perlu gabung dengan semua jenis dokumen ni?</w:t>
      </w:r>
    </w:p>
    <w:p>
      <w:r>
        <w:t>[62:04 - 62:07] Speaker B: Ah jap, semua jenis dokumen tu statistik berdasarkan jenis dokumen.</w:t>
      </w:r>
    </w:p>
    <w:p>
      <w:r>
        <w:t>[62:07 - 62:08] Speaker A: Ya.</w:t>
      </w:r>
    </w:p>
    <w:p>
      <w:r>
        <w:t>[62:21 - 62:24] Speaker A: Ah, sebab rosak ada kan dia punya AKIB tadi kan?</w:t>
      </w:r>
    </w:p>
    <w:p>
      <w:r>
        <w:t>[62:24 - 62:24] Speaker B: Ha?</w:t>
      </w:r>
    </w:p>
    <w:p>
      <w:r>
        <w:t>[62:24 - 62:25] Speaker A: Sebab rosak, dia punya ada lah.</w:t>
      </w:r>
    </w:p>
    <w:p>
      <w:r>
        <w:t>[62:25 - 62:26] Speaker A: So, boleh.</w:t>
      </w:r>
    </w:p>
    <w:p>
      <w:r>
        <w:t>[62:30 - 62:32] Speaker A: Sebab sebab rosak ni dia tak sama dengan sebab rosak yang dekat bilik proses tu.</w:t>
      </w:r>
    </w:p>
    <w:p>
      <w:r>
        <w:t>[62:32 - 62:32] Speaker B: Oh sebab dia lain.</w:t>
      </w:r>
    </w:p>
    <w:p>
      <w:r>
        <w:t>[62:32 - 62:33] Speaker A: Ya ha, sebab dia lain.</w:t>
      </w:r>
    </w:p>
    <w:p>
      <w:r>
        <w:t>[62:33 - 62:33] Speaker B: Sebab dia lain.</w:t>
      </w:r>
    </w:p>
    <w:p>
      <w:r>
        <w:t>[62:33 - 62:41] Speaker A: Ah, ada yang sebab dia yang apa yang ada bencana, ada kebakaran ataupun ah, kena apa? Kena Kehilangan sendiri ke ataupun a itulah.</w:t>
      </w:r>
    </w:p>
    <w:p>
      <w:r>
        <w:t>[62:59 - 63:00] Speaker A: Tak tak ada masalah ah.</w:t>
      </w:r>
    </w:p>
    <w:p>
      <w:r>
        <w:t>[63:00 - 63:15] Speaker A: So, seterusnya tuan. pantau bilangan dokumen fail dan seterusnya a super, pengurusan kesalahan, status kesalahan, dokumen, berkebangsaan dan juga masa. Okey, okey. Tahunan mash-up. Kita Okey sebab dia gabungkan juga jenis dokumen. Seterusnya statistik kes siasatan. Di mana kita pantau bilangan siasatan. A kita jenis kes siasatan, kes, berkebangsaan, agensi, lokasi, dan juga masa.</w:t>
      </w:r>
    </w:p>
    <w:p>
      <w:r>
        <w:t>[63:15 - 63:16] Speaker B: Yap. Okey.</w:t>
      </w:r>
    </w:p>
    <w:p>
      <w:r>
        <w:t>[63:16 - 63:18] Speaker A: Tahunan mash-up, yang ni kita gabungkan kes-kes yang lain dulu.</w:t>
      </w:r>
    </w:p>
    <w:p>
      <w:r>
        <w:t>[63:18 - 63:19] Speaker B: Ya okey ah.</w:t>
      </w:r>
    </w:p>
    <w:p>
      <w:r>
        <w:t>[63:19 - 63:30] Speaker A: Seterusnya statistik rayuan kes siasatan. Kita pastikan ada rayuan sebenar. punya tu ataupun attribute adalah sebab rayuan, kesan rayuan, berkebangsaan, bangsa, jantina, jula umo, Jabatan lokasi, masa, dan last sekali jenis dokumen. Ya okey. Tahunan, Mash-Up. Yang ni kita Okey, yang ni kita just attribute.</w:t>
      </w:r>
    </w:p>
    <w:p>
      <w:r>
        <w:t>[63:30 - 63:30] Speaker A: Sebab apa nama?</w:t>
      </w:r>
    </w:p>
    <w:p>
      <w:r>
        <w:t>[63:37 - 63:48] Speaker A: A seterusnya statistik pembatalan. Kita pantau sebab pembatalan dokumen. Di mana AKIB dia adalah sebab pembatalan, tarikh tamat tempoh, status lupus, lokasi pembatalan, masa, jenis dokumen. Ah, frekuensi kekerapan dia tahunan, Mash-Up. Dan kita buang sikit nama dia just buang nama tu je. Okey.</w:t>
      </w:r>
    </w:p>
    <w:p>
      <w:r>
        <w:t>[63:48 - 63:52] Speaker A: Yang ni adalah statistik permohonan pelupusan dokumen dan fail. Pantau permohonan pelupusan dokumen dan fail.</w:t>
      </w:r>
    </w:p>
    <w:p>
      <w:r>
        <w:t>[63:52 - 64:01] Speaker A: Dia punya ni adalah jenis dokumen, status kelulusan, agensi, lokasi, dan juga masa. Ah tahunan. Mash-Up. Ini ah adalah sebuah detail tersebut.</w:t>
      </w:r>
    </w:p>
    <w:p>
      <w:r>
        <w:t>[64:01 - 64:03] Speaker A: Seterusnya adalah statistik KMS tadi.</w:t>
      </w:r>
    </w:p>
    <w:p>
      <w:r>
        <w:t>[64:03 - 64:07] Speaker A: Yang statistik KMS ni, boleh tak kita ambil yang hak, yang mana?</w:t>
      </w:r>
    </w:p>
    <w:p>
      <w:r>
        <w:t>[64:07 - 64:10] Speaker A: Yang ah, appointment tu. Appointment.</w:t>
      </w:r>
    </w:p>
    <w:p>
      <w:r>
        <w:t>[64:10 - 64:11] Speaker A: Jap aku nanti eh.</w:t>
      </w:r>
    </w:p>
    <w:p>
      <w:r>
        <w:t>[64:11 - 64:12] Speaker A: Ha dia punya janji tu.</w:t>
      </w:r>
    </w:p>
    <w:p>
      <w:r>
        <w:t>[64:12 - 64:14] Speaker A: Dia dia apa sat samakan dengan tu.</w:t>
      </w:r>
    </w:p>
    <w:p>
      <w:r>
        <w:t>[64:23 - 64:24] Speaker A: Ha ni ha. Kita masuk kan, macam mana nak combine ke ataupun nak ah. Tak tak ambil.</w:t>
      </w:r>
    </w:p>
    <w:p>
      <w:r>
        <w:t>[64:24 - 64:26] Speaker A: Ambil dia punya yang ni yang sama pun okey.</w:t>
      </w:r>
    </w:p>
    <w:p>
      <w:r>
        <w:t>[64:26 - 64:28] Speaker B: Masukkan, masukkan attribute dengan prosesnya lah.</w:t>
      </w:r>
    </w:p>
    <w:p>
      <w:r>
        <w:t>[64:28 - 64:28] Speaker A: Ya ya.</w:t>
      </w:r>
    </w:p>
    <w:p>
      <w:r>
        <w:t>[64:34 - 64:35] Speaker A: Jadi macam ni eh, masukkan macam ni kan?</w:t>
      </w:r>
    </w:p>
    <w:p>
      <w:r>
        <w:t>[64:35 - 64:35] Speaker B: Ha ya.</w:t>
      </w:r>
    </w:p>
    <w:p>
      <w:r>
        <w:t>[64:35 - 64:40] Speaker A: So, dari tahunan dan dari tahun ini. Selantikan a data netting kita bilangan pelanggan, cawangan, nak nak okey lah. Next ha sebelum ni tak. tadi si penerima a stok. kita pantau bilangan stok.</w:t>
      </w:r>
    </w:p>
    <w:p>
      <w:r>
        <w:t>[64:40 - 64:40] Speaker B: Ya.</w:t>
      </w:r>
    </w:p>
    <w:p>
      <w:r>
        <w:t>[64:40 - 64:43] Speaker A: Dia punya detail juga ni betul tak ni? dokumen, lokasi.</w:t>
      </w:r>
    </w:p>
    <w:p>
      <w:r>
        <w:t>[64:43 - 64:43] Speaker B: Siap.</w:t>
      </w:r>
    </w:p>
    <w:p>
      <w:r>
        <w:t>[64:43 - 64:45] Speaker A: Ini. So, bawalah.</w:t>
      </w:r>
    </w:p>
    <w:p>
      <w:r>
        <w:t>[64:45 - 64:52] Speaker A: Ah Bilangan stok tu boleh tak masukkan sekali? Masukkan. Bilangan. Jumlah jumlah dia berapa banyak?</w:t>
      </w:r>
    </w:p>
    <w:p>
      <w:r>
        <w:t>[64:52 - 64:53] Speaker B: Oh jumlah. Okey, itu dia punya output dia.</w:t>
      </w:r>
    </w:p>
    <w:p>
      <w:r>
        <w:t>[64:53 - 64:53] Speaker A: Output dia eh?</w:t>
      </w:r>
    </w:p>
    <w:p>
      <w:r>
        <w:t>[64:53 - 64:53] Speaker A: Ha, okey.</w:t>
      </w:r>
    </w:p>
    <w:p>
      <w:r>
        <w:t>[65:04 - 65:05] Speaker B: Jumlah stok dari kat sini.</w:t>
      </w:r>
    </w:p>
    <w:p>
      <w:r>
        <w:t>[65:05 - 65:06] Speaker A: Ah jumlah stok dari kat sini ni.</w:t>
      </w:r>
    </w:p>
    <w:p>
      <w:r>
        <w:t>[65:06 - 65:06] Speaker A: Ha jumlah stok.</w:t>
      </w:r>
    </w:p>
    <w:p>
      <w:r>
        <w:t>[65:07 - 65:13] Speaker A: Alright. Dia punya last sekali input. Okey, den dia tahunan dari Mash-Up. Datang ditutup dengan bilangan stok. Dan sini adalah close monitor list. Okey. Yang ni yang ada. Dia a apa?</w:t>
      </w:r>
    </w:p>
    <w:p>
      <w:r>
        <w:t>[65:13 - 65:20] Speaker A: Seterusnya statistik pembatalan permohonan. Di mana kita pantau pembatalan permohonan. Sistem si pembatal, lokasi pembatalan, masa, dokumen, permohonan, lokasi. Okey lokasi ni sama sama a kan?</w:t>
      </w:r>
    </w:p>
    <w:p>
      <w:r>
        <w:t>[65:20 - 65:20] Speaker B: Sama a.</w:t>
      </w:r>
    </w:p>
    <w:p>
      <w:r>
        <w:t>[65:20 - 65:21] Speaker A: Alright.</w:t>
      </w:r>
    </w:p>
    <w:p>
      <w:r>
        <w:t>[65:22 - 65:24] Speaker A: Lokasi pembatalan ah dia ada dalam negara dan juga luar negara ke?</w:t>
      </w:r>
    </w:p>
    <w:p>
      <w:r>
        <w:t>[65:24 - 65:24] Speaker B: Ada.</w:t>
      </w:r>
    </w:p>
    <w:p>
      <w:r>
        <w:t>[65:24 - 65:25] Speaker A: Ada juga eh. Ha. Okey buat.</w:t>
      </w:r>
    </w:p>
    <w:p>
      <w:r>
        <w:t>[65:25 - 65:26] Speaker A: Okey sama a.</w:t>
      </w:r>
    </w:p>
    <w:p>
      <w:r>
        <w:t>[65:26 - 65:28] Speaker A: Ini kita ada cara permohonan, jenis awalan. Okey.</w:t>
      </w:r>
    </w:p>
    <w:p>
      <w:r>
        <w:t>[65:28 - 65:31] Speaker A: So, dia tahunan, kita ada Mash-Up. Dan a report yang baru. Okey.</w:t>
      </w:r>
    </w:p>
    <w:p>
      <w:r>
        <w:t>[65:31 - 65:32] Speaker A: Alright. Last sekali adalah statistik kes daftar perosak.</w:t>
      </w:r>
    </w:p>
    <w:p>
      <w:r>
        <w:t>[65:32 - 65:34] Speaker A: Di mana kita pantau bilangan kes perosak. Yang ni adalah attribute, jenis laporan. Ah.</w:t>
      </w:r>
    </w:p>
    <w:p>
      <w:r>
        <w:t>[65:34 - 65:39] Speaker A: Patah balik yang tadi yang hak dia punya objektif tu pantau bilangan apa kes daftar eh. O daftar kita. kenapa Tak takut kita confuse dengan apa ni?</w:t>
      </w:r>
    </w:p>
    <w:p>
      <w:r>
        <w:t>[65:39 - 65:39] Speaker A: Kes yang rosak.</w:t>
      </w:r>
    </w:p>
    <w:p>
      <w:r>
        <w:t>[65:45 - 65:47] Speaker A: Yang okey kan semua ni. Okey.</w:t>
      </w:r>
    </w:p>
    <w:p>
      <w:r>
        <w:t>[65:47 - 65:51] Speaker A: So, dia tahunan dari Mash-Up. Untuk detail ditukar condition. Dan jual dan ditukar yang efek dengan rusak. Okey. Ni kita gabung juga berdasarkan jenis-jenis pelanggan. Okey kita dapatkan detail tersebut.</w:t>
      </w:r>
    </w:p>
    <w:p>
      <w:r>
        <w:t>[65:51 - 65:51] Speaker A: So ah, dia clear.</w:t>
      </w:r>
    </w:p>
    <w:p>
      <w:r>
        <w:t>[65:52 - 65:52] Speaker A: Kat sini.</w:t>
      </w:r>
    </w:p>
    <w:p>
      <w:r>
        <w:t>[65:54 - 65:55] Speaker A: Saya. Okey kan?</w:t>
      </w:r>
    </w:p>
    <w:p>
      <w:r>
        <w:t>[65:55 - 65:55] Speaker A: Thank you.</w:t>
      </w:r>
    </w:p>
    <w:p>
      <w:r>
        <w:t>[65:55 - 65:55] Speaker A: Saya ada tak?</w:t>
      </w:r>
    </w:p>
    <w:p>
      <w:r>
        <w:t>[65:55 - 65:56] Speaker A: Okey Okey ha okey okey betul.</w:t>
      </w:r>
    </w:p>
    <w:p>
      <w:r>
        <w:t>[67:30 - 67:37] Speaker A: prediction. So total ni faktor yang efek jangan sesat. okey ni kita gabung juga berdasarkan. dapat. So dekat ni betul. Kita akan dia.</w:t>
      </w:r>
    </w:p>
    <w:p>
      <w:r>
        <w:t>[67:50 - 67:51] Speaker B: Okey tuan.</w:t>
      </w:r>
    </w:p>
    <w:p>
      <w:r>
        <w:t>[68:00 - 68:01] Speaker B: Betul.</w:t>
      </w:r>
    </w:p>
    <w:p>
      <w:r>
        <w:t>[68:01 - 68:03] Speaker A: Sorry, itu 19.</w:t>
      </w:r>
    </w:p>
    <w:p>
      <w:r>
        <w:t>[68:08 - 68:11] Speaker A: So 19. Sorry. Senang sekali adalah 19.</w:t>
      </w:r>
    </w:p>
    <w:p>
      <w:r>
        <w:t>[68:18 - 68:19] Speaker A: Itu saja daripada saya.</w:t>
      </w:r>
    </w:p>
    <w:p>
      <w:r>
        <w:t>[68:27 - 68:28] Speaker A: Okey, sorry.</w:t>
      </w:r>
    </w:p>
    <w:p>
      <w:r>
        <w:t>[68:28 - 68:36] Speaker A: So nanti report-report ni yang ke-19 pun kena kumpulkan dia berdasarkan use case. So kami akan study dululah. Yang mana yang lebih kurang sama kami akan kumpulkan dia.</w:t>
      </w:r>
    </w:p>
    <w:p>
      <w:r>
        <w:t>[68:36 - 68:36] Speaker B: Okey.</w:t>
      </w:r>
    </w:p>
    <w:p>
      <w:r>
        <w:t>[68:42 - 68:43] Speaker A: Itu saja ke?</w:t>
      </w:r>
    </w:p>
    <w:p>
      <w:r>
        <w:t>[68:47 - 68:48] Speaker A: Okey. Habis.</w:t>
      </w:r>
    </w:p>
    <w:p>
      <w:r>
        <w:t>[68:50 - 68:50] Speaker B: Habis.</w:t>
      </w:r>
    </w:p>
    <w:p>
      <w:r>
        <w:t>[68:54 - 68:55] Speaker A: Okey lah, tak apa lah.</w:t>
      </w:r>
    </w:p>
    <w:p>
      <w:r>
        <w:t>[68:55 - 68:55] Speaker B: Kita ni.</w:t>
      </w:r>
    </w:p>
    <w:p>
      <w:r>
        <w:t>[69:01 - 69:02] Speaker B: Komponen.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