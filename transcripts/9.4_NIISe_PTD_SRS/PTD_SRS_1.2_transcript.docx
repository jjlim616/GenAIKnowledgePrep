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[00:01 - 00:18] Speaker A: dia dia dia still dekat sikit kalau nak check dalam mysejahtera still kena tak sini dekat pintu depan. kat dalam verified dengan tu. tapi daripada kita akan baca daripada passport juga. pasport jugak. so tak akan match pasport tu dia panggil QR punya kod lah. Tak. dia dia QR ataupun MRZ adalah permulaan lah.</w:t>
      </w:r>
    </w:p>
    <w:p>
      <w:r>
        <w:t>[00:18 - 00:28] Speaker A: Okey method tu kita gunakan cuma pengesahan dia melalui FR. Pengesahan tu. Pengesahan tu maksud dia kalau kita baca data MRZ tu. Data MRZ ni di match kan dengan FR. Maksud dia ini adalah orang yang sebenar.</w:t>
      </w:r>
    </w:p>
    <w:p>
      <w:r>
        <w:t>[00:28 - 00:34] Speaker A: Ha. Itu itu jelah. So so so yang FR tu kita tak dikira. Kita sebut QR kod lah. Ha kalau kalau dia guna QR kod. QR kod tu adalah method dia.</w:t>
      </w:r>
    </w:p>
    <w:p>
      <w:r>
        <w:t>[00:34 - 00:42] Speaker A: So dia di match kan dengan FR dia. Ha match kan FR dia orang yang siapa. itu hanya pengesahan. sebab tu FR tu kita tak pakai sebagai method. Method tu method lah tapi dia pengesahan.</w:t>
      </w:r>
    </w:p>
    <w:p>
      <w:r>
        <w:t>[00:42 - 00:58] Speaker B: Sebab I dah tahu yang dekat Johor tu hebat lah. Macam mana? Sebab hebat. So sebab kita tak boleh macam macam nak guna sebab saya tak tahu sebab saya nak invite.</w:t>
      </w:r>
    </w:p>
    <w:p>
      <w:r>
        <w:t>[00:58 - 01:05] Speaker A: tak. Dia tanya invite. So sekarang ni invite tu kita dah tak tak tak sangat guna dah.</w:t>
      </w:r>
    </w:p>
    <w:p>
      <w:r>
        <w:t>[01:05 - 01:17] Speaker A: Yang yang yang tu. Yang apa stiker tu kan. Tak ada lagi. Sekarang ni semua menggunakan QR kod. QR dia scan dalam dalam ni dah ada keluasan QR kod yang baru. Apa dia? Keluasan QR kod yang baru yang 16 kat kiosk.</w:t>
      </w:r>
    </w:p>
    <w:p>
      <w:r>
        <w:t>[01:17 - 01:31] Speaker A: 16 biasa dia bagi kan tak ada QR terus. Sampai-sampai kat gate muka tak keluar. Passport semua. Ya sebab waktu dia dia dia masukkan dalam aplikasi tu, dia dah muat naik muka dia dah tahu. Ha so dia pergi dekat mesin tu hanya buat pengesahan. Ha pengesahan tu saja. Kan?</w:t>
      </w:r>
    </w:p>
    <w:p>
      <w:r>
        <w:t>[01:31 - 01:36] Speaker B: Tu yang itu. A invite tulah jatuh pada kategori kategori. Walaupun dah letak kod dekat.</w:t>
      </w:r>
    </w:p>
    <w:p>
      <w:r>
        <w:t>[01:36 - 01:44] Speaker B: Sebab saya tengok saya pernah tengok table dia ada, dia ada QR dengan MRZ. Itu ada QR itu guna QR. Dia punya kod tu lain. Siapa yang guna QR kod dia lain.</w:t>
      </w:r>
    </w:p>
    <w:p>
      <w:r>
        <w:t>[01:44 - 01:48] Speaker A: Okey. Saya faham masuk. Adakah bilangan dia sama?</w:t>
      </w:r>
    </w:p>
    <w:p>
      <w:r>
        <w:t>[01:48 - 01:54] Speaker B: Bilangan dia kalau nak campur-campur. Campur dua tulah. tak apa. Yang tu simpan soalan tu kat saya sebab.</w:t>
      </w:r>
    </w:p>
    <w:p>
      <w:r>
        <w:t>[01:54 - 02:03] Speaker A: Kalau kita bincang QR kod ni Saya tak perlulah dia orang tahu QR kod tu sebab benda yang Alamak lagi ni banyak sangat kat situ. Kalau kita bincang QR kod tu memang tak dapatlah benda ni.</w:t>
      </w:r>
    </w:p>
    <w:p>
      <w:r>
        <w:t>[02:03 - 02:05] Speaker B: Betul benda yang saya ingat.</w:t>
      </w:r>
    </w:p>
    <w:p>
      <w:r>
        <w:t>[02:05 - 02:13] Speaker C: Cuma nanti mungkin dalam kami dia orang pun kena baca juga yang table yang sedia ada kan untuk kau orang faham. Tak payah. Table saya tahu table apa? Dalam punya. Oh oh kalau.</w:t>
      </w:r>
    </w:p>
    <w:p>
      <w:r>
        <w:t>[02:13 - 02:15] Speaker D: Tengok ah kalau nice punya dia sini tu nice yang buat support.</w:t>
      </w:r>
    </w:p>
    <w:p>
      <w:r>
        <w:t>[02:15 - 02:21] Speaker A: Dalam nice nanti, dalam nice nanti QR kod yang akan digunakan tu. Guna QR kod ke yang. Macam sekarang gunakan ataupun lain daripada tu?</w:t>
      </w:r>
    </w:p>
    <w:p>
      <w:r>
        <w:t>[02:21 - 02:22] Speaker E: Sami ni.</w:t>
      </w:r>
    </w:p>
    <w:p>
      <w:r>
        <w:t>[02:22 - 02:24] Speaker A: Ha? Sami bila. Sami.</w:t>
      </w:r>
    </w:p>
    <w:p>
      <w:r>
        <w:t>[02:24 - 02:28] Speaker E: Tak QR kod yang sekarang kita guna dekat negeri itu ah.</w:t>
      </w:r>
    </w:p>
    <w:p>
      <w:r>
        <w:t>[02:28 - 02:30] Speaker A: Yang nice punya tu macam mana bentuk dia pula?</w:t>
      </w:r>
    </w:p>
    <w:p>
      <w:r>
        <w:t>[02:31 - 02:32] Speaker E: Ada misik kan.</w:t>
      </w:r>
    </w:p>
    <w:p>
      <w:r>
        <w:t>[02:32 - 02:33] Speaker A: Oh.</w:t>
      </w:r>
    </w:p>
    <w:p>
      <w:r>
        <w:t>[02:34 - 02:34] Speaker A: Kan. Puan Siti.</w:t>
      </w:r>
    </w:p>
    <w:p>
      <w:r>
        <w:t>[02:35 - 02:36] Speaker F: KMB soalan.</w:t>
      </w:r>
    </w:p>
    <w:p>
      <w:r>
        <w:t>[02:36 - 02:38] Speaker A: Dia tu bagi saya. Jadi kita sembang istilah nanti. Ha.</w:t>
      </w:r>
    </w:p>
    <w:p>
      <w:r>
        <w:t>[02:38 - 02:40] Speaker F: Dia ni QR kod ni. Saya. Saya nak jawab.</w:t>
      </w:r>
    </w:p>
    <w:p>
      <w:r>
        <w:t>[02:40 - 02:41] Speaker A: Bahaya, bahaya.</w:t>
      </w:r>
    </w:p>
    <w:p>
      <w:r>
        <w:t>[02:41 - 02:43] Speaker B: Sebab saya hati saya. Nanti nanti sembang kat.</w:t>
      </w:r>
    </w:p>
    <w:p>
      <w:r>
        <w:t>[02:43 - 02:47] Speaker A: Tak tak apa highlight tu bagus. Oh nak nak benda tu nak kita sembang lepas tu nanti.</w:t>
      </w:r>
    </w:p>
    <w:p>
      <w:r>
        <w:t>[02:47 - 02:53] Speaker A: Sama-sama tadi. Macam mana dia dia ada perbincangan di kita apa. Konketai baru negatif. perjumpaan di tadi. Memakan dulu.</w:t>
      </w:r>
    </w:p>
    <w:p>
      <w:r>
        <w:t>[02:53 - 02:57] Speaker B: Apa kau nak makan dulu? Kita kena siasat benda-benda yang bercakap pasal QR kod tu.</w:t>
      </w:r>
    </w:p>
    <w:p>
      <w:r>
        <w:t>[02:57 - 03:00] Speaker A: Kalau dah ada dia bagi dia siapalah yang pandai tapi saya nak highlight kan benda tu.</w:t>
      </w:r>
    </w:p>
    <w:p>
      <w:r>
        <w:t>[03:00 - 03:01] Speaker B: Kalau kau nak bincang pasal One One itu ni.</w:t>
      </w:r>
    </w:p>
    <w:p>
      <w:r>
        <w:t>[03:01 - 03:03] Speaker A: Last kita kena lagi ah. Terima kasih.</w:t>
      </w:r>
    </w:p>
    <w:p>
      <w:r>
        <w:t>[03:03 - 03:05] Speaker B: Ha okey. Betul. Satu family start bila-bila. Macam mana dia nak start.</w:t>
      </w:r>
    </w:p>
    <w:p>
      <w:r>
        <w:t>[03:05 - 03:06] Speaker F: Ha tokid juga lah.</w:t>
      </w:r>
    </w:p>
    <w:p>
      <w:r>
        <w:t>[03:07 - 03:10] Speaker B: Tokid yang mana? Saya tanya-tanya saya. Tokid yang.</w:t>
      </w:r>
    </w:p>
    <w:p>
      <w:r>
        <w:t>[03:10 - 03:12] Speaker A: Yang yang hari tu yang tempat saya nak masuk ni.</w:t>
      </w:r>
    </w:p>
    <w:p>
      <w:r>
        <w:t>[03:12 - 03:15] Speaker B: Ha? Pin pada dia dah masuk.</w:t>
      </w:r>
    </w:p>
    <w:p>
      <w:r>
        <w:t>[03:15 - 03:19] Speaker A: Yang itu saya bila dia hari tu yang saya masuk kan yang kat bilik bilik puak. Ha ha ha.</w:t>
      </w:r>
    </w:p>
    <w:p>
      <w:r>
        <w:t>[03:19 - 03:22] Speaker B: Tapi saya buat daripada yang tu punya ni punya question. Ah dulu tu QR kod tu bukan nak masuk tu.</w:t>
      </w:r>
    </w:p>
    <w:p>
      <w:r>
        <w:t>[03:22 - 03:25] Speaker F: Tak mau.</w:t>
      </w:r>
    </w:p>
    <w:p>
      <w:r>
        <w:t>[03:25 - 03:26] Speaker B: Okey sebab tu kita nak.</w:t>
      </w:r>
    </w:p>
    <w:p>
      <w:r>
        <w:t>[03:26 - 03:28] Speaker A: Okey tak apa kita kita sambung dengan. Atu sambung tu ah. Itu saya kata kalau bincang QR kod tu.</w:t>
      </w:r>
    </w:p>
    <w:p>
      <w:r>
        <w:t>[03:28 - 03:31] Speaker B: Tak berarak kan. Kerja sikit tak akan jalan.</w:t>
      </w:r>
    </w:p>
    <w:p>
      <w:r>
        <w:t>[03:31 - 03:33] Speaker F: Sampai besok tak habis. Untuk yang analisis proses di ah dia punya urutan ah filter dialah.</w:t>
      </w:r>
    </w:p>
    <w:p>
      <w:r>
        <w:t>[03:33 - 03:39] Speaker F: Adakah ada tindakan ah yang akan diambil berdasarkan semua proses analisis ini. nanti anak nak masuk sekali tak? Tak nak. nanti nak masuk sekali tak? Ke tak payah.</w:t>
      </w:r>
    </w:p>
    <w:p>
      <w:r>
        <w:t>[03:39 - 03:43] Speaker D: Saya rasa macam ni ah filter-filter ni semua ni kita tak go through hari-hari pun tak apa. Kalau saya rasa kalau go through tak sempat nak habis report. Boleh. Ha tu.</w:t>
      </w:r>
    </w:p>
    <w:p>
      <w:r>
        <w:t>[03:43 - 03:58] Speaker D: Memang tu saya cakap. Tak tu saya nak suggest ni. Saya rasa sebab nanti kita akan ada juga adjustment untuk SDS punya content. Sebab Anis cakap tadi content SDS dah design dah nanti. Um so saya suggest untuk for now kita cari apa apa apa jenis analisis yang akan dibuat. Nak nampak ada mood lokasi apa semua tu kan. Betul. Ha? Lain-lain ni. Itu atribut dialah. Atribut tu. Oh itu yang ada dalam tu. Dia punya dia ialah. Dia dia macam ni list ni.</w:t>
      </w:r>
    </w:p>
    <w:p>
      <w:r>
        <w:t>[03:58 - 04:13] Speaker D: Kita pernah kita ambil daripada dokumen URS 1.0 dulu. Ha. Dan kita keluarkan balik apa yang ada dalam tu. Yang mana dulu kita assume saja. Semua semua field-field yang ada. Kita assume. Ada tak ada tu kita tak tahu lagi masa tu. So so kita akan go through balik benda ni. Lepas dah tengok. Ah nice punya table. Nice punya table dah siap. DB dia dah siap then baru kita boleh tahu. Oh ada benda ni ada ni tak ada.</w:t>
      </w:r>
    </w:p>
    <w:p>
      <w:r>
        <w:t>[04:13 - 04:25] Speaker D: Dan baru kita decide nak buat laporan based on that field. Sekarang ni kalau kita go through semua ni nak nak confirm kan ada tak ada, lama. Oh lamalah. Memang lamalah. Jadi kita suggest, kita go through macam saya cakap tadi kalau let say dah ada report ni apa objektif dia. Lepas tu dekat field ah analisis proses ni kolum ni.</w:t>
      </w:r>
    </w:p>
    <w:p>
      <w:r>
        <w:t>[04:25 - 04:42] Speaker D: Kita just find out apa yang pihak SME akan buat. Let say dah lepas dah dapat ah laporan dia. Untuk apa laporan ni dihasilkan? Alasarkan pemantauan then itu ajelah. Tapi kalau ada lagi benda yang akan berlaku selepas pemantauan contohnya maybe nak buka kaunter lebih contohnya kan. Ah then kita kena capture benda macam tulah. So kita tahu. Um betapa pentingnya laporan inilah. Then kita boleh um kita nak rombak balik semuanya list ni sebenarnya. Kita nak jadikan dia sebagai use case. Instead of just report list. Sekarang ni semua report list.</w:t>
      </w:r>
    </w:p>
    <w:p>
      <w:r>
        <w:t>[04:42 - 04:45] Speaker B: Boleh tak buat macam yang semalam. Tak payah pergi second layer tu. Pergi first layer dia. Second. First layer maksud dia. Second yang yang analisis proses ni ni yang didang kan.</w:t>
      </w:r>
    </w:p>
    <w:p>
      <w:r>
        <w:t>[04:45 - 04:46] Speaker D: Betul ah. Just saya cakap kita tak. yang yang G ni kolum G ni tak payah dulu kita buat.</w:t>
      </w:r>
    </w:p>
    <w:p>
      <w:r>
        <w:t>[07:31 - 07:35] Speaker A: benda macam tulah.</w:t>
      </w:r>
    </w:p>
    <w:p>
      <w:r>
        <w:t>[07:35 - 07:46] Speaker A: So kita tahu pentingnya laporan inilah. Dan kita boleh aa kalau kita nak rombak balik semuanya list ni sebenarnya.Kita nak jadikan dia sebagai use case instead of just report list.</w:t>
      </w:r>
    </w:p>
    <w:p>
      <w:r>
        <w:t>[07:46 - 07:48] Speaker A: Sekarang ni semua report list.</w:t>
      </w:r>
    </w:p>
    <w:p>
      <w:r>
        <w:t>[07:48 - 07:50] Speaker B: Boleh tak buat macam yang semalam?</w:t>
      </w:r>
    </w:p>
    <w:p>
      <w:r>
        <w:t>[07:50 - 07:51] Speaker B: Tak payah first second layer tu.Bagi yang first layer je.</w:t>
      </w:r>
    </w:p>
    <w:p>
      <w:r>
        <w:t>[07:51 - 07:52] Speaker A: Second layer?</w:t>
      </w:r>
    </w:p>
    <w:p>
      <w:r>
        <w:t>[07:52 - 07:52] Speaker A: First layer macam mana?</w:t>
      </w:r>
    </w:p>
    <w:p>
      <w:r>
        <w:t>[07:52 - 07:53] Speaker A: Second layer yang yang hantar dia punya kan?</w:t>
      </w:r>
    </w:p>
    <w:p>
      <w:r>
        <w:t>[07:53 - 08:03] Speaker B: Betul ha.Just saya cakap dia tak yang G ni kolom G ni tak payah dulu. Kita buat dulu jelah.kan?</w:t>
      </w:r>
    </w:p>
    <w:p>
      <w:r>
        <w:t>[08:03 - 08:05] Speaker A: Oh nak buat dulu nak buat item low? Ah boleh je low.Ah boleh kut.</w:t>
      </w:r>
    </w:p>
    <w:p>
      <w:r>
        <w:t>[08:05 - 08:09] Speaker B: Kalau tak macam semalam yang last request tu pun dah dah banyak.</w:t>
      </w:r>
    </w:p>
    <w:p>
      <w:r>
        <w:t>[08:09 - 08:12] Speaker A: Boleh boleh boleh. Ah boleh.</w:t>
      </w:r>
    </w:p>
    <w:p>
      <w:r>
        <w:t>[08:12 - 08:22] Speaker B: So so sekarang ni kita tengok apa nama yang ni dia punya apa attribute yang ada dekat satu satu sikit tu kan.</w:t>
      </w:r>
    </w:p>
    <w:p>
      <w:r>
        <w:t>[08:22 - 08:24] Speaker A: Ya. So yang ni dia orang dah ambil daripada apa nama tu?</w:t>
      </w:r>
    </w:p>
    <w:p>
      <w:r>
        <w:t>[08:24 - 08:25] Speaker B: Analis tu kan?</w:t>
      </w:r>
    </w:p>
    <w:p>
      <w:r>
        <w:t>[08:25 - 08:27] Speaker A: Bukan. Ini analisis 1.4?</w:t>
      </w:r>
    </w:p>
    <w:p>
      <w:r>
        <w:t>[08:27 - 08:31] Speaker B: Yang semua ni kan tahun 2021. analisis dah semua.So minta puan masih-masih relevant ataupun ada perubahan atau nak ubah?</w:t>
      </w:r>
    </w:p>
    <w:p>
      <w:r>
        <w:t>[08:31 - 08:35] Speaker C: Tindakan tu apa? Apa maksud tindakan?</w:t>
      </w:r>
    </w:p>
    <w:p>
      <w:r>
        <w:t>[08:35 - 08:36] Speaker B: Itulah.Mode tak ada mode ke?</w:t>
      </w:r>
    </w:p>
    <w:p>
      <w:r>
        <w:t>[08:36 - 08:37] Speaker C: udara laut darat?</w:t>
      </w:r>
    </w:p>
    <w:p>
      <w:r>
        <w:t>[08:37 - 08:39] Speaker D: Bukan tindakan perbuatan macam mana?</w:t>
      </w:r>
    </w:p>
    <w:p>
      <w:r>
        <w:t>[08:39 - 08:40] Speaker C: Attribute?</w:t>
      </w:r>
    </w:p>
    <w:p>
      <w:r>
        <w:t>[08:40 - 08:40] Speaker C: Macam mana?</w:t>
      </w:r>
    </w:p>
    <w:p>
      <w:r>
        <w:t>[08:40 - 08:43] Speaker B: Justnya yang dalam tu. Tapi kalau kita tak sedar tu apa dia.</w:t>
      </w:r>
    </w:p>
    <w:p>
      <w:r>
        <w:t>[08:43 - 08:45] Speaker B: Mungkin saya tunjuk yang ni dokumen yang 2021.</w:t>
      </w:r>
    </w:p>
    <w:p>
      <w:r>
        <w:t>[08:46 - 08:47] Speaker B: Kita ambil from here from this document.</w:t>
      </w:r>
    </w:p>
    <w:p>
      <w:r>
        <w:t>[08:47 - 08:53] Speaker B: Aa jadi kita masukkan je dalam Excel tu. Jangan kita sampai sub attribute tu.Sub attribute tu dia dah detail sangat.</w:t>
      </w:r>
    </w:p>
    <w:p>
      <w:r>
        <w:t>[08:53 - 08:54] Speaker B: Tengok attribute tu je.</w:t>
      </w:r>
    </w:p>
    <w:p>
      <w:r>
        <w:t>[08:54 - 09:00] Speaker B: So kalau berdasarkan apa yang kita dah list kan dalam Excel tadi, kita just nak confirmation, ada perubahan tak?</w:t>
      </w:r>
    </w:p>
    <w:p>
      <w:r>
        <w:t>[09:01 - 09:02] Speaker D: Excel tadi.Excel, excel.</w:t>
      </w:r>
    </w:p>
    <w:p>
      <w:r>
        <w:t>[09:05 - 09:10] Speaker B: So kita go through one by one report.Apa objektif report ni dan apa adakah ada perubahan dekat attribute dia.</w:t>
      </w:r>
    </w:p>
    <w:p>
      <w:r>
        <w:t>[09:10 - 09:15] Speaker E: Okey aa yang filter tu ada kurang.Sini daripada saluran tu tak ada.</w:t>
      </w:r>
    </w:p>
    <w:p>
      <w:r>
        <w:t>[09:15 - 09:16] Speaker A: Saluran tak ada eh?</w:t>
      </w:r>
    </w:p>
    <w:p>
      <w:r>
        <w:t>[09:16 - 09:18] Speaker E: Eh tadi yang saluran ada.</w:t>
      </w:r>
    </w:p>
    <w:p>
      <w:r>
        <w:t>[09:18 - 09:20] Speaker E: Yang analisis process ada saluran.</w:t>
      </w:r>
    </w:p>
    <w:p>
      <w:r>
        <w:t>[09:36 - 09:38] Speaker F: Tahanan domestik ni memang terus tak adalah tahanan domestik.</w:t>
      </w:r>
    </w:p>
    <w:p>
      <w:r>
        <w:t>[09:38 - 09:39] Speaker F: Ini tukar intelligence.</w:t>
      </w:r>
    </w:p>
    <w:p>
      <w:r>
        <w:t>[09:51 - 09:55] Speaker G: Dokumen tu akan ada still tu tu.</w:t>
      </w:r>
    </w:p>
    <w:p>
      <w:r>
        <w:t>[09:55 - 09:57] Speaker F: Heat senarai syak tu ada juga?</w:t>
      </w:r>
    </w:p>
    <w:p>
      <w:r>
        <w:t>[09:57 - 09:57] Speaker E: Kesepadanan?</w:t>
      </w:r>
    </w:p>
    <w:p>
      <w:r>
        <w:t>[09:57 - 10:00] Speaker G: Nak nak balik kepada team tindakan tu.</w:t>
      </w:r>
    </w:p>
    <w:p>
      <w:r>
        <w:t>[10:00 - 10:03] Speaker G: Tindakan tu.Tindakan stand for orang apa ni?</w:t>
      </w:r>
    </w:p>
    <w:p>
      <w:r>
        <w:t>[10:03 - 10:04] Speaker G: Stand for apa?</w:t>
      </w:r>
    </w:p>
    <w:p>
      <w:r>
        <w:t>[10:04 - 10:07] Speaker G: Tindakan tu mungkin dibenarkan masuk ataupun ditolak kemasukan.</w:t>
      </w:r>
    </w:p>
    <w:p>
      <w:r>
        <w:t>[10:07 - 10:13] Speaker E: Kalau ikut dalam ni tindakan tu adalah kewujudan biometrik, ID operator dengan nombor PC.</w:t>
      </w:r>
    </w:p>
    <w:p>
      <w:r>
        <w:t>[10:13 - 10:19] Speaker F: Masa kalau keluar masuk kita tak perlu kot yang personalization apa sebelum tu antik L ke apa ID operator dengan nombor PC tu di bawah tu.</w:t>
      </w:r>
    </w:p>
    <w:p>
      <w:r>
        <w:t>[10:19 - 10:19] Speaker E: Yang itu kena ada.</w:t>
      </w:r>
    </w:p>
    <w:p>
      <w:r>
        <w:t>[10:19 - 10:20] Speaker E: Yang itu kena ada tu.</w:t>
      </w:r>
    </w:p>
    <w:p>
      <w:r>
        <w:t>[10:23 - 10:29] Speaker F: Maksud dia tindakan tu batu sub attribute dia adalah biometrik, ID operator dengan PC.</w:t>
      </w:r>
    </w:p>
    <w:p>
      <w:r>
        <w:t>[10:34 - 10:36] Speaker G: Hai ini ni untuk bagi tujuan statistik kan.</w:t>
      </w:r>
    </w:p>
    <w:p>
      <w:r>
        <w:t>[10:36 - 10:37] Speaker F: Dan analisis tu.</w:t>
      </w:r>
    </w:p>
    <w:p>
      <w:r>
        <w:t>[10:37 - 10:38] Speaker G: Dah dah statistik kan.</w:t>
      </w:r>
    </w:p>
    <w:p>
      <w:r>
        <w:t>[10:38 - 10:40] Speaker F: Tunjuk macam ni kan.</w:t>
      </w:r>
    </w:p>
    <w:p>
      <w:r>
        <w:t>[10:41 - 10:46] Speaker G: Jantin lah pula orang.Ni di bawah tindakan ni kejutan. Bukan bukan satu je kan ni macam ni.</w:t>
      </w:r>
    </w:p>
    <w:p>
      <w:r>
        <w:t>[10:46 - 10:51] Speaker G: Heat, tindakan, dan tindakan dia apa? Kalau ada heat senarai syak apa tindakan dia?Itu maksud dia.</w:t>
      </w:r>
    </w:p>
    <w:p>
      <w:r>
        <w:t>[10:51 - 10:51] Speaker E: Ha.</w:t>
      </w:r>
    </w:p>
    <w:p>
      <w:r>
        <w:t>[10:51 - 10:54] Speaker G: So dia dia macam point form lah eh sorry.</w:t>
      </w:r>
    </w:p>
    <w:p>
      <w:r>
        <w:t>[10:54 - 10:57] Speaker G: One form of the item above dekat yang Excel orang ni.</w:t>
      </w:r>
    </w:p>
    <w:p>
      <w:r>
        <w:t>[10:57 - 10:59] Speaker F: You all?So tindakan tu tak adalah sebenarnya?</w:t>
      </w:r>
    </w:p>
    <w:p>
      <w:r>
        <w:t>[10:59 - 11:01] Speaker G: Tindakan tu bukan attribute.You you dia masih berbincang tu.</w:t>
      </w:r>
    </w:p>
    <w:p>
      <w:r>
        <w:t>[11:01 - 11:08] Speaker F: Attribute ha.Tapi macam mana kalau kita tanya, ok ada heat senarai syak? Kita nak tengok siapa heat senarai syak dalam masa masuk ni siapa apa yang heat senarai syak.</w:t>
      </w:r>
    </w:p>
    <w:p>
      <w:r>
        <w:t>[11:08 - 11:11] Speaker F: Dan nak tengok juga apa tindakan yang diambil terhadap yang heat senarai syak ni itu je.</w:t>
      </w:r>
    </w:p>
    <w:p>
      <w:r>
        <w:t>[11:11 - 11:12] Speaker F: Itu maksud aa benda ni.</w:t>
      </w:r>
    </w:p>
    <w:p>
      <w:r>
        <w:t>[11:12 - 11:13] Speaker E: Oh tahu maksud dia.</w:t>
      </w:r>
    </w:p>
    <w:p>
      <w:r>
        <w:t>[11:13 - 11:15] Speaker E: So sebenarnya tindakan tu tak dia macam drill down lah.</w:t>
      </w:r>
    </w:p>
    <w:p>
      <w:r>
        <w:t>[11:15 - 11:18] Speaker E: Tindakan ni drill down daripada heat senarai syak apa yang berlaku lepas tu itu je.</w:t>
      </w:r>
    </w:p>
    <w:p>
      <w:r>
        <w:t>[11:18 - 11:19] Speaker F: So tindakan tu adalah perbuatan.</w:t>
      </w:r>
    </w:p>
    <w:p>
      <w:r>
        <w:t>[11:19 - 11:23] Speaker E: Ha. So kita tak kita tak tahulah perkataan tindakan tu.So kita kita tak tahu sebab tu saya cakap tadi kita tak tahu adakah perkataan tindakan ni dalam aa sistem?</w:t>
      </w:r>
    </w:p>
    <w:p>
      <w:r>
        <w:t>[11:23 - 11:24] Speaker B: Tak tak ada rasa.</w:t>
      </w:r>
    </w:p>
    <w:p>
      <w:r>
        <w:t>[11:24 - 11:27] Speaker F: Sebab kalau ada, itulah tindakan dia untuk lepas dia masuk.</w:t>
      </w:r>
    </w:p>
    <w:p>
      <w:r>
        <w:t>[11:27 - 11:30] Speaker F: Lepas ada apa lepas ada heat senarai syak.</w:t>
      </w:r>
    </w:p>
    <w:p>
      <w:r>
        <w:t>[11:30 - 11:32] Speaker G: Faham kan faham kan.</w:t>
      </w:r>
    </w:p>
    <w:p>
      <w:r>
        <w:t>[11:32 - 11:32] Speaker F: Faham faham kan.</w:t>
      </w:r>
    </w:p>
    <w:p>
      <w:r>
        <w:t>[11:32 - 11:34] Speaker G: Kita kita fahamlah benda tu.</w:t>
      </w:r>
    </w:p>
    <w:p>
      <w:r>
        <w:t>[11:34 - 11:36] Speaker F: Saya nak cakap NTL eh? Tak tak payah go through balik.</w:t>
      </w:r>
    </w:p>
    <w:p>
      <w:r>
        <w:t>[11:36 - 11:45] Speaker F: Tak payah go through the new sistem tu tak apa. Yang penting kita tahu apa tujuan report ni untuk apa apa tindakan, bukan tindakan ni eh tindakan yang diambil oleh team aa untuk pemberitahuan terhadap nasihat sini.</w:t>
      </w:r>
    </w:p>
    <w:p>
      <w:r>
        <w:t>[11:45 - 11:47] Speaker H: banyaklah.</w:t>
      </w:r>
    </w:p>
    <w:p>
      <w:r>
        <w:t>[11:47 - 11:51] Speaker I: So makna yang ni heat senarai syak punya lah ni.Heat senarai syak, kewujudan biometrik, ID operator nombor PC. Macam tu.</w:t>
      </w:r>
    </w:p>
    <w:p>
      <w:r>
        <w:t>[11:51 - 11:52] Speaker F: Aa so ID operator misi tu dah item lain dah.</w:t>
      </w:r>
    </w:p>
    <w:p>
      <w:r>
        <w:t>[11:52 - 11:54] Speaker E: Ha itu attribute lain.</w:t>
      </w:r>
    </w:p>
    <w:p>
      <w:r>
        <w:t>[11:54 - 11:55] Speaker F: ID operator tu dah attribute lain.</w:t>
      </w:r>
    </w:p>
    <w:p>
      <w:r>
        <w:t>[11:55 - 11:55] Speaker E: Ha betul.</w:t>
      </w:r>
    </w:p>
    <w:p>
      <w:r>
        <w:t>[11:55 - 11:57] Speaker E: Senarai.</w:t>
      </w:r>
    </w:p>
    <w:p>
      <w:r>
        <w:t>[11:57 - 11:58] Speaker I: Saya saya terkejut pula sebab aa tengok list ni.</w:t>
      </w:r>
    </w:p>
    <w:p>
      <w:r>
        <w:t>[11:58 - 11:59] Speaker I: List ni saya untuk kami internalnya dululah.</w:t>
      </w:r>
    </w:p>
    <w:p>
      <w:r>
        <w:t>[11:59 - 12:00] Speaker H: Ya.</w:t>
      </w:r>
    </w:p>
    <w:p>
      <w:r>
        <w:t>[12:00 - 12:04] Speaker I: Tak pakai ni tak tak tunjukkan user pun sebab user tak faham tengok lah kan?</w:t>
      </w:r>
    </w:p>
    <w:p>
      <w:r>
        <w:t>[12:04 - 12:04] Speaker E: Kan?</w:t>
      </w:r>
    </w:p>
    <w:p>
      <w:r>
        <w:t>[12:04 - 12:05] Speaker I: Puan tengok tak faham kan?</w:t>
      </w:r>
    </w:p>
    <w:p>
      <w:r>
        <w:t>[12:05 - 12:08] Speaker H: Saya pun dapat dari Datuk Kano dia kata H dia bagi kan? Ya.</w:t>
      </w:r>
    </w:p>
    <w:p>
      <w:r>
        <w:t>[12:08 - 12:11] Speaker I: Mungkin ambil daripada kami.</w:t>
      </w:r>
    </w:p>
    <w:p>
      <w:r>
        <w:t>[12:11 - 12:11] Speaker H: Tak tahulah.</w:t>
      </w:r>
    </w:p>
    <w:p>
      <w:r>
        <w:t>[12:11 - 12:13] Speaker I: Sama. Eh apa tak apa. Iza Iza.</w:t>
      </w:r>
    </w:p>
    <w:p>
      <w:r>
        <w:t>[12:13 - 12:14] Speaker H: Oh Iza?</w:t>
      </w:r>
    </w:p>
    <w:p>
      <w:r>
        <w:t>[12:14 - 12:15] Speaker I: Saya tak tahu pula ni.</w:t>
      </w:r>
    </w:p>
    <w:p>
      <w:r>
        <w:t>[12:15 - 12:18] Speaker H: Ya cuti tengah petang kalau sempat cuti hari you orang.</w:t>
      </w:r>
    </w:p>
    <w:p>
      <w:r>
        <w:t>[12:18 - 12:18] Speaker F: Apa cuti hari you orang?</w:t>
      </w:r>
    </w:p>
    <w:p>
      <w:r>
        <w:t>[12:18 - 12:20] Speaker I: Ya masuk hari tak cuti tau? Oh ya rezeki.</w:t>
      </w:r>
    </w:p>
    <w:p>
      <w:r>
        <w:t>[12:21 - 12:23] Speaker F: Satu sedikit pertanyaan dia untuk yang ni satu tu yang dia nak kan?</w:t>
      </w:r>
    </w:p>
    <w:p>
      <w:r>
        <w:t>[12:35 - 12:40] Speaker J: Aa assalamualaikum. Maaf mengganggu.Aa team. Memang ganggu.</w:t>
      </w:r>
    </w:p>
    <w:p>
      <w:r>
        <w:t>[12:40 - 12:58] Speaker J: Aa minum pagi dah disediakan.Cuma saya nak ganggu sikit, saya akan edarkan kehadiran, sila tulis nama di kumpulan masing-masing.Contoh Contact Inter nice tulis dekat contact Inter nice. Kalau IBV tulis kat IBV, IPM tulis IPM. Kalau BTM cari sampai belakang ada BTM. Saya dah buat kumpulan masing-masing. Boleh eh? Itu satu.Satu lagi saya edarkan aa lampiran NDA NDA ni ada lampiran dua dengan lampiran tiga.</w:t>
      </w:r>
    </w:p>
    <w:p>
      <w:r>
        <w:t>[12:58 - 13:10] Speaker J: Lampiran dua, tulis tarikh hari pertama join sesi bengkel. Lampiran tiga, tulis tarikh hari akhir sertai bengkel.Jika satu hari, tulis tarikh yang sama. Jika lokong-lokong minggu depan disambung, tulis je tarikh akhir sesi bengkel tu.</w:t>
      </w:r>
    </w:p>
    <w:p>
      <w:r>
        <w:t>[13:10 - 13:11] Speaker J: Okey dapat yang ni?</w:t>
      </w:r>
    </w:p>
    <w:p>
      <w:r>
        <w:t>[13:11 - 13:11] Speaker I: Dapat.</w:t>
      </w:r>
    </w:p>
    <w:p>
      <w:r>
        <w:t>[13:11 - 13:12] Speaker J: Boleh?</w:t>
      </w:r>
    </w:p>
    <w:p>
      <w:r>
        <w:t>[13:12 - 13:12] Speaker I: Dapat, dapat.</w:t>
      </w:r>
    </w:p>
    <w:p>
      <w:r>
        <w:t>[13:12 - 13:14] Speaker J: Semua wajib isi.Jika dah selesai isi, boleh serahkan borang pada Cik Afif.</w:t>
      </w:r>
    </w:p>
    <w:p>
      <w:r>
        <w:t>[13:16 - 13:18] Speaker J: Dan kedatangan juga ada untuk misi.Terima kasih.Jemput makan.</w:t>
      </w:r>
    </w:p>
    <w:p>
      <w:r>
        <w:t>[13:26 - 13:33] Speaker F: Maksud dia heat senarai shock ni apabila heat saja akan jadi satu statistik yang dah siap satu pulalah.Kan? Tak kira kalau katalah satu jelah.</w:t>
      </w:r>
    </w:p>
    <w:p>
      <w:r>
        <w:t>[13:33 - 13:41] Speaker F: Tak tahulah macam mana dia punya design macam ni tapi yang saya nampak heat ni maybe dekat perawat punya model kan.Apa MPC tak ambil ambil kan data ni heat senarai shock.</w:t>
      </w:r>
    </w:p>
    <w:p>
      <w:r>
        <w:t>[13:41 - 13:43] Speaker I: dah statistik tu ada.</w:t>
      </w:r>
    </w:p>
    <w:p>
      <w:r>
        <w:t>[13:43 - 13:44] Speaker F: Ada tak maksudnya?</w:t>
      </w:r>
    </w:p>
    <w:p>
      <w:r>
        <w:t>[15:02 - 15:15] Speaker A: Maksud dia hit nak race shock ni, apabila hit saja akan jadi satu statistik ada hit sajalah kan. Tak kira kalau katalah hit yang satulah.</w:t>
      </w:r>
    </w:p>
    <w:p>
      <w:r>
        <w:t>[15:15 - 15:25] Speaker A: Tak tahulah macam mana dia punya design ni tapi yang saya nampak ni maybe dekat keselamatan punya model kan. apa ABC tak boleh ambil kan data ni. Statistik itu ada.</w:t>
      </w:r>
    </w:p>
    <w:p>
      <w:r>
        <w:t>[15:25 - 15:28] Speaker B: Ada tak maksudnya?</w:t>
      </w:r>
    </w:p>
    <w:p>
      <w:r>
        <w:t>[15:28 - 15:31] Speaker A: Proses ni berlaku dekat berlaku dekat keselamatan.</w:t>
      </w:r>
    </w:p>
    <w:p>
      <w:r>
        <w:t>[15:36 - 15:56] Speaker A: Kalau kita macam sekarang ni kan hit tu hit di pintu masuk Dalam masa tempoh lima jam juga hit dia punya hit hampir 700, 800 kali kita kita macam cakap kita bukannya nak bukannya nak apa take action immediately kat sini. Kita just nak tengok apa yang tindakan yang dia ambil. apa yang dah berlaku.</w:t>
      </w:r>
    </w:p>
    <w:p>
      <w:r>
        <w:t>[15:56 - 16:00] Speaker A: This is ni statistiklah basically.. CI kita ambil macam-macam rupa dan bentuk pula kan.</w:t>
      </w:r>
    </w:p>
    <w:p>
      <w:r>
        <w:t>[16:00 - 16:17] Speaker A: kita tak bergantung pada biometric saja kan? Sebab daripada agensi lain pun ambil juga kan? Polis apa efektif? Dalam masa tempoh dua tiga empat jam tu dah beratus hit.</w:t>
      </w:r>
    </w:p>
    <w:p>
      <w:r>
        <w:t>[16:17 - 16:21] Speaker A: So kalau kita nak sediakan statistik tu.. Ada pintu untuk hit tapi boleh masuk. Itulah yang kita masuk dia.</w:t>
      </w:r>
    </w:p>
    <w:p>
      <w:r>
        <w:t>[16:21 - 16:33] Speaker A: Apa hit tindakan dia? Adakah masuk ke NC ke NTL ke tak tahulah. Saya rasalah tak tahulah. tu lainlah tapi adakah dia akan dia akan masuk dalam statistik masuk. Kalau yang lalu tapi dia hit.</w:t>
      </w:r>
    </w:p>
    <w:p>
      <w:r>
        <w:t>[16:33 - 16:35] Speaker B: Dia tak masuk.</w:t>
      </w:r>
    </w:p>
    <w:p>
      <w:r>
        <w:t>[16:35 - 16:36] Speaker A: Kita akan jadikan.</w:t>
      </w:r>
    </w:p>
    <w:p>
      <w:r>
        <w:t>[16:36 - 16:37] Speaker B: Dia akan masuk?</w:t>
      </w:r>
    </w:p>
    <w:p>
      <w:r>
        <w:t>[16:37 - 16:40] Speaker A: Kalau tak masuk takkan effect lah.</w:t>
      </w:r>
    </w:p>
    <w:p>
      <w:r>
        <w:t>[16:40 - 16:44] Speaker B: Sebab tu dia macam HSL ni dia kena asing dengan kemasukan tu kan.</w:t>
      </w:r>
    </w:p>
    <w:p>
      <w:r>
        <w:t>[16:44 - 16:50] Speaker A: Saya rasa yang ni dia more like kalau hit SL tapi dia masuk.</w:t>
      </w:r>
    </w:p>
    <w:p>
      <w:r>
        <w:t>[16:50 - 16:54] Speaker B: Yang dia akan pergi data masuk. Hmm.</w:t>
      </w:r>
    </w:p>
    <w:p>
      <w:r>
        <w:t>[16:54 - 17:02] Speaker A: Orang tu dikira masuk yang itu dikira masuklah..Sebab dia dekat sini jadi maknanya bila kita masuk bila kita tengok perspektif dia dalam pelawat yang tiba kan? Dia maknanya dia dah masuklah.</w:t>
      </w:r>
    </w:p>
    <w:p>
      <w:r>
        <w:t>[17:02 - 17:04] Speaker B: Tapi dia hit.</w:t>
      </w:r>
    </w:p>
    <w:p>
      <w:r>
        <w:t>[17:04 - 17:07] Speaker A: Ha hit dah masuk.</w:t>
      </w:r>
    </w:p>
    <w:p>
      <w:r>
        <w:t>[17:07 - 17:11] Speaker A: Tapi apa tindakan dia ambil? Adakah kena tangkap ke tak tahulah macam tu. Kalau dia masuk ke dalam semua itu dikira adalah data tu.</w:t>
      </w:r>
    </w:p>
    <w:p>
      <w:r>
        <w:t>[17:11 - 17:12] Speaker B: Biasa BSS dia masuk.</w:t>
      </w:r>
    </w:p>
    <w:p>
      <w:r>
        <w:t>[17:12 - 17:16] Speaker A: Tapi proses ni di sini berlaku dekat keselamatanlah kan yang biasa.</w:t>
      </w:r>
    </w:p>
    <w:p>
      <w:r>
        <w:t>[17:16 - 17:18] Speaker B: Betul betul betul.</w:t>
      </w:r>
    </w:p>
    <w:p>
      <w:r>
        <w:t>[17:18 - 17:23] Speaker A: Tapi kita just kalau ada keperluan untuk kawalan nak tengok juga. Cuma kawalan tak perlu.</w:t>
      </w:r>
    </w:p>
    <w:p>
      <w:r>
        <w:t>[17:23 - 17:24] Speaker B: Ya kalau sudah tak perlulah kita keluarkan.</w:t>
      </w:r>
    </w:p>
    <w:p>
      <w:r>
        <w:t>[17:24 - 17:27] Speaker A: Sebab kawalan kita nak tengok berapa orang masuk.</w:t>
      </w:r>
    </w:p>
    <w:p>
      <w:r>
        <w:t>[17:29 - 17:34] Speaker A: Tu just setakat nilah bang. Setakat ni setakat ni tak perlu.</w:t>
      </w:r>
    </w:p>
    <w:p>
      <w:r>
        <w:t>[17:37 - 17:37] Speaker A: Tak pasti.</w:t>
      </w:r>
    </w:p>
    <w:p>
      <w:r>
        <w:t>[17:40 - 17:42] Speaker A: Betul betul betul bang. Saya kalau boleh pergi dalam.</w:t>
      </w:r>
    </w:p>
    <w:p>
      <w:r>
        <w:t>[17:43 - 17:48] Speaker A: Sebab kita tak pernah pergi ke dalam semua apa semua sebab yang ni kita tak final lagi tau. Kalau tuan nampak rasa ada perubahan filter tu.</w:t>
      </w:r>
    </w:p>
    <w:p>
      <w:r>
        <w:t>[17:48 - 18:06] Speaker A: Tak. Sekarang ni kan semua tu dan yang berlaku pada kita tu kan kita bercakap waktu sistem My Im sekarang ni. Kan semua data apa yang kita buatkan hit inilah. Hit tapi dia masuk bukan kita senang ni.</w:t>
      </w:r>
    </w:p>
    <w:p>
      <w:r>
        <w:t>[18:06 - 18:08] Speaker B: signal ni.</w:t>
      </w:r>
    </w:p>
    <w:p>
      <w:r>
        <w:t>[18:08 - 18:11] Speaker A: Bukan statistik. Statistik tu cik kena faham kan? Tetapi dalam tu ada coding-coding dialah.</w:t>
      </w:r>
    </w:p>
    <w:p>
      <w:r>
        <w:t>[18:11 - 18:15] Speaker A: HSL hayu apa semua tu tu ada tindakanlah. Tapi data tu tak diproses.</w:t>
      </w:r>
    </w:p>
    <w:p>
      <w:r>
        <w:t>[18:15 - 18:18] Speaker B: Apa itu apa?</w:t>
      </w:r>
    </w:p>
    <w:p>
      <w:r>
        <w:t>[18:18 - 18:23] Speaker A: Data ni dengan data kemasukan tu dia jadi different dia jadi jadi kelam-kabutlah sekarang ni.</w:t>
      </w:r>
    </w:p>
    <w:p>
      <w:r>
        <w:t>[18:23 - 18:30] Speaker A: Macam kita buat untuk apa? Link kan data tu apa semua. Itu masalah. Bercanggah maksudnya.</w:t>
      </w:r>
    </w:p>
    <w:p>
      <w:r>
        <w:t>[18:31 - 18:35] Speaker A: Canggan dia hit nampak dia hit tapi dia masuk. Data yang tak sama data masuk perbezaan.</w:t>
      </w:r>
    </w:p>
    <w:p>
      <w:r>
        <w:t>[18:35 - 18:41] Speaker B: Perbezaan yang ketaralah. Perbezaan antara data masuk dengan contohnya warga negara asing.</w:t>
      </w:r>
    </w:p>
    <w:p>
      <w:r>
        <w:t>[18:41 - 18:42] Speaker A: Masuk.</w:t>
      </w:r>
    </w:p>
    <w:p>
      <w:r>
        <w:t>[18:43 - 18:45] Speaker B: Dia masuk kita contohlah 100,000.</w:t>
      </w:r>
    </w:p>
    <w:p>
      <w:r>
        <w:t>[18:45 - 18:46] Speaker A: Hmm.</w:t>
      </w:r>
    </w:p>
    <w:p>
      <w:r>
        <w:t>[18:46 - 18:50] Speaker B: Yang dia keluar daripada Malaysia ni dalam data kita hanya 70.</w:t>
      </w:r>
    </w:p>
    <w:p>
      <w:r>
        <w:t>[18:50 - 18:51] Speaker A: Oh.</w:t>
      </w:r>
    </w:p>
    <w:p>
      <w:r>
        <w:t>[18:51 - 18:53] Speaker B: Saya bagi lagi 20.</w:t>
      </w:r>
    </w:p>
    <w:p>
      <w:r>
        <w:t>[18:53 - 18:54] Speaker A: Hmm.</w:t>
      </w:r>
    </w:p>
    <w:p>
      <w:r>
        <w:t>[18:54 - 18:57] Speaker B: Tapi data dia cukup.</w:t>
      </w:r>
    </w:p>
    <w:p>
      <w:r>
        <w:t>[18:57 - 19:03] Speaker B: Yang ikut tu jurang dia tak macam macam tu. di dalam 7,000, 8,000. Tapi yang data yang kita ada jurang dia banyak.</w:t>
      </w:r>
    </w:p>
    <w:p>
      <w:r>
        <w:t>[19:03 - 19:06] Speaker A: 30000 dia tak ni disebabkan data apung.</w:t>
      </w:r>
    </w:p>
    <w:p>
      <w:r>
        <w:t>[19:06 - 19:08] Speaker B: Ha sebab sebab.</w:t>
      </w:r>
    </w:p>
    <w:p>
      <w:r>
        <w:t>[19:08 - 19:11] Speaker B: Sedangkan wahal apabila kita dah check data yang sebenar tu kita dah tolak data apung tu kan.</w:t>
      </w:r>
    </w:p>
    <w:p>
      <w:r>
        <w:t>[19:11 - 19:12] Speaker A: Hmm.</w:t>
      </w:r>
    </w:p>
    <w:p>
      <w:r>
        <w:t>[19:12 - 19:15] Speaker B: Itu pun jurang dia masih banyak.</w:t>
      </w:r>
    </w:p>
    <w:p>
      <w:r>
        <w:t>[19:15 - 19:19] Speaker B: Dia dia dia jadi kacau dia punya data.</w:t>
      </w:r>
    </w:p>
    <w:p>
      <w:r>
        <w:t>[19:19 - 19:20] Speaker A: Hmm hmm.</w:t>
      </w:r>
    </w:p>
    <w:p>
      <w:r>
        <w:t>[19:20 - 19:22] Speaker B: Makna tak betul dan tak stabil.</w:t>
      </w:r>
    </w:p>
    <w:p>
      <w:r>
        <w:t>[19:24 - 19:26] Speaker A: Okey. So balik pada yang isu ni.</w:t>
      </w:r>
    </w:p>
    <w:p>
      <w:r>
        <w:t>[19:28 - 19:30] Speaker A: Kita nak buat statistik ni saya rasa tak ada masalah.</w:t>
      </w:r>
    </w:p>
    <w:p>
      <w:r>
        <w:t>[19:30 - 19:31] Speaker A: Hmm.</w:t>
      </w:r>
    </w:p>
    <w:p>
      <w:r>
        <w:t>[19:31 - 19:34] Speaker A: Sebab proses yang nak pergi ke statistik tu yang yang jadi masalah.</w:t>
      </w:r>
    </w:p>
    <w:p>
      <w:r>
        <w:t>[19:39 - 19:45] Speaker A: Bila hit esel betul kita kata tak ada tindakanlah. Betullah ada tindakan dia tu dia akan check by esel ke. Hmm kan?</w:t>
      </w:r>
    </w:p>
    <w:p>
      <w:r>
        <w:t>[19:45 - 19:46] Speaker A: Hmm hmm.</w:t>
      </w:r>
    </w:p>
    <w:p>
      <w:r>
        <w:t>[19:46 - 19:49] Speaker A: Benda-benda yang macam tulah. Tapi proses tu kena kalau di benarkan masuk.</w:t>
      </w:r>
    </w:p>
    <w:p>
      <w:r>
        <w:t>[19:49 - 19:52] Speaker A: Dia tak dia ada eh. Maksudnya complete.</w:t>
      </w:r>
    </w:p>
    <w:p>
      <w:r>
        <w:t>[19:52 - 19:54] Speaker B: Compete. Ha competed ha competed.</w:t>
      </w:r>
    </w:p>
    <w:p>
      <w:r>
        <w:t>[19:54 - 19:57] Speaker A: Maksudnya dia dia kadang macam macam sekarang lah.</w:t>
      </w:r>
    </w:p>
    <w:p>
      <w:r>
        <w:t>[19:57 - 19:58] Speaker A: Hmm.</w:t>
      </w:r>
    </w:p>
    <w:p>
      <w:r>
        <w:t>[19:58 - 20:02] Speaker A: Sekarang ni contohlah dekat pintu masuk subjek tu datang okey.</w:t>
      </w:r>
    </w:p>
    <w:p>
      <w:r>
        <w:t>[20:02 - 20:02] Speaker B: Hmm.</w:t>
      </w:r>
    </w:p>
    <w:p>
      <w:r>
        <w:t>[20:02 - 20:08] Speaker A: Kita kena rujuk penyelia subjek tu dibenarkan masuk. Sebab dia BSS bukan subjek sebenar.</w:t>
      </w:r>
    </w:p>
    <w:p>
      <w:r>
        <w:t>[20:08 - 20:09] Speaker B: Okey.</w:t>
      </w:r>
    </w:p>
    <w:p>
      <w:r>
        <w:t>[20:09 - 20:10] Speaker B: Hmm.</w:t>
      </w:r>
    </w:p>
    <w:p>
      <w:r>
        <w:t>[20:10 - 20:13] Speaker A: Tapi circle proses kemasukan dia tu tak habis.</w:t>
      </w:r>
    </w:p>
    <w:p>
      <w:r>
        <w:t>[20:13 - 20:13] Speaker B: Ha.</w:t>
      </w:r>
    </w:p>
    <w:p>
      <w:r>
        <w:t>[20:13 - 20:15] Speaker A: Ya sebab data pung pula.</w:t>
      </w:r>
    </w:p>
    <w:p>
      <w:r>
        <w:t>[20:15 - 20:15] Speaker B: Hmm.</w:t>
      </w:r>
    </w:p>
    <w:p>
      <w:r>
        <w:t>[20:15 - 20:19] Speaker A: Dia jadi ni jadi bila bila jadi data pung ni dia jadi macam.</w:t>
      </w:r>
    </w:p>
    <w:p>
      <w:r>
        <w:t>[20:20 - 20:25] Speaker A: ini kenapa status orang ni? Orang ni. Siapa nak clear?</w:t>
      </w:r>
    </w:p>
    <w:p>
      <w:r>
        <w:t>[20:25 - 20:27] Speaker B: Hmm. Oh. Takkan aku nak clear. Aku bukan aku bagi dia masuk.</w:t>
      </w:r>
    </w:p>
    <w:p>
      <w:r>
        <w:t>[20:27 - 20:28] Speaker A: Ha.</w:t>
      </w:r>
    </w:p>
    <w:p>
      <w:r>
        <w:t>[20:28 - 20:31] Speaker A: Hmm bila dah esel itu orang takkan clear. Ha duk healing situ.</w:t>
      </w:r>
    </w:p>
    <w:p>
      <w:r>
        <w:t>[20:31 - 20:36] Speaker A: Duk situ ah. Jadi dia tak dia tak masuk dalam statistik masuk dia tak masuk dalam statistik keluar. tengah-tengah.</w:t>
      </w:r>
    </w:p>
    <w:p>
      <w:r>
        <w:t>[20:36 - 20:40] Speaker A: Okey. Jadi figure kita akan jadi memang takkan tertepat sampai bila-bila.</w:t>
      </w:r>
    </w:p>
    <w:p>
      <w:r>
        <w:t>[20:40 - 20:43] Speaker A: Sekarang ni untuk next macam mana data. Ada tiga selesaikan.</w:t>
      </w:r>
    </w:p>
    <w:p>
      <w:r>
        <w:t>[20:43 - 20:45] Speaker B: Jadi macam mana proses perlu ada orang tu untuk buat eret kan rekod tu.</w:t>
      </w:r>
    </w:p>
    <w:p>
      <w:r>
        <w:t>[20:45 - 20:48] Speaker A: Sepatutnya macam tulah. So selagi mana rekod tu tak clear memang akan jadi masalah.</w:t>
      </w:r>
    </w:p>
    <w:p>
      <w:r>
        <w:t>[20:49 - 20:51] Speaker A: Tu aje pun dari. Tapi proses proses kan proses tu dekat dekat masuk.</w:t>
      </w:r>
    </w:p>
    <w:p>
      <w:r>
        <w:t>[20:51 - 20:53] Speaker B: Memang sama aje kan. Sama aje.</w:t>
      </w:r>
    </w:p>
    <w:p>
      <w:r>
        <w:t>[20:53 - 21:00] Speaker A: Ataupun kita nak buat macam auto nak clearance buat clearance tu boleh ke. Yang tu nanti ke tak habis tentukan. Benda ni betul subjek sebenar ke ataupun.</w:t>
      </w:r>
    </w:p>
    <w:p>
      <w:r>
        <w:t>[21:00 - 21:05] Speaker A: Tidak betul. Sebab esel kita tak ada face. Hmm. Kalau ada face.</w:t>
      </w:r>
    </w:p>
    <w:p>
      <w:r>
        <w:t>[21:05 - 21:06] Speaker B: Tak ada ada keyakinan.</w:t>
      </w:r>
    </w:p>
    <w:p>
      <w:r>
        <w:t>[21:06 - 21:18] Speaker A: dia contohnya kita hakim. Hmm. Kan data nama hakim, hakim banyak. Hmm. Kan. Tapi kalau ada gambar hakim. Ha ini orang. Hmm. Yang berdiri depan saya pun dah orangnya. Boleh kita tentukan dia adalah orang yang sebenar. Ha. Ha kalau lain datang tu Cik Hakim ni yang datang tu muka macam ni dah sah-sah bukan orang yang sebenar.</w:t>
      </w:r>
    </w:p>
    <w:p>
      <w:r>
        <w:t>[21:18 - 21:19] Speaker B: Nanti kita buat nanti kita buatlah. Nice sebab ada API.</w:t>
      </w:r>
    </w:p>
    <w:p>
      <w:r>
        <w:t>[21:19 - 21:21] Speaker A: Kan kalau ada API ah ha.</w:t>
      </w:r>
    </w:p>
    <w:p>
      <w:r>
        <w:t>[21:21 - 21:23] Speaker B: Tapi insaf ah semua ada ah ha.</w:t>
      </w:r>
    </w:p>
    <w:p>
      <w:r>
        <w:t>[21:23 - 21:27] Speaker A: Untuk untuk err chances untuk data BSS itu akan slim lah.</w:t>
      </w:r>
    </w:p>
    <w:p>
      <w:r>
        <w:t>[21:27 - 21:30] Speaker A: Err kalau Cik Zu kata macam tu tak ada isu pula.</w:t>
      </w:r>
    </w:p>
    <w:p>
      <w:r>
        <w:t>[21:30 - 21:30] Speaker B: Hmm.</w:t>
      </w:r>
    </w:p>
    <w:p>
      <w:r>
        <w:t>[21:33 - 21:37] Speaker B: Tak ada isulah. Masalahnya circle circle tu akan selesai komplet lah.</w:t>
      </w:r>
    </w:p>
    <w:p>
      <w:r>
        <w:t>[21:37 - 21:37] Speaker A: Hmm.</w:t>
      </w:r>
    </w:p>
    <w:p>
      <w:r>
        <w:t>[21:37 - 21:41] Speaker B: Kalau komplet ha bila komplet tu dia akan pergi ah mana kotak dia itu rumah dia.</w:t>
      </w:r>
    </w:p>
    <w:p>
      <w:r>
        <w:t>[21:41 - 21:42] Speaker A: Rumah dia.</w:t>
      </w:r>
    </w:p>
    <w:p>
      <w:r>
        <w:t>[21:42 - 21:43] Speaker B: Rumah dia sudah ada isulah.</w:t>
      </w:r>
    </w:p>
    <w:p>
      <w:r>
        <w:t>[21:43 - 21:45] Speaker A: Tak esel ni.</w:t>
      </w:r>
    </w:p>
    <w:p>
      <w:r>
        <w:t>[21:45 - 21:47] Speaker A: Kita dapatlah okey ini orang ni ada esel.</w:t>
      </w:r>
    </w:p>
    <w:p>
      <w:r>
        <w:t>[22:31 - 22:47] Speaker A: kalau ada hak milik ah. Semua ada. Untuk chances untuk data KSL. Akan terima. Kalau cik Zul kata macam tu, tak ada isu lah. Tak ada isu lah. Tapi pun tak tahu circle. circle tu akan ter complete lah. Kalau complete, bila complete tu dia akan pergi ah, mana kotak dia? Rumah dia. Masuk rumah dia tak ada isu lah. Nak KSL ni, kita dapat lah, okey, nama ni ada KSL.</w:t>
      </w:r>
    </w:p>
    <w:p>
      <w:r>
        <w:t>[22:47 - 22:53] Speaker B: Kalau orang tanya, kebanyakan, berapa jumlah? Akan dapatlah akan dapat, betul. So okey lah.</w:t>
      </w:r>
    </w:p>
    <w:p>
      <w:r>
        <w:t>[22:55 - 23:13] Speaker A: Tapi benda tu memang kena complete circle dekat kan. Dia dapat dia dia pakai ada kah kawalan nak tengok KSL? Kawalan nak tengok KSL?Nak tengok. Nak tengok KSL. Nak tengok tak apa.</w:t>
      </w:r>
    </w:p>
    <w:p>
      <w:r>
        <w:t>[23:13 - 23:27] Speaker B: Boleh. Orang bagi. A. Ada keperluan untuk kita nak tahu? Kalau dekat kawalan. Dekat kawalan. Dekat mentawan yang mentawan pelaut tiba pelaut luar ni, ada kena tengok KSL tu ke?</w:t>
      </w:r>
    </w:p>
    <w:p>
      <w:r>
        <w:t>[23:27 - 23:33] Speaker A: Kalau dekat NICC tu, dia orang tak tengok lah. Tapi dekat kawalan ada? Dekat kawalan.</w:t>
      </w:r>
    </w:p>
    <w:p>
      <w:r>
        <w:t>[23:33 - 24:02] Speaker B: Dekat kawalan setakat ni saya duk buat statisi tak ada lagi. Tak ada permintaan. Dan apa ni data yang saya generate pun tak pernah dia, tak pernah ada classified untuk siapa yang masuk KSL. So tapi kalau, kalau letak pun macam dekat. Saya tak tahu, kalau letak pun dia dia tak ada masalah kan. Dia tak boleh je. Cuma dia ada, dia ada satu lain lah. Betul. Kita make event lagi.</w:t>
      </w:r>
    </w:p>
    <w:p>
      <w:r>
        <w:t>[24:02 - 24:12] Speaker A: nak buat. Kalau benda ni boleh, boleh manage kan? Boleh? Boleh, manage jelah. Manage jelah. Susah tak ada. Boleh eh. Satu. Kita habiskan satu, satu round dulu. Apa?</w:t>
      </w:r>
    </w:p>
    <w:p>
      <w:r>
        <w:t>[24:12 - 24:16] Speaker B: Kita habiskan satu, satu round dulu. Hai boleh. Saya depend pada bos.</w:t>
      </w:r>
    </w:p>
    <w:p>
      <w:r>
        <w:t>[24:16 - 24:20] Speaker A: Saya saya rehat lepas ni. Macam mana bos nak?</w:t>
      </w:r>
    </w:p>
    <w:p>
      <w:r>
        <w:t>[24:20 - 24:22] Speaker B: Ni dah pergi. cik Joe pun dah bangun ni.</w:t>
      </w:r>
    </w:p>
    <w:p>
      <w:r>
        <w:t>[24:22 - 24:26] Speaker A: Wan. Selamat eh. Eh, eh.</w:t>
      </w:r>
    </w:p>
    <w:p>
      <w:r>
        <w:t>[24:27 - 24:38] Speaker C: Allah. Masuk. Okey. Okey. Sini pula eh. macam mana nak buat assister pula. macam mana boleh buat assister. Ah, assister. Pagi lagi dah. Oh dia datang. Kejap.</w:t>
      </w:r>
    </w:p>
    <w:p>
      <w:r>
        <w:t>[24:38 - 24:41] Speaker A: Eh, jangan bawa bos. masukkan nama kat dalam untuk latihan.</w:t>
      </w:r>
    </w:p>
    <w:p>
      <w:r>
        <w:t>[24:41 - 24:46] Speaker B: Ya dia ada sijil. Jangan. Yo, dia orang akan bagi latihan. Bawa bawa mari ah.</w:t>
      </w:r>
    </w:p>
    <w:p>
      <w:r>
        <w:t>[24:46 - 24:50] Speaker A: Ada ada nama satu. Ha? Ada nama satu untuk latihan dah. Lepas tu kita rehat dulu ah. Sampai pukul 11:00 nanti kita sambung.</w:t>
      </w:r>
    </w:p>
    <w:p>
      <w:r>
        <w:t>[24:50 - 25:01] Speaker B: Rehat dulu ah. Rehat lah. Apa bagusnya dah? Rehat dulu. Sampai pukul 11:00. Sakit kepala sangat. Saya tak tahulah nak tulis nama kat mana ni. Tak tahu. 16.</w:t>
      </w:r>
    </w:p>
    <w:p>
      <w:r>
        <w:t>[25:01 - 25:08] Speaker A: Tak, tak berat. Latihan dia 16. Latihan 16. Ni saya baju merah ni. Bahagian kewangan eh. Eh Tuan tak tahu nak tulis kat mana ni.</w:t>
      </w:r>
    </w:p>
    <w:p>
      <w:r>
        <w:t>[25:08 - 25:13] Speaker B: Tulis kat mana? Nama kat mana tak tahu ni. Kumpulan apa?</w:t>
      </w:r>
    </w:p>
    <w:p>
      <w:r>
        <w:t>[25:13 - 25:16] Speaker A: Dari mana BTMR eh? Bukan? SME ke? SME ke tak boleh keluar.</w:t>
      </w:r>
    </w:p>
    <w:p>
      <w:r>
        <w:t>[25:16 - 25:24] Speaker B: So, sebab saya minta kat PDK siapa yang akan join. Dia orang tak bagi, so saya buat ni berdasarkan apa? ni bahagian keselamatan. Keselamatan apa bahasa Inggeris dia? Ha ni passport ni. Mana?</w:t>
      </w:r>
    </w:p>
    <w:p>
      <w:r>
        <w:t>[25:24 - 25:43] Speaker A: A jap. Ini saya buat daripada bank. A, apa? Pasport, pasport apa bahasa Inggeris itu dia punya? Security passport. Pasport. Pasport eh? Security ke? Security and passport division. Security and passport. Pekerja asing, pentadbiran.</w:t>
      </w:r>
    </w:p>
    <w:p>
      <w:r>
        <w:t>[25:43 - 25:46] Speaker B: Bukan ni bukan VIP, bukan kewangan ni bukan eh? Bukan bukan. Alamak.</w:t>
      </w:r>
    </w:p>
    <w:p>
      <w:r>
        <w:t>[25:46 - 25:48] Speaker A: kewangan kewangan.</w:t>
      </w:r>
    </w:p>
    <w:p>
      <w:r>
        <w:t>[25:48 - 25:49] Speaker B: Balik ah.</w:t>
      </w:r>
    </w:p>
    <w:p>
      <w:r>
        <w:t>[25:49 - 25:50] Speaker A: Eh jangan begitu.</w:t>
      </w:r>
    </w:p>
    <w:p>
      <w:r>
        <w:t>[25:52 - 25:54] Speaker B: Inilah ha. KDM kot. KDM kot eh.</w:t>
      </w:r>
    </w:p>
    <w:p>
      <w:r>
        <w:t>[25:54 - 25:57] Speaker A: Boleh. Kalau pasukan teras team, tak boleh. pasukan teras team ha.</w:t>
      </w:r>
    </w:p>
    <w:p>
      <w:r>
        <w:t>[25:57 - 25:58] Speaker B: Ha boleh eh? Nice. Ha pasukan teras eh, pasukan pasukan teras project listion. Boleh?</w:t>
      </w:r>
    </w:p>
    <w:p>
      <w:r>
        <w:t>[25:58 - 26:01] Speaker A: Ditarik pergi sana pula. Bukan sebenarnya kita orang. Ha SME.</w:t>
      </w:r>
    </w:p>
    <w:p>
      <w:r>
        <w:t>[26:01 - 26:03] Speaker B: SME lah. Boleh?</w:t>
      </w:r>
    </w:p>
    <w:p>
      <w:r>
        <w:t>[26:03 - 26:04] Speaker A: Okey eh. Ha tu tak apa. Dia berdaftar.</w:t>
      </w:r>
    </w:p>
    <w:p>
      <w:r>
        <w:t>[26:04 - 26:05] Speaker B: Ha okey, terima kasih.</w:t>
      </w:r>
    </w:p>
    <w:p>
      <w:r>
        <w:t>[26:05 - 26:07] Speaker A: Mana? Sini. Pasukan teras.</w:t>
      </w:r>
    </w:p>
    <w:p>
      <w:r>
        <w:t>[26:07 - 26:08] Speaker B: Pasukan teras project nice. Aioh ni.</w:t>
      </w:r>
    </w:p>
    <w:p>
      <w:r>
        <w:t>[26:08 - 26:14] Speaker A: Kalau salah pun punca ah ni. Dia dia akan cakap. Tak join hari ini aje ke atau nanti next next?</w:t>
      </w:r>
    </w:p>
    <w:p>
      <w:r>
        <w:t>[26:14 - 26:15] Speaker B: Saya kalau ada ABC, saya masuk.</w:t>
      </w:r>
    </w:p>
    <w:p>
      <w:r>
        <w:t>[26:15 - 26:16] Speaker A: Oh sekali dengan Jumaat lah kan. Okey sekali dengan Jumaat.</w:t>
      </w:r>
    </w:p>
    <w:p>
      <w:r>
        <w:t>[26:21 - 27:49] Speaker C: jadi dah. boleh ambil. Ah tak apa. Saya puasa. Puasa. Oh rosak eh. Rosak ke ni? Ada pusing. kan tak. Silang. Ha. orang apa ni surat. Hai saya dari orang. untuk projek. Jadi yang tak ada masalah. Betul tu makna tempat. Tempat tu. Tempat kita. Tak. Itulah strategy tu dalam. Awak rasa okey. kena start. Tapi kat sini focus yang.</w:t>
      </w:r>
    </w:p>
    <w:p>
      <w:r>
        <w:t>[30:01 - 30:02] Speaker A: Betul.</w:t>
      </w:r>
    </w:p>
    <w:p>
      <w:r>
        <w:t>[30:02 - 30:03] Speaker A: Tu mana tempat?</w:t>
      </w:r>
    </w:p>
    <w:p>
      <w:r>
        <w:t>[30:04 - 30:04] Speaker A: Okey.</w:t>
      </w:r>
    </w:p>
    <w:p>
      <w:r>
        <w:t>[30:04 - 30:06] Speaker A: Tutup sikit?</w:t>
      </w:r>
    </w:p>
    <w:p>
      <w:r>
        <w:t>[30:06 - 30:06] Speaker A: Kejap.</w:t>
      </w:r>
    </w:p>
    <w:p>
      <w:r>
        <w:t>[30:07 - 30:10] Speaker A: Kita apa business analyst?</w:t>
      </w:r>
    </w:p>
    <w:p>
      <w:r>
        <w:t>[30:11 - 30:13] Speaker A: Kita dah tengok tu yang dalam.</w:t>
      </w:r>
    </w:p>
    <w:p>
      <w:r>
        <w:t>[30:18 - 30:18] Speaker A: Susah ni.</w:t>
      </w:r>
    </w:p>
    <w:p>
      <w:r>
        <w:t>[30:18 - 30:19] Speaker A: Ha?</w:t>
      </w:r>
    </w:p>
    <w:p>
      <w:r>
        <w:t>[30:19 - 30:21] Speaker A: Kau kena start dulu.</w:t>
      </w:r>
    </w:p>
    <w:p>
      <w:r>
        <w:t>[30:23 - 30:24] Speaker A: Fokus yang.</w:t>
      </w:r>
    </w:p>
    <w:p>
      <w:r>
        <w:t>[30:28 - 30:32] Speaker A: Kita ego through boleh, pada yang boleh.</w:t>
      </w:r>
    </w:p>
    <w:p>
      <w:r>
        <w:t>[30:32 - 30:35] Speaker A: Kenapa dia orang tak ingat nombor lapan tapi sembilan keluar ni?</w:t>
      </w:r>
    </w:p>
    <w:p>
      <w:r>
        <w:t>[30:36 - 30:37] Speaker A: Sembilan.</w:t>
      </w:r>
    </w:p>
    <w:p>
      <w:r>
        <w:t>[30:40 - 30:41] Speaker B: Boleh, boleh.</w:t>
      </w:r>
    </w:p>
    <w:p>
      <w:r>
        <w:t>[30:41 - 30:42] Speaker A: Aku seorang saja sembilan.</w:t>
      </w:r>
    </w:p>
    <w:p>
      <w:r>
        <w:t>[30:43 - 30:44] Speaker A: Kening sikit. Kau eh?</w:t>
      </w:r>
    </w:p>
    <w:p>
      <w:r>
        <w:t>[30:44 - 30:45] Speaker B: Ha ni tengok.</w:t>
      </w:r>
    </w:p>
    <w:p>
      <w:r>
        <w:t>[30:48 - 30:49] Speaker A: Aku suruh tengok through ni.</w:t>
      </w:r>
    </w:p>
    <w:p>
      <w:r>
        <w:t>[30:50 - 30:52] Speaker A: Sebab nanti dia orang pening kalau aku sebut through ni.</w:t>
      </w:r>
    </w:p>
    <w:p>
      <w:r>
        <w:t>[30:53 - 30:56] Speaker A: Yang ni kita tanya apa yang nak tambah, apa yang nak buang.</w:t>
      </w:r>
    </w:p>
    <w:p>
      <w:r>
        <w:t>[30:56 - 30:57] Speaker A: Kalau nak buang warna merah kan?</w:t>
      </w:r>
    </w:p>
    <w:p>
      <w:r>
        <w:t>[30:57 - 31:00] Speaker A: Tak perlu direct ke apa, aku dah fikir dah benda ni.</w:t>
      </w:r>
    </w:p>
    <w:p>
      <w:r>
        <w:t>[31:01 - 31:02] Speaker A: Strike through juga.</w:t>
      </w:r>
    </w:p>
    <w:p>
      <w:r>
        <w:t>[31:04 - 31:05] Speaker A: Aku dah fikir semua.</w:t>
      </w:r>
    </w:p>
    <w:p>
      <w:r>
        <w:t>[31:05 - 31:07] Speaker A: Jadi kalau kau nak buang direct, boleh tak ada masalah.</w:t>
      </w:r>
    </w:p>
    <w:p>
      <w:r>
        <w:t>[31:11 - 31:13] Speaker A: Dia ni kita edit eh, cepat.</w:t>
      </w:r>
    </w:p>
    <w:p>
      <w:r>
        <w:t>[31:13 - 31:14] Speaker A: Nak buat kampunglah.</w:t>
      </w:r>
    </w:p>
    <w:p>
      <w:r>
        <w:t>[31:15 - 31:15] Speaker A: Edit aje.</w:t>
      </w:r>
    </w:p>
    <w:p>
      <w:r>
        <w:t>[31:15 - 31:18] Speaker A: Nak buat kampung baru juga.</w:t>
      </w:r>
    </w:p>
    <w:p>
      <w:r>
        <w:t>[31:19 - 31:20] Speaker A: Edit edit kan?</w:t>
      </w:r>
    </w:p>
    <w:p>
      <w:r>
        <w:t>[31:21 - 31:21] Speaker A: Lapan.</w:t>
      </w:r>
    </w:p>
    <w:p>
      <w:r>
        <w:t>[31:22 - 31:23] Speaker A: Macam tak keluar.</w:t>
      </w:r>
    </w:p>
    <w:p>
      <w:r>
        <w:t>[31:24 - 31:25] Speaker A: Tapi lupa short sudah.</w:t>
      </w:r>
    </w:p>
    <w:p>
      <w:r>
        <w:t>[31:27 - 31:28] Speaker A: Apa nak tulis? Kau jangan buat ni. Kau pening.</w:t>
      </w:r>
    </w:p>
    <w:p>
      <w:r>
        <w:t>[31:28 - 31:31] Speaker A: Kau boleh kau tulis. Sebab kalau kedua-dua jadi pening.</w:t>
      </w:r>
    </w:p>
    <w:p>
      <w:r>
        <w:t>[31:31 - 31:31] Speaker A: Kau boleh tulis?</w:t>
      </w:r>
    </w:p>
    <w:p>
      <w:r>
        <w:t>[31:31 - 31:32] Speaker A: Eh kau orang tak nak?</w:t>
      </w:r>
    </w:p>
    <w:p>
      <w:r>
        <w:t>[31:48 - 31:49] Speaker A: Oh tak ada jam.</w:t>
      </w:r>
    </w:p>
    <w:p>
      <w:r>
        <w:t>[31:50 - 31:51] Speaker A: 24 jam jalan.</w:t>
      </w:r>
    </w:p>
    <w:p>
      <w:r>
        <w:t>[32:12 - 32:13] Speaker A: IC kan?</w:t>
      </w:r>
    </w:p>
    <w:p>
      <w:r>
        <w:t>[32:13 - 32:15] Speaker A: Harus masuk pun boleh masuk juga.</w:t>
      </w:r>
    </w:p>
    <w:p>
      <w:r>
        <w:t>[32:16 - 32:17] Speaker A: Kalau tak ada IC dia tak sahih.</w:t>
      </w:r>
    </w:p>
    <w:p>
      <w:r>
        <w:t>[32:31 - 32:31] Speaker A: Dia pergi gerak.</w:t>
      </w:r>
    </w:p>
    <w:p>
      <w:r>
        <w:t>[32:44 - 32:46] Speaker A: Dia, dia kalau tengok kalau.</w:t>
      </w:r>
    </w:p>
    <w:p>
      <w:r>
        <w:t>[32:47 - 32:49] Speaker A: Dia dekat tempat-tempat saya dengan.</w:t>
      </w:r>
    </w:p>
    <w:p>
      <w:r>
        <w:t>[32:50 - 32:51] Speaker A: Tujuannya ada dua.</w:t>
      </w:r>
    </w:p>
    <w:p>
      <w:r>
        <w:t>[32:53 - 32:54] Speaker A: IBM kena besar.</w:t>
      </w:r>
    </w:p>
    <w:p>
      <w:r>
        <w:t>[32:55 - 32:55] Speaker A: Apa?</w:t>
      </w:r>
    </w:p>
    <w:p>
      <w:r>
        <w:t>[32:57 - 32:58] Speaker A: Ah apa?</w:t>
      </w:r>
    </w:p>
    <w:p>
      <w:r>
        <w:t>[33:00 - 33:01] Speaker A: Cuba naikkan.</w:t>
      </w:r>
    </w:p>
    <w:p>
      <w:r>
        <w:t>[33:02 - 33:02] Speaker A: Ya.</w:t>
      </w:r>
    </w:p>
    <w:p>
      <w:r>
        <w:t>[33:02 - 33:03] Speaker A: Dia boleh jalan pula.</w:t>
      </w:r>
    </w:p>
    <w:p>
      <w:r>
        <w:t>[33:12 - 33:14] Speaker A: Apa yang boleh tarik dekat kita balik?</w:t>
      </w:r>
    </w:p>
    <w:p>
      <w:r>
        <w:t>[33:16 - 33:17] Speaker A: Kalau tak kita baru dekat.</w:t>
      </w:r>
    </w:p>
    <w:p>
      <w:r>
        <w:t>[33:17 - 33:21] Speaker A: Tak ada satu, orang tak sebutlah.</w:t>
      </w:r>
    </w:p>
    <w:p>
      <w:r>
        <w:t>[33:22 - 33:23] Speaker A: Sikit aje.</w:t>
      </w:r>
    </w:p>
    <w:p>
      <w:r>
        <w:t>[33:23 - 33:24] Speaker A: Ah soalan dialah.</w:t>
      </w:r>
    </w:p>
    <w:p>
      <w:r>
        <w:t>[33:24 - 33:26] Speaker A: Nak tolak pun kita ada hak.</w:t>
      </w:r>
    </w:p>
    <w:p>
      <w:r>
        <w:t>[33:31 - 33:33] Speaker A: Kita ada hak.</w:t>
      </w:r>
    </w:p>
    <w:p>
      <w:r>
        <w:t>[33:34 - 33:37] Speaker A: Apa yang puan nampak dalam dia apa yang ada? Nak riak? Nak tenang dia?.</w:t>
      </w:r>
    </w:p>
    <w:p>
      <w:r>
        <w:t>[33:37 - 33:37] Speaker A: Highlight.</w:t>
      </w:r>
    </w:p>
    <w:p>
      <w:r>
        <w:t>[33:38 - 33:40] Speaker A: Senang senangnya.</w:t>
      </w:r>
    </w:p>
    <w:p>
      <w:r>
        <w:t>[33:41 - 33:41] Speaker A: Tak ada.</w:t>
      </w:r>
    </w:p>
    <w:p>
      <w:r>
        <w:t>[33:43 - 33:44] Speaker A: Dia sudah sikit.</w:t>
      </w:r>
    </w:p>
    <w:p>
      <w:r>
        <w:t>[33:46 - 33:46] Speaker A: Itu sahaja.</w:t>
      </w:r>
    </w:p>
    <w:p>
      <w:r>
        <w:t>[33:47 - 33:47] Speaker A: Jadi tak perlu.</w:t>
      </w:r>
    </w:p>
    <w:p>
      <w:r>
        <w:t>[33:50 - 33:51] Speaker A: Jadi, jadi dualah.</w:t>
      </w:r>
    </w:p>
    <w:p>
      <w:r>
        <w:t>[33:55 - 33:57] Speaker A: Tutuh pintu akal.</w:t>
      </w:r>
    </w:p>
    <w:p>
      <w:r>
        <w:t>[33:58 - 34:01] Speaker A: Maksudnya kalau macam saya first.</w:t>
      </w:r>
    </w:p>
    <w:p>
      <w:r>
        <w:t>[34:01 - 34:03] Speaker A: QR itu dia tak kira pun.</w:t>
      </w:r>
    </w:p>
    <w:p>
      <w:r>
        <w:t>[34:03 - 34:04] Speaker A: Dia kira FR.</w:t>
      </w:r>
    </w:p>
    <w:p>
      <w:r>
        <w:t>[34:04 - 34:04] Speaker B: FR.</w:t>
      </w:r>
    </w:p>
    <w:p>
      <w:r>
        <w:t>[34:04 - 34:06] Speaker A: Sebab dia FR, dia mesti maksudnya kalau kita.</w:t>
      </w:r>
    </w:p>
    <w:p>
      <w:r>
        <w:t>[34:11 - 34:11] Speaker B: QR.</w:t>
      </w:r>
    </w:p>
    <w:p>
      <w:r>
        <w:t>[34:12 - 34:13] Speaker B: Lepas tu tak masuk FR?</w:t>
      </w:r>
    </w:p>
    <w:p>
      <w:r>
        <w:t>[34:13 - 34:14] Speaker A: Ingatlah.</w:t>
      </w:r>
    </w:p>
    <w:p>
      <w:r>
        <w:t>[34:15 - 34:16] Speaker A: Dia akan jadi tak.</w:t>
      </w:r>
    </w:p>
    <w:p>
      <w:r>
        <w:t>[34:18 - 34:18] Speaker A: Okey.</w:t>
      </w:r>
    </w:p>
    <w:p>
      <w:r>
        <w:t>[34:19 - 34:24] Speaker A: Sebab sebab FR tu dia kira dekat sebagai dan keluar.</w:t>
      </w:r>
    </w:p>
    <w:p>
      <w:r>
        <w:t>[34:24 - 34:25] Speaker A: Oh okey.</w:t>
      </w:r>
    </w:p>
    <w:p>
      <w:r>
        <w:t>[34:26 - 34:27] Speaker A: Ni ni tuan dan saya.</w:t>
      </w:r>
    </w:p>
    <w:p>
      <w:r>
        <w:t>[34:28 - 34:29] Speaker A: Baiklah. Itu yang puan dah tengoklah.</w:t>
      </w:r>
    </w:p>
    <w:p>
      <w:r>
        <w:t>[34:29 - 34:33] Speaker A: Ah itu yang saya saya lagi kalau dah dah dia termasuk yang masuk tu misclass kan?</w:t>
      </w:r>
    </w:p>
    <w:p>
      <w:r>
        <w:t>[34:33 - 34:34] Speaker A: M5 kan.</w:t>
      </w:r>
    </w:p>
    <w:p>
      <w:r>
        <w:t>[34:34 - 34:35] Speaker A: Kita tak buka tapi impact.</w:t>
      </w:r>
    </w:p>
    <w:p>
      <w:r>
        <w:t>[34:37 - 34:38] Speaker A: Ada yang belum clear sangat.</w:t>
      </w:r>
    </w:p>
    <w:p>
      <w:r>
        <w:t>[34:38 - 34:41] Speaker A: Ada yang dah jelas, kalau kita dah clear saja, dan tak masuk dah.</w:t>
      </w:r>
    </w:p>
    <w:p>
      <w:r>
        <w:t>[34:42 - 34:43] Speaker A: Itu yang saya highlight tu.</w:t>
      </w:r>
    </w:p>
    <w:p>
      <w:r>
        <w:t>[34:44 - 34:46] Speaker A: Sepatutnya dia kena tu ah plus kan.</w:t>
      </w:r>
    </w:p>
    <w:p>
      <w:r>
        <w:t>[34:49 - 34:52] Speaker A: Tapi kalau kita kita pula macam mana?</w:t>
      </w:r>
    </w:p>
    <w:p>
      <w:r>
        <w:t>[34:52 - 34:53] Speaker A: Ha, ha.</w:t>
      </w:r>
    </w:p>
    <w:p>
      <w:r>
        <w:t>[34:53 - 34:56] Speaker A: Tapi impact tu dia yang kita dah class kan dan class dah habis.</w:t>
      </w:r>
    </w:p>
    <w:p>
      <w:r>
        <w:t>[34:56 - 34:58] Speaker A: betul. Aah dia masalah.</w:t>
      </w:r>
    </w:p>
    <w:p>
      <w:r>
        <w:t>[34:58 - 35:00] Speaker A: Kita dengan lain. Kalau tak boleh.</w:t>
      </w:r>
    </w:p>
    <w:p>
      <w:r>
        <w:t>[35:01 - 35:03] Speaker A: Tapi dengan kita ikut yang contoh ni.</w:t>
      </w:r>
    </w:p>
    <w:p>
      <w:r>
        <w:t>[35:06 - 35:10] Speaker A: QR dan apa yang kita buat tu kan?</w:t>
      </w:r>
    </w:p>
    <w:p>
      <w:r>
        <w:t>[35:10 - 35:11] Speaker A: Tapi dia akan jadi kita dah.</w:t>
      </w:r>
    </w:p>
    <w:p>
      <w:r>
        <w:t>[35:14 - 35:18] Speaker A: Dia macam mana? Nak exuse ke, nak issue.</w:t>
      </w:r>
    </w:p>
    <w:p>
      <w:r>
        <w:t>[35:18 - 35:20] Speaker A: Ah, oh tak tahu pun.</w:t>
      </w:r>
    </w:p>
    <w:p>
      <w:r>
        <w:t>[35:21 - 35:22] Speaker A: Kita yang macam ingat tu apa?</w:t>
      </w:r>
    </w:p>
    <w:p>
      <w:r>
        <w:t>[35:24 - 35:25] Speaker A: Okey.</w:t>
      </w:r>
    </w:p>
    <w:p>
      <w:r>
        <w:t>[35:25 - 35:29] Speaker A: Tak ada yang orang pasang dia kena.</w:t>
      </w:r>
    </w:p>
    <w:p>
      <w:r>
        <w:t>[35:29 - 35:30] Speaker A: Benda apa?.</w:t>
      </w:r>
    </w:p>
    <w:p>
      <w:r>
        <w:t>[35:30 - 35:32] Speaker A: Kena kata itu kita suruh cari protectorlah.</w:t>
      </w:r>
    </w:p>
    <w:p>
      <w:r>
        <w:t>[35:34 - 35:36] Speaker A: Tapi sebab dengan bawa protector.</w:t>
      </w:r>
    </w:p>
    <w:p>
      <w:r>
        <w:t>[35:36 - 35:37] Speaker A: Eh, betul tak?.</w:t>
      </w:r>
    </w:p>
    <w:p>
      <w:r>
        <w:t>[35:37 - 35:37] Speaker A: Ha?</w:t>
      </w:r>
    </w:p>
    <w:p>
      <w:r>
        <w:t>[35:38 - 35:39] Speaker A: Ha yang M5.</w:t>
      </w:r>
    </w:p>
    <w:p>
      <w:r>
        <w:t>[35:40 - 35:40] Speaker A: Ha itu betul.</w:t>
      </w:r>
    </w:p>
    <w:p>
      <w:r>
        <w:t>[35:41 - 35:41] Speaker A: Kena buat ke sini.</w:t>
      </w:r>
    </w:p>
    <w:p>
      <w:r>
        <w:t>[35:42 - 35:43] Speaker A: Ke sini dah.</w:t>
      </w:r>
    </w:p>
    <w:p>
      <w:r>
        <w:t>[35:44 - 35:46] Speaker A: Jadi apa, execusio bagi tahu yang saya dapat tu.</w:t>
      </w:r>
    </w:p>
    <w:p>
      <w:r>
        <w:t>[35:47 - 35:50] Speaker A: Bukan dia orang dicampur dekat analisis dekat dah.</w:t>
      </w:r>
    </w:p>
    <w:p>
      <w:r>
        <w:t>[35:50 - 35:52] Speaker A: Sebab dia kata first.</w:t>
      </w:r>
    </w:p>
    <w:p>
      <w:r>
        <w:t>[35:52 - 35:52] Speaker A: Aku cuba.</w:t>
      </w:r>
    </w:p>
    <w:p>
      <w:r>
        <w:t>[35:52 - 35:55] Speaker A: Ha. Dia pandang satu 1.0 dia dengan balik eh.</w:t>
      </w:r>
    </w:p>
    <w:p>
      <w:r>
        <w:t>[35:55 - 35:56] Speaker A: So maknanya.</w:t>
      </w:r>
    </w:p>
    <w:p>
      <w:r>
        <w:t>[35:56 - 35:56] Speaker A: Tak boleh.</w:t>
      </w:r>
    </w:p>
    <w:p>
      <w:r>
        <w:t>[35:57 - 36:01] Speaker A: Ha ah. So kalau tuan nak ubah dia dah ubah bawah kereta tu mana yang kita tak boleh.</w:t>
      </w:r>
    </w:p>
    <w:p>
      <w:r>
        <w:t>[36:01 - 36:02] Speaker A: Sekarang ke?</w:t>
      </w:r>
    </w:p>
    <w:p>
      <w:r>
        <w:t>[36:02 - 36:02] Speaker A: Ya biar orang buat.</w:t>
      </w:r>
    </w:p>
    <w:p>
      <w:r>
        <w:t>[36:03 - 36:03] Speaker A: Itulah kau.</w:t>
      </w:r>
    </w:p>
    <w:p>
      <w:r>
        <w:t>[36:04 - 36:05] Speaker A: Ni daripada company mana?</w:t>
      </w:r>
    </w:p>
    <w:p>
      <w:r>
        <w:t>[36:05 - 36:06] Speaker A: Aa Data Micron.</w:t>
      </w:r>
    </w:p>
    <w:p>
      <w:r>
        <w:t>[36:07 - 36:07] Speaker A: Data Micron.</w:t>
      </w:r>
    </w:p>
    <w:p>
      <w:r>
        <w:t>[36:08 - 36:10] Speaker A: Ya company IT.</w:t>
      </w:r>
    </w:p>
    <w:p>
      <w:r>
        <w:t>[36:14 - 36:15] Speaker A: Dekat, dekat mana?</w:t>
      </w:r>
    </w:p>
    <w:p>
      <w:r>
        <w:t>[36:15 - 36:16] Speaker A: Dekat Bukit Bintang.</w:t>
      </w:r>
    </w:p>
    <w:p>
      <w:r>
        <w:t>[36:17 - 36:19] Speaker A: Bintang pula macam tu.</w:t>
      </w:r>
    </w:p>
    <w:p>
      <w:r>
        <w:t>[36:20 - 36:20] Speaker A: Company apa eh?</w:t>
      </w:r>
    </w:p>
    <w:p>
      <w:r>
        <w:t>[36:22 - 36:25] Speaker A: Tak company tu nak saya dapat dari mana pun.</w:t>
      </w:r>
    </w:p>
    <w:p>
      <w:r>
        <w:t>[36:25 - 36:26] Speaker A: Apa eh? Aa dia punya ni business apa?</w:t>
      </w:r>
    </w:p>
    <w:p>
      <w:r>
        <w:t>[36:26 - 36:27] Speaker A: Business.</w:t>
      </w:r>
    </w:p>
    <w:p>
      <w:r>
        <w:t>[36:28 - 36:31] Speaker A: Memang memang memang dia orang punya saya buat software. Software juga.</w:t>
      </w:r>
    </w:p>
    <w:p>
      <w:r>
        <w:t>[36:31 - 36:33] Speaker A: Service provider lah.</w:t>
      </w:r>
    </w:p>
    <w:p>
      <w:r>
        <w:t>[36:35 - 36:35] Speaker A: Ramai. Ramai staf.</w:t>
      </w:r>
    </w:p>
    <w:p>
      <w:r>
        <w:t>[36:35 - 36:36] Speaker A: Dalam 100.</w:t>
      </w:r>
    </w:p>
    <w:p>
      <w:r>
        <w:t>[36:37 - 36:37] Speaker A: Itu semua orang dah.</w:t>
      </w:r>
    </w:p>
    <w:p>
      <w:r>
        <w:t>[36:38 - 36:38] Speaker A: 100 orang.</w:t>
      </w:r>
    </w:p>
    <w:p>
      <w:r>
        <w:t>[36:38 - 36:41] Speaker A: Tapi dah baru tengah expand pula.</w:t>
      </w:r>
    </w:p>
    <w:p>
      <w:r>
        <w:t>[36:41 - 36:43] Speaker A: Tahun lepas baru Google sekarang dah.</w:t>
      </w:r>
    </w:p>
    <w:p>
      <w:r>
        <w:t>[36:43 - 36:43] Speaker A: Sekarang dah.</w:t>
      </w:r>
    </w:p>
    <w:p>
      <w:r>
        <w:t>[36:45 - 36:46] Speaker A: Ha memang memang.</w:t>
      </w:r>
    </w:p>
    <w:p>
      <w:r>
        <w:t>[36:50 - 36:50] Speaker A: Tak ada vacancy ke?</w:t>
      </w:r>
    </w:p>
    <w:p>
      <w:r>
        <w:t>[36:50 - 36:51] Speaker A: Ya?.</w:t>
      </w:r>
    </w:p>
    <w:p>
      <w:r>
        <w:t>[36:51 - 36:52] Speaker A: Ada vacancy ke sekarang?</w:t>
      </w:r>
    </w:p>
    <w:p>
      <w:r>
        <w:t>[36:52 - 36:52] Speaker A: Bahagian apa?</w:t>
      </w:r>
    </w:p>
    <w:p>
      <w:r>
        <w:t>[36:53 - 36:54] Speaker A: Tak ada vacancy ke?.</w:t>
      </w:r>
    </w:p>
    <w:p>
      <w:r>
        <w:t>[36:54 - 36:55] Speaker A: Oh. Vacancy dia sentiasa hiring kan.</w:t>
      </w:r>
    </w:p>
    <w:p>
      <w:r>
        <w:t>[36:55 - 36:57] Speaker A: Sentiasa hiring.</w:t>
      </w:r>
    </w:p>
    <w:p>
      <w:r>
        <w:t>[36:57 - 36:58] Speaker A: Nama company apa?.</w:t>
      </w:r>
    </w:p>
    <w:p>
      <w:r>
        <w:t>[36:58 - 36:58] Speaker A: Data Kaya.</w:t>
      </w:r>
    </w:p>
    <w:p>
      <w:r>
        <w:t>[36:59 - 36:59] Speaker A: Tak apa, tak apa, tak apa.</w:t>
      </w:r>
    </w:p>
    <w:p>
      <w:r>
        <w:t>[36:59 - 36:59] Speaker A: Tak apa.</w:t>
      </w:r>
    </w:p>
    <w:p>
      <w:r>
        <w:t>[37:00 - 37:01] Speaker A: Berkecut.</w:t>
      </w:r>
    </w:p>
    <w:p>
      <w:r>
        <w:t>[37:04 - 37:05] Speaker A: Apa. Nama apa company?</w:t>
      </w:r>
    </w:p>
    <w:p>
      <w:r>
        <w:t>[37:05 - 37:06] Speaker A: Data Micron.</w:t>
      </w:r>
    </w:p>
    <w:p>
      <w:r>
        <w:t>[37:06 - 37:08] Speaker A: Tak payah tengok nak ambil tulis.</w:t>
      </w:r>
    </w:p>
    <w:p>
      <w:r>
        <w:t>[37:08 - 37:09] Speaker A: Data Micron?.</w:t>
      </w:r>
    </w:p>
    <w:p>
      <w:r>
        <w:t>[37:09 - 37:12] Speaker A: Boleh dia rapat.</w:t>
      </w:r>
    </w:p>
    <w:p>
      <w:r>
        <w:t>[37:12 - 37:13] Speaker A: Oh.</w:t>
      </w:r>
    </w:p>
    <w:p>
      <w:r>
        <w:t>[37:13 - 37:15] Speaker A: Micron. Data Micron.</w:t>
      </w:r>
    </w:p>
    <w:p>
      <w:r>
        <w:t>[37:16 - 37:18] Speaker A: Dia kalau dia apply dekat mana?.</w:t>
      </w:r>
    </w:p>
    <w:p>
      <w:r>
        <w:t>[37:18 - 37:19] Speaker A: Linked In boleh?</w:t>
      </w:r>
    </w:p>
    <w:p>
      <w:r>
        <w:t>[37:19 - 37:19] Speaker B: Linked In.</w:t>
      </w:r>
    </w:p>
    <w:p>
      <w:r>
        <w:t>[37:19 - 37:22] Speaker A: Ah sebab dekat Linked In memang ada sentiasa ada job opening.</w:t>
      </w:r>
    </w:p>
    <w:p>
      <w:r>
        <w:t>[37:22 - 37:23] Speaker B: Job opening.</w:t>
      </w:r>
    </w:p>
    <w:p>
      <w:r>
        <w:t>[37:23 - 37:24] Speaker A: Kalau berminat kita pun nak buat jawatan saya.</w:t>
      </w:r>
    </w:p>
    <w:p>
      <w:r>
        <w:t>[37:32 - 37:33] Speaker A: Nama apa company?</w:t>
      </w:r>
    </w:p>
    <w:p>
      <w:r>
        <w:t>[37:34 - 37:36] Speaker B: Datamicron.</w:t>
      </w:r>
    </w:p>
    <w:p>
      <w:r>
        <w:t>[37:36 - 37:37] Speaker A: Boleh, boleh, boleh, tunggu tak mahu tulis.</w:t>
      </w:r>
    </w:p>
    <w:p>
      <w:r>
        <w:t>[37:37 - 37:39] Speaker B: Datamicron?</w:t>
      </w:r>
    </w:p>
    <w:p>
      <w:r>
        <w:t>[37:41 - 37:43] Speaker A: Itu boleh dia rapat.</w:t>
      </w:r>
    </w:p>
    <w:p>
      <w:r>
        <w:t>[37:43 - 37:43] Speaker B: Oh, data</w:t>
      </w:r>
    </w:p>
    <w:p>
      <w:r>
        <w:t>[37:45 - 37:46] Speaker B: MICRON?</w:t>
      </w:r>
    </w:p>
    <w:p>
      <w:r>
        <w:t>[37:47 - 37:47] Speaker B: MICRON.</w:t>
      </w:r>
    </w:p>
    <w:p>
      <w:r>
        <w:t>[37:49 - 37:50] Speaker A: Dia kalau vacancy dia apply dekat mana?</w:t>
      </w:r>
    </w:p>
    <w:p>
      <w:r>
        <w:t>[37:51 - 37:51] Speaker B: LinkedIn boleh?</w:t>
      </w:r>
    </w:p>
    <w:p>
      <w:r>
        <w:t>[37:51 - 37:52] Speaker A: LinkedIn.</w:t>
      </w:r>
    </w:p>
    <w:p>
      <w:r>
        <w:t>[37:52 - 37:55] Speaker B: Ah sebab dekat LinkedIn memang ada sentiasa ada job opening.</w:t>
      </w:r>
    </w:p>
    <w:p>
      <w:r>
        <w:t>[37:55 - 37:57] Speaker A: Job dekat LinkedIn ah.</w:t>
      </w:r>
    </w:p>
    <w:p>
      <w:r>
        <w:t>[37:58 - 38:00] Speaker B: So kalau berminat dekat apa dalam bab jawatan saya</w:t>
      </w:r>
    </w:p>
    <w:p>
      <w:r>
        <w:t>[38:01 - 38:02] Speaker B: mana yang perlu dan apa.</w:t>
      </w:r>
    </w:p>
    <w:p>
      <w:r>
        <w:t>[38:04 - 38:11] Speaker B: Saya memang, saya memang, saya kerja dengan benda biasa kan tapi saya, saya kalau saya ni. Saya belajar dulu.</w:t>
      </w:r>
    </w:p>
    <w:p>
      <w:r>
        <w:t>[38:11 - 38:17] Speaker A: Saya orang ini, ini memang kita orang belajar tapi dah tertua dah lama dah. Contoh lapan tahun dah tak tengok benda ni.</w:t>
      </w:r>
    </w:p>
    <w:p>
      <w:r>
        <w:t>[38:17 - 38:21] Speaker A: Tapi Wais saya dia masih sampai sekarang. Kita nak tengok apa, tak tahu apa.</w:t>
      </w:r>
    </w:p>
    <w:p>
      <w:r>
        <w:t>[38:21 - 38:26] Speaker B: Wais saya sekarang dia baru habis. Dia baru habis aa belajar</w:t>
      </w:r>
    </w:p>
    <w:p>
      <w:r>
        <w:t>[38:26 - 38:31] Speaker B: untuk a data analysis. Sekarang ni dia baru, baru habis, dia baru habis ni sebulan baru habis.</w:t>
      </w:r>
    </w:p>
    <w:p>
      <w:r>
        <w:t>[38:31 - 38:32] Speaker A: Boleh, boleh, boleh.</w:t>
      </w:r>
    </w:p>
    <w:p>
      <w:r>
        <w:t>[38:32 - 38:33] Speaker B: Sekarang dia tengah.</w:t>
      </w:r>
    </w:p>
    <w:p>
      <w:r>
        <w:t>[38:33 - 38:34] Speaker A: Kita tadi cakap apa?.</w:t>
      </w:r>
    </w:p>
    <w:p>
      <w:r>
        <w:t>[38:34 - 38:35] Speaker B: Kejar lah.</w:t>
      </w:r>
    </w:p>
    <w:p>
      <w:r>
        <w:t>[38:35 - 38:36] Speaker A: Kita tanya tu.</w:t>
      </w:r>
    </w:p>
    <w:p>
      <w:r>
        <w:t>[38:36 - 38:38] Speaker B: Data apa? Master.</w:t>
      </w:r>
    </w:p>
    <w:p>
      <w:r>
        <w:t>[38:38 - 38:38] Speaker A: Eh tak dia.</w:t>
      </w:r>
    </w:p>
    <w:p>
      <w:r>
        <w:t>[38:38 - 38:39] Speaker B: Balik mana?</w:t>
      </w:r>
    </w:p>
    <w:p>
      <w:r>
        <w:t>[38:39 - 38:44] Speaker B: Saya aa apa? Kalau tak balik mana? Degree buat apa ah.</w:t>
      </w:r>
    </w:p>
    <w:p>
      <w:r>
        <w:t>[38:44 - 38:46] Speaker A: Saya diploma degree.</w:t>
      </w:r>
    </w:p>
    <w:p>
      <w:r>
        <w:t>[38:46 - 38:47] Speaker B: Dia statistik pun.</w:t>
      </w:r>
    </w:p>
    <w:p>
      <w:r>
        <w:t>[38:47 - 38:48] Speaker A: Oh statistik sama ah.</w:t>
      </w:r>
    </w:p>
    <w:p>
      <w:r>
        <w:t>[38:49 - 38:51] Speaker B: Saya degree statistik. Dekat mana? Kat UKM.</w:t>
      </w:r>
    </w:p>
    <w:p>
      <w:r>
        <w:t>[38:52 - 38:52] Speaker A: UKM.</w:t>
      </w:r>
    </w:p>
    <w:p>
      <w:r>
        <w:t>[38:53 - 39:02] Speaker B: Lepas tu hari tu dia ambil aa cert a Sah punya ni. Sah punya cert. Baru habis ni. Dapat scholar scholarship daripada Yayasan Peneraju. Ah samalah sama saya belajar kan.</w:t>
      </w:r>
    </w:p>
    <w:p>
      <w:r>
        <w:t>[39:02 - 39:02] Speaker A: Eh bila?</w:t>
      </w:r>
    </w:p>
    <w:p>
      <w:r>
        <w:t>[39:02 - 39:03] Speaker B: Saya sertification data science. Oh data science ha.</w:t>
      </w:r>
    </w:p>
    <w:p>
      <w:r>
        <w:t>[39:03 - 39:05] Speaker A: Bila?</w:t>
      </w:r>
    </w:p>
    <w:p>
      <w:r>
        <w:t>[39:05 - 39:06] Speaker B: Saya baru habis.</w:t>
      </w:r>
    </w:p>
    <w:p>
      <w:r>
        <w:t>[39:06 - 39:07] Speaker A: Baru habis ke?</w:t>
      </w:r>
    </w:p>
    <w:p>
      <w:r>
        <w:t>[39:07 - 39:07] Speaker B: Sekumpulan.</w:t>
      </w:r>
    </w:p>
    <w:p>
      <w:r>
        <w:t>[39:07 - 39:08] Speaker A: Biarlah kita.</w:t>
      </w:r>
    </w:p>
    <w:p>
      <w:r>
        <w:t>[39:08 - 39:11] Speaker B: Yang habis bulan dua ke? Ha bulan tiga? O tak apalah eh. Sebelum raya baru habis free cert.</w:t>
      </w:r>
    </w:p>
    <w:p>
      <w:r>
        <w:t>[39:12 - 39:13] Speaker A: Oh baru dapat ah.</w:t>
      </w:r>
    </w:p>
    <w:p>
      <w:r>
        <w:t>[39:14 - 39:16] Speaker B: So dia kata, "Oh, baru ke duduk kerja sini ah?"</w:t>
      </w:r>
    </w:p>
    <w:p>
      <w:r>
        <w:t>[39:16 - 39:17] Speaker A: Baru duduk sini ah?</w:t>
      </w:r>
    </w:p>
    <w:p>
      <w:r>
        <w:t>[39:17 - 39:20] Speaker B: Ha, saya agak agak baru saya. Oh tak, sebelum, sebelum join kelas tu, memang dah kerja sini ah.</w:t>
      </w:r>
    </w:p>
    <w:p>
      <w:r>
        <w:t>[39:20 - 39:22] Speaker A: Ah, ya.</w:t>
      </w:r>
    </w:p>
    <w:p>
      <w:r>
        <w:t>[39:22 - 39:25] Speaker B: Dia kena orang yang sedang bekerja boleh join ah.</w:t>
      </w:r>
    </w:p>
    <w:p>
      <w:r>
        <w:t>[39:25 - 39:26] Speaker A: Ha. Yang full time.</w:t>
      </w:r>
    </w:p>
    <w:p>
      <w:r>
        <w:t>[39:28 - 39:30] Speaker B: Untuk join mana? Kelas, kelas yang certification tu.</w:t>
      </w:r>
    </w:p>
    <w:p>
      <w:r>
        <w:t>[39:31 - 39:33] Speaker B: Yang dapat sains tu dia kena orang yang Oh data sains. data sains.</w:t>
      </w:r>
    </w:p>
    <w:p>
      <w:r>
        <w:t>[39:33 - 39:38] Speaker B: Program lain ada yang yang tak, tak bekerja pun boleh join ah. Sebab yang tu dia ambil serve Bursa saya itu.</w:t>
      </w:r>
    </w:p>
    <w:p>
      <w:r>
        <w:t>[39:39 - 39:41] Speaker A: Baru baru lagi ni? Kau dapat.</w:t>
      </w:r>
    </w:p>
    <w:p>
      <w:r>
        <w:t>[39:41 - 39:43] Speaker B: Sebulan saja kut. Oh baru lagi.</w:t>
      </w:r>
    </w:p>
    <w:p>
      <w:r>
        <w:t>[39:43 - 39:46] Speaker A: Sekarang dia ada skim baru Yayasan Peneraju ni.</w:t>
      </w:r>
    </w:p>
    <w:p>
      <w:r>
        <w:t>[39:46 - 39:50] Speaker B: Nanti itu, skim dia macam, dah lain skim tu. Skim apa?</w:t>
      </w:r>
    </w:p>
    <w:p>
      <w:r>
        <w:t>[39:50 - 39:54] Speaker A: Kalau dulu dia akan sponsor kita kan? Dia akan sponsor tapi sekarang dia macam kita kena mohon sendiri.</w:t>
      </w:r>
    </w:p>
    <w:p>
      <w:r>
        <w:t>[39:54 - 39:57] Speaker B: Dia lain sikit mohon sendiri dengan training provider tapi dia uruskan sendiri.</w:t>
      </w:r>
    </w:p>
    <w:p>
      <w:r>
        <w:t>[39:57 - 40:01] Speaker A: Dia dia sponsor. Ah tapi nanti ada proseslah untuk kita dapatkan kredit tapi kena uruskan sendiri dulu.</w:t>
      </w:r>
    </w:p>
    <w:p>
      <w:r>
        <w:t>[40:01 - 40:03] Speaker B: Dia lain sikit direct dengan training provider.</w:t>
      </w:r>
    </w:p>
    <w:p>
      <w:r>
        <w:t>[40:03 - 40:04] Speaker A: Sekarang ke?</w:t>
      </w:r>
    </w:p>
    <w:p>
      <w:r>
        <w:t>[40:04 - 40:05] Speaker B: Ah sekarang.</w:t>
      </w:r>
    </w:p>
    <w:p>
      <w:r>
        <w:t>[40:05 - 40:06] Speaker B: Sekarang dia dah tak, dia lain sikit.</w:t>
      </w:r>
    </w:p>
    <w:p>
      <w:r>
        <w:t>[40:06 - 40:07] Speaker A: Oh.</w:t>
      </w:r>
    </w:p>
    <w:p>
      <w:r>
        <w:t>[40:07 - 40:09] Speaker A: Tapi yang itu dah ada apa pun, tak ada bayaran apa pun.</w:t>
      </w:r>
    </w:p>
    <w:p>
      <w:r>
        <w:t>[40:09 - 40:10] Speaker A: Ah okey.</w:t>
      </w:r>
    </w:p>
    <w:p>
      <w:r>
        <w:t>[40:10 - 40:11] Speaker A: Eh.</w:t>
      </w:r>
    </w:p>
    <w:p>
      <w:r>
        <w:t>[40:11 - 40:13] Speaker A: Rezal dah tulis. First, oh ya oh.</w:t>
      </w:r>
    </w:p>
    <w:p>
      <w:r>
        <w:t>[40:13 - 40:16] Speaker B: training yang lain tak ada percentage kena bayar dengan start cuti lah. Separa lah. Separa sponsor.</w:t>
      </w:r>
    </w:p>
    <w:p>
      <w:r>
        <w:t>[40:16 - 40:17] Speaker A: Ah tak.</w:t>
      </w:r>
    </w:p>
    <w:p>
      <w:r>
        <w:t>[40:17 - 40:18] Speaker B: Untuk untuk join kos lain?</w:t>
      </w:r>
    </w:p>
    <w:p>
      <w:r>
        <w:t>[40:18 - 40:19] Speaker A: Ah betul.</w:t>
      </w:r>
    </w:p>
    <w:p>
      <w:r>
        <w:t>[40:19 - 40:21] Speaker B: Dia dah banyak, banyak minat kos tak silap.</w:t>
      </w:r>
    </w:p>
    <w:p>
      <w:r>
        <w:t>[40:21 - 40:24] Speaker B: Mungkin ada masuk aa tapi dah dah dalam awal. Dia tak finalize.</w:t>
      </w:r>
    </w:p>
    <w:p>
      <w:r>
        <w:t>[40:24 - 40:25] Speaker A: dah habis cuti dah lah. Apa?</w:t>
      </w:r>
    </w:p>
    <w:p>
      <w:r>
        <w:t>[40:25 - 40:30] Speaker B: Dia orang pun tengah still macam cari cari apa training provider, nak tentukan kos apa dia tak tak finalize lagi.</w:t>
      </w:r>
    </w:p>
    <w:p>
      <w:r>
        <w:t>[40:30 - 40:31] Speaker A: Mana?</w:t>
      </w:r>
    </w:p>
    <w:p>
      <w:r>
        <w:t>[40:31 - 40:32] Speaker A: Yang ni skim baru ni.</w:t>
      </w:r>
    </w:p>
    <w:p>
      <w:r>
        <w:t>[40:32 - 40:33] Speaker B: Oh. Buat dia buat cara baru kut.</w:t>
      </w:r>
    </w:p>
    <w:p>
      <w:r>
        <w:t>[40:33 - 40:36] Speaker A: So proses dia pun tak tak jelas sangat. Tak payah saya.</w:t>
      </w:r>
    </w:p>
    <w:p>
      <w:r>
        <w:t>[40:37 - 40:38] Speaker B: Betul tak?</w:t>
      </w:r>
    </w:p>
    <w:p>
      <w:r>
        <w:t>[40:38 - 40:39] Speaker B: Robo lebah.</w:t>
      </w:r>
    </w:p>
    <w:p>
      <w:r>
        <w:t>[40:39 - 40:43] Speaker A: Tapi dia, dia ni base on project ah. Eh. Base on project ah. Ha ni kerja.</w:t>
      </w:r>
    </w:p>
    <w:p>
      <w:r>
        <w:t>[40:43 - 40:43] Speaker B: Ah okey.</w:t>
      </w:r>
    </w:p>
    <w:p>
      <w:r>
        <w:t>[40:43 - 40:46] Speaker A: Base on project. Ha maksudnya, oh okey. Base project.</w:t>
      </w:r>
    </w:p>
    <w:p>
      <w:r>
        <w:t>[40:46 - 40:49] Speaker B: Datang aa project lah, project. Project.</w:t>
      </w:r>
    </w:p>
    <w:p>
      <w:r>
        <w:t>[40:49 - 40:51] Speaker B: Okey aa so dah pukul 11:00 kita boleh start dulu.</w:t>
      </w:r>
    </w:p>
    <w:p>
      <w:r>
        <w:t>[40:52 - 40:56] Speaker A: Untuk yang statistik ketibaan, aa data ni adalah daripada database untuk.</w:t>
      </w:r>
    </w:p>
    <w:p>
      <w:r>
        <w:t>[40:56 - 40:58] Speaker A: Dia tak ada integrasi dengan apa-apa sistem luar kan?</w:t>
      </w:r>
    </w:p>
    <w:p>
      <w:r>
        <w:t>[41:00 - 41:02] Speaker B: Data statistik Apa? Yang data statistik ketibaan.</w:t>
      </w:r>
    </w:p>
    <w:p>
      <w:r>
        <w:t>[41:03 - 41:06] Speaker A: Kalau macam heat hits dan rashid tu adalah dia dia integer integer dengan interpol semua ni kan.</w:t>
      </w:r>
    </w:p>
    <w:p>
      <w:r>
        <w:t>[41:06 - 41:07] Speaker B: Uh huh.</w:t>
      </w:r>
    </w:p>
    <w:p>
      <w:r>
        <w:t>[41:09 - 41:11] Speaker A: Sistem ini jabatan laut haa. Buat.</w:t>
      </w:r>
    </w:p>
    <w:p>
      <w:r>
        <w:t>[41:11 - 41:15] Speaker A: MNSV apa itu kan MNSW Ada MNSW ada juga. Ha.</w:t>
      </w:r>
    </w:p>
    <w:p>
      <w:r>
        <w:t>[41:15 - 41:16] Speaker B: Oh sebab dia pada melibatkan laut juga.</w:t>
      </w:r>
    </w:p>
    <w:p>
      <w:r>
        <w:t>[41:17 - 41:19] Speaker A: Interpol jabatan laut.</w:t>
      </w:r>
    </w:p>
    <w:p>
      <w:r>
        <w:t>[41:24 - 41:26] Speaker A: Dari segi frekuensi apakah kekerapan yang laporan statistik ni akan digunakan atau dilihat?</w:t>
      </w:r>
    </w:p>
    <w:p>
      <w:r>
        <w:t>[41:26 - 41:29] Speaker B: Lihat itu setiap hari. Lihat setiap hari ya.</w:t>
      </w:r>
    </w:p>
    <w:p>
      <w:r>
        <w:t>[41:29 - 41:32] Speaker A: Ada harian, mingguan, bulanan, bulanan.</w:t>
      </w:r>
    </w:p>
    <w:p>
      <w:r>
        <w:t>[41:32 - 41:35] Speaker B: Normal lah. Itu normal lah eh. Lepas tu tahunan eh.</w:t>
      </w:r>
    </w:p>
    <w:p>
      <w:r>
        <w:t>[41:35 - 41:37] Speaker A: semua. Tapi ni dia view view dashboard ni. Aa view view dashboard.</w:t>
      </w:r>
    </w:p>
    <w:p>
      <w:r>
        <w:t>[41:37 - 41:38] Speaker B: View dashboard memang.</w:t>
      </w:r>
    </w:p>
    <w:p>
      <w:r>
        <w:t>[41:38 - 41:40] Speaker A: Kursi ada tak?</w:t>
      </w:r>
    </w:p>
    <w:p>
      <w:r>
        <w:t>[41:40 - 41:42] Speaker B: Tak ada tak ada kita lagi ke tu.</w:t>
      </w:r>
    </w:p>
    <w:p>
      <w:r>
        <w:t>[41:42 - 41:45] Speaker A: Kursi ni tempat yang ada shift pula lah.</w:t>
      </w:r>
    </w:p>
    <w:p>
      <w:r>
        <w:t>[41:45 - 41:46] Speaker B: Sukar shift kalau kau hari dia susah.</w:t>
      </w:r>
    </w:p>
    <w:p>
      <w:r>
        <w:t>[41:46 - 41:49] Speaker A: Ha jadi ustaz mesti satu satu satu kita jadi. Yang yang tak senang.</w:t>
      </w:r>
    </w:p>
    <w:p>
      <w:r>
        <w:t>[41:49 - 41:52] Speaker B: Kalau pakai harian tu lebih senang kut. Hai. Kalau pakai shift.</w:t>
      </w:r>
    </w:p>
    <w:p>
      <w:r>
        <w:t>[41:52 - 41:53] Speaker A: Susah.</w:t>
      </w:r>
    </w:p>
    <w:p>
      <w:r>
        <w:t>[41:53 - 41:54] Speaker B: Shift malam tu susah.</w:t>
      </w:r>
    </w:p>
    <w:p>
      <w:r>
        <w:t>[41:54 - 41:57] Speaker A: Shift shift malam tu dia start pukul 10:00.</w:t>
      </w:r>
    </w:p>
    <w:p>
      <w:r>
        <w:t>[41:57 - 41:58] Speaker A: 10:00.</w:t>
      </w:r>
    </w:p>
    <w:p>
      <w:r>
        <w:t>[41:58 - 42:01] Speaker A: Sampai 7 pagi tu dah jadi dua hari.</w:t>
      </w:r>
    </w:p>
    <w:p>
      <w:r>
        <w:t>[42:01 - 42:01] Speaker B: Nampak ah.</w:t>
      </w:r>
    </w:p>
    <w:p>
      <w:r>
        <w:t>[42:02 - 42:04] Speaker B: Kita ada. Kita perlu set untuk letak half time.</w:t>
      </w:r>
    </w:p>
    <w:p>
      <w:r>
        <w:t>[42:04 - 42:06] Speaker A: Tak half time.</w:t>
      </w:r>
    </w:p>
    <w:p>
      <w:r>
        <w:t>[42:06 - 42:06] Speaker B: Ha tak half time.</w:t>
      </w:r>
    </w:p>
    <w:p>
      <w:r>
        <w:t>[42:06 - 42:07] Speaker A: Okeylah.</w:t>
      </w:r>
    </w:p>
    <w:p>
      <w:r>
        <w:t>[42:07 - 42:10] Speaker A: Tapi tulah ada ada yang ada Depo ada dia pun dia pun dia pun ada first pun ada master.</w:t>
      </w:r>
    </w:p>
    <w:p>
      <w:r>
        <w:t>[42:10 - 42:13] Speaker B: Yang yang depo tu dia tak tak apa sebab dia master dia still ikut kan.</w:t>
      </w:r>
    </w:p>
    <w:p>
      <w:r>
        <w:t>[42:13 - 42:15] Speaker A: Ha masuk hari ke eh? Terbuat saja untuk dalam ramalan.</w:t>
      </w:r>
    </w:p>
    <w:p>
      <w:r>
        <w:t>[42:15 - 42:17] Speaker B: Untuk kawalan dia cuma tahu untuk entry kan dia.</w:t>
      </w:r>
    </w:p>
    <w:p>
      <w:r>
        <w:t>[42:17 - 42:18] Speaker A: Ha.</w:t>
      </w:r>
    </w:p>
    <w:p>
      <w:r>
        <w:t>[42:18 - 42:19] Speaker B: Tak mesti buatlah dalam ramalan. Okey.</w:t>
      </w:r>
    </w:p>
    <w:p>
      <w:r>
        <w:t>[42:20 - 42:22] Speaker A: Ah itu first shift tu dia pintu masuk ke luar tu.</w:t>
      </w:r>
    </w:p>
    <w:p>
      <w:r>
        <w:t>[42:22 - 42:25] Speaker B: Kalau untuk pengurusan tertinggi tengok saya rasa adakah dia aa macam untuk buat dashboard kan nak tengok trend.</w:t>
      </w:r>
    </w:p>
    <w:p>
      <w:r>
        <w:t>[42:25 - 42:27] Speaker A: Adakah sesuai untuk harian mingguan?</w:t>
      </w:r>
    </w:p>
    <w:p>
      <w:r>
        <w:t>[42:27 - 42:29] Speaker B: Saya macam selalunya dia orang tengok harian.</w:t>
      </w:r>
    </w:p>
    <w:p>
      <w:r>
        <w:t>[42:29 - 42:30] Speaker A: Untuk untuk benda harian.</w:t>
      </w:r>
    </w:p>
    <w:p>
      <w:r>
        <w:t>[42:30 - 42:31] Speaker B: Kalau yang kata first shift tadi itu untuk pergi ke ramalan lah. Ha.</w:t>
      </w:r>
    </w:p>
    <w:p>
      <w:r>
        <w:t>[42:31 - 42:32] Speaker A: Okey kan?</w:t>
      </w:r>
    </w:p>
    <w:p>
      <w:r>
        <w:t>[42:32 - 42:35] Speaker B: Tak tak tak dalam game dia, mana nak tengok apa, kalau first shift. First shift tu sekarang.</w:t>
      </w:r>
    </w:p>
    <w:p>
      <w:r>
        <w:t>[42:35 - 42:39] Speaker A: Shift yang sama dia dekat off time dia mesti sedikit kemudian dia balik tak?</w:t>
      </w:r>
    </w:p>
    <w:p>
      <w:r>
        <w:t>[42:39 - 42:40] Speaker B: Ha.</w:t>
      </w:r>
    </w:p>
    <w:p>
      <w:r>
        <w:t>[42:40 - 42:41] Speaker A: Kalau tak ada apa.</w:t>
      </w:r>
    </w:p>
    <w:p>
      <w:r>
        <w:t>[42:41 - 42:42] Speaker B: Okey punya masa tu.</w:t>
      </w:r>
    </w:p>
    <w:p>
      <w:r>
        <w:t>[42:42 - 42:44] Speaker A: Shift shift punya masa tu kalau kalau di 12 jam.</w:t>
      </w:r>
    </w:p>
    <w:p>
      <w:r>
        <w:t>[42:44 - 42:48] Speaker B: Ha kalau di DSI 24 jam dengan Ksub kan? Tempat lain tak ada yang sampai pukul 12 malam. Ada yang pukul 8 petang enam enam hingga enam ha.</w:t>
      </w:r>
    </w:p>
    <w:p>
      <w:r>
        <w:t>[45:02 - 45:10] Speaker A: dia punya titik penyammpaan dia. kena letak overtime dia mesti sikit sikit kemudian dia boleh tak pergi.</w:t>
      </w:r>
    </w:p>
    <w:p>
      <w:r>
        <w:t>[45:10 - 45:14] Speaker B: dia punya masa tu.</w:t>
      </w:r>
    </w:p>
    <w:p>
      <w:r>
        <w:t>[45:14 - 45:26] Speaker B: Sebab dia punya masa tu kalau kalau di 12 jam kalau di BSI 24 jam dengan kesat kan?</w:t>
      </w:r>
    </w:p>
    <w:p>
      <w:r>
        <w:t>[45:26 - 45:31] Speaker B: Tempat lain tak ada yang sampai pukul 12:00 malam. Ada yang pukul 8:00 petang 6 6 hingga 6.</w:t>
      </w:r>
    </w:p>
    <w:p>
      <w:r>
        <w:t>[45:39 - 45:41] Speaker B: nak letak time tu pula oi. Banyaklah banyak kerja.</w:t>
      </w:r>
    </w:p>
    <w:p>
      <w:r>
        <w:t>[45:41 - 45:44] Speaker B: Banyak kerja mampus letak dia kepada ramalan.</w:t>
      </w:r>
    </w:p>
    <w:p>
      <w:r>
        <w:t>[45:44 - 45:53] Speaker A: kalau ikutkan dia punya data kalau nak tarik apa per shift punya tu sebenarnya daripada modul ADM. Kalau kami dah ada data tu kan. Maksudnya kita akan register pejabat.</w:t>
      </w:r>
    </w:p>
    <w:p>
      <w:r>
        <w:t>[45:53 - 45:57] Speaker A: Waktu operasi pejabat pun kita akan register juga. Boleh tarik daripada maklumat dia.</w:t>
      </w:r>
    </w:p>
    <w:p>
      <w:r>
        <w:t>[45:57 - 46:02] Speaker A: Kalau kata per shift tu jumlah kemasukan dalam masa tempohlah kan? Per shift ni dia tempoh dialah.</w:t>
      </w:r>
    </w:p>
    <w:p>
      <w:r>
        <w:t>[46:02 - 46:06] Speaker A: 7 sampai 10 malam kan. Dalam tempoh tu ja tak tahu berapa kemasukan.</w:t>
      </w:r>
    </w:p>
    <w:p>
      <w:r>
        <w:t>[46:06 - 46:09] Speaker B: Betul.</w:t>
      </w:r>
    </w:p>
    <w:p>
      <w:r>
        <w:t>[46:09 - 46:11] Speaker A: Okey daripada 10 malam sampai</w:t>
      </w:r>
    </w:p>
    <w:p>
      <w:r>
        <w:t>[46:11 - 46:19] Speaker A: kalau kita buat per shift, kita boleh buat perancangan nanti bila siang ni banyak ni so akan datang kita boleh nampaklah bila siang banyak sikit pula orang.</w:t>
      </w:r>
    </w:p>
    <w:p>
      <w:r>
        <w:t>[46:19 - 46:22] Speaker B: Untuklah kut. kumpulan yang perlu strength ramai.</w:t>
      </w:r>
    </w:p>
    <w:p>
      <w:r>
        <w:t>[46:22 - 46:24] Speaker A: Untuk analisalah.</w:t>
      </w:r>
    </w:p>
    <w:p>
      <w:r>
        <w:t>[46:24 - 46:25] Speaker B: Haah.</w:t>
      </w:r>
    </w:p>
    <w:p>
      <w:r>
        <w:t>[46:25 - 46:32] Speaker A: Untuk analisa kita tahu waktu pick ni waktu waktu mana yang yang yang sesuai untuk ditambah keanggotaan keanggotaan tulah.</w:t>
      </w:r>
    </w:p>
    <w:p>
      <w:r>
        <w:t>[46:32 - 46:34] Speaker A: Okey Boleh?</w:t>
      </w:r>
    </w:p>
    <w:p>
      <w:r>
        <w:t>[46:34 - 46:41] Speaker A: Forecasting Forecasting Forecasting statistic ketibaan ada data analitik, kita boleh buat forecasting lah.</w:t>
      </w:r>
    </w:p>
    <w:p>
      <w:r>
        <w:t>[46:41 - 46:43] Speaker A: First kita buat diagnostik dulu. Saya baru akan forecast.</w:t>
      </w:r>
    </w:p>
    <w:p>
      <w:r>
        <w:t>[46:43 - 46:55] Speaker A: So diagnostik tu yang gunanya tunjukkan relation antara ketibaan pelawat dengan by shift tu. Lepas tu dia akan tunjukkan juga maybe kalau nak tunjukkan ada further laporan on ada bottleneck kesusahkan ke kan? Macam maybe yang apa datang daripada BSI untuk jadualkan banyak ni. Tapi yang keluar melalui ketibaan banyak ni sikit ni.</w:t>
      </w:r>
    </w:p>
    <w:p>
      <w:r>
        <w:t>[46:55 - 46:57] Speaker B: Betul betul.</w:t>
      </w:r>
    </w:p>
    <w:p>
      <w:r>
        <w:t>[46:57 - 46:58] Speaker A: Selain daripada forecasting trend boleh digunakan store.</w:t>
      </w:r>
    </w:p>
    <w:p>
      <w:r>
        <w:t>[46:58 - 46:59] Speaker B: Apa trend?</w:t>
      </w:r>
    </w:p>
    <w:p>
      <w:r>
        <w:t>[46:59 - 47:00] Speaker A: Trend saja.</w:t>
      </w:r>
    </w:p>
    <w:p>
      <w:r>
        <w:t>[47:00 - 47:04] Speaker A: warga negara Middle East dekat Malaysia masa bila?</w:t>
      </w:r>
    </w:p>
    <w:p>
      <w:r>
        <w:t>[47:04 - 47:07] Speaker A: Warga negara Malaysia apa Middle East. Malaysia masa bila.</w:t>
      </w:r>
    </w:p>
    <w:p>
      <w:r>
        <w:t>[47:07 - 47:14] Speaker A: Mungkin panas dia lagi ke Malaysia untuk. Boleh jadi itupun specifiklah sebab dia dah melibatkan certain group warga negara kan?</w:t>
      </w:r>
    </w:p>
    <w:p>
      <w:r>
        <w:t>[47:14 - 47:22] Speaker B: Oh. Tak ada issue pun. yang tak tunjukkan kalau saya buat juga sebenarnya Tak ada advance mana pun sebab kadang-kadang pun kita nampak mungkin itu memakai.</w:t>
      </w:r>
    </w:p>
    <w:p>
      <w:r>
        <w:t>[47:22 - 47:26] Speaker A: tambak Johor tu kalau Singapore cuti sekolah memang tahun to.</w:t>
      </w:r>
    </w:p>
    <w:p>
      <w:r>
        <w:t>[47:26 - 47:35] Speaker B: Singapore memang selalulah. saya saya saya tengok tak ada apa sekolah. Peserta eh. Kena tahu cuti sekolah tu bila ah. Cuti sekolah cuti perayaan. Tapi kita nak tengok by cuti sekolah kan. Tarikh sekolah kena masukkan. Kalau masuk tak tahu bila orang Singapore ramai masuk dekat sana mesti cuti.</w:t>
      </w:r>
    </w:p>
    <w:p>
      <w:r>
        <w:t>[47:35 - 47:38] Speaker A: Ha lebih kurang macam tulah. So nampak tengok tarik ajelah.</w:t>
      </w:r>
    </w:p>
    <w:p>
      <w:r>
        <w:t>[47:38 - 47:39] Speaker B: Tengok trend ah. Ha kalau bulan ni kenapa bulan Oktober tiba-tiba ramai.</w:t>
      </w:r>
    </w:p>
    <w:p>
      <w:r>
        <w:t>[47:39 - 47:40] Speaker A: Betul.</w:t>
      </w:r>
    </w:p>
    <w:p>
      <w:r>
        <w:t>[47:40 - 47:43] Speaker B: Maybe ada something kan. After 5 years kita tengok memang Oktober saja ramai sebab kita tahu kat sana cuti kan.</w:t>
      </w:r>
    </w:p>
    <w:p>
      <w:r>
        <w:t>[47:43 - 47:51] Speaker A: Tapi yang yang macam tu yang dah dah tengok apa cross years itu memerlukan datalah maknanya kena ada data baru boleh buat. So kalau right now kalau untuk premin yang kita buat ni tak dapat lagi data tu. Rasa ada lagi. So itu yang akan datang.</w:t>
      </w:r>
    </w:p>
    <w:p>
      <w:r>
        <w:t>[47:51 - 47:52] Speaker B: Okey.</w:t>
      </w:r>
    </w:p>
    <w:p>
      <w:r>
        <w:t>[47:52 - 47:54] Speaker A: Tapi ya betullah itu betul.</w:t>
      </w:r>
    </w:p>
    <w:p>
      <w:r>
        <w:t>[47:54 - 48:22] Speaker B: Sebab kalau bersama dengan historia itu kan dia boleh tengok flight tu meter flight tu contohnya dalam bulan Oktober kenapa flight ni yang banyak masuk ke negara dia. Ha kan dan penumpang yang dia bawa pun dia dia boleh trace kat situ dia boleh tengok kat situ dan dia dia analisa tentang APS ya? Kena tahu masuk? Data kemasukan data. Maksudnya APL pun tak ada lagi waktu tu. Waktu dia dia terangkan tu APL pun tak ada lagi. Disebabkan pada waktu itu dia bangunkan sistem GPS tu. Cakap tu betullah. Untuk analisa kita tu ada kepentingan dia. Contohnya bulan tu kenapa orang ramai bulan ni.</w:t>
      </w:r>
    </w:p>
    <w:p>
      <w:r>
        <w:t>[48:22 - 48:26] Speaker A: Boleh ke kita buat? Tapi kena ada data kan? Betul ada data.</w:t>
      </w:r>
    </w:p>
    <w:p>
      <w:r>
        <w:t>[48:26 - 48:30] Speaker A: Okey ini masalah. Okey ini masalah macam ketibaan nak tengok by shift saya cakap tadi kan.</w:t>
      </w:r>
    </w:p>
    <w:p>
      <w:r>
        <w:t>[48:30 - 48:35] Speaker A: So ini memerlukan data daripada BJP lah. Ha shift ni BKP kan? shift ni BKP ke? Shift shift.</w:t>
      </w:r>
    </w:p>
    <w:p>
      <w:r>
        <w:t>[48:35 - 48:36] Speaker B: Yes roster.</w:t>
      </w:r>
    </w:p>
    <w:p>
      <w:r>
        <w:t>[48:36 - 48:37] Speaker A: Ah BKP kan? Aha okey.</w:t>
      </w:r>
    </w:p>
    <w:p>
      <w:r>
        <w:t>[48:37 - 48:39] Speaker B: Roster.</w:t>
      </w:r>
    </w:p>
    <w:p>
      <w:r>
        <w:t>[48:39 - 48:48] Speaker A: Lepas tu nak dengar apa tadi kita cakap? maybe musim-musim. tengok tengok trendlah. Trend ketibaan.</w:t>
      </w:r>
    </w:p>
    <w:p>
      <w:r>
        <w:t>[48:48 - 48:52] Speaker A: correlation to apa I don't know festiviti tertentu macam tu season.</w:t>
      </w:r>
    </w:p>
    <w:p>
      <w:r>
        <w:t>[48:52 - 48:52] Speaker B: Correlation tu.</w:t>
      </w:r>
    </w:p>
    <w:p>
      <w:r>
        <w:t>[48:52 - 48:55] Speaker A: Tengok public holidays.</w:t>
      </w:r>
    </w:p>
    <w:p>
      <w:r>
        <w:t>[48:55 - 48:56] Speaker B: Oh ada belakang lagi.</w:t>
      </w:r>
    </w:p>
    <w:p>
      <w:r>
        <w:t>[48:56 - 48:59] Speaker A: aktiviti bila tarik tentukan tarik yang last sekali akan.</w:t>
      </w:r>
    </w:p>
    <w:p>
      <w:r>
        <w:t>[48:59 - 49:03] Speaker B: Ni denda tak lebih daripada 100 ribu. Ha belakang ni sebat tak lebih daripada 15 rotan.</w:t>
      </w:r>
    </w:p>
    <w:p>
      <w:r>
        <w:t>[49:03 - 49:04] Speaker A: Satu.</w:t>
      </w:r>
    </w:p>
    <w:p>
      <w:r>
        <w:t>[49:06 - 49:14] Speaker B: Pay sign tak baca. Hukuman punya sign. Untuk yang statis ketibaan priority a must have lah.</w:t>
      </w:r>
    </w:p>
    <w:p>
      <w:r>
        <w:t>[49:14 - 49:15] Speaker A: Macam mana?</w:t>
      </w:r>
    </w:p>
    <w:p>
      <w:r>
        <w:t>[49:15 - 49:17] Speaker B: priority dia must have.</w:t>
      </w:r>
    </w:p>
    <w:p>
      <w:r>
        <w:t>[49:17 - 49:19] Speaker A: Must have.</w:t>
      </w:r>
    </w:p>
    <w:p>
      <w:r>
        <w:t>[49:19 - 49:20] Speaker B: Ha ha dia macam tu. Nampak memang must have.</w:t>
      </w:r>
    </w:p>
    <w:p>
      <w:r>
        <w:t>[49:20 - 49:21] Speaker A: Yes.</w:t>
      </w:r>
    </w:p>
    <w:p>
      <w:r>
        <w:t>[49:25 - 49:26] Speaker B: My sign saja.</w:t>
      </w:r>
    </w:p>
    <w:p>
      <w:r>
        <w:t>[49:28 - 49:30] Speaker B: Bayar 100000 kena sebat 50.</w:t>
      </w:r>
    </w:p>
    <w:p>
      <w:r>
        <w:t>[49:30 - 49:31] Speaker A: Girat tu.</w:t>
      </w:r>
    </w:p>
    <w:p>
      <w:r>
        <w:t>[49:31 - 49:31] Speaker B: Tahu.</w:t>
      </w:r>
    </w:p>
    <w:p>
      <w:r>
        <w:t>[49:41 - 49:44] Speaker A: Untuk yang statis statistik kedua statistik berlepas sama.</w:t>
      </w:r>
    </w:p>
    <w:p>
      <w:r>
        <w:t>[49:44 - 49:46] Speaker A: Merekod.</w:t>
      </w:r>
    </w:p>
    <w:p>
      <w:r>
        <w:t>[49:46 - 49:47] Speaker A: Berlepasan.</w:t>
      </w:r>
    </w:p>
    <w:p>
      <w:r>
        <w:t>[49:47 - 49:49] Speaker A: Perlepasan pengembara.</w:t>
      </w:r>
    </w:p>
    <w:p>
      <w:r>
        <w:t>[49:49 - 49:50] Speaker A: Perlepasan.</w:t>
      </w:r>
    </w:p>
    <w:p>
      <w:r>
        <w:t>[49:52 - 49:53] Speaker A: International International KPI tak tak ada.</w:t>
      </w:r>
    </w:p>
    <w:p>
      <w:r>
        <w:t>[50:00 - 50:01] Speaker A: Ni pun sama.</w:t>
      </w:r>
    </w:p>
    <w:p>
      <w:r>
        <w:t>[50:01 - 50:02] Speaker A: Ah itu sama.</w:t>
      </w:r>
    </w:p>
    <w:p>
      <w:r>
        <w:t>[50:02 - 50:03] Speaker B: Sama.</w:t>
      </w:r>
    </w:p>
    <w:p>
      <w:r>
        <w:t>[50:08 - 50:18] Speaker A: Analysis proses kita takyah go through dia punya proses filter tu tapi adakah akan ada apa-apa tindakan apabila untuk laporanlah statistik berlepas ni apakah a tindakan yang akan dilakukan kalau adalah ataupun dia hanya untuk tujuan pemantauan saja.</w:t>
      </w:r>
    </w:p>
    <w:p>
      <w:r>
        <w:t>[50:23 - 50:24] Speaker B: Sama dengan ketibaan.</w:t>
      </w:r>
    </w:p>
    <w:p>
      <w:r>
        <w:t>[50:26 - 50:27] Speaker B: Sama juga dengan ketibaan kan?</w:t>
      </w:r>
    </w:p>
    <w:p>
      <w:r>
        <w:t>[50:28 - 50:30] Speaker A: Cuba dengan atas jap. Tak ingat tadi.</w:t>
      </w:r>
    </w:p>
    <w:p>
      <w:r>
        <w:t>[50:30 - 50:32] Speaker B: Yang atas dia apa lagi.</w:t>
      </w:r>
    </w:p>
    <w:p>
      <w:r>
        <w:t>[50:32 - 50:34] Speaker A: Yang yang ketibaan tadi.</w:t>
      </w:r>
    </w:p>
    <w:p>
      <w:r>
        <w:t>[50:35 - 50:37] Speaker B: Ah itu juga kan.</w:t>
      </w:r>
    </w:p>
    <w:p>
      <w:r>
        <w:t>[50:37 - 50:42] Speaker A: Cuma Cuma macam mana kalau statistik ni daripada berasaskan daripada data kan?</w:t>
      </w:r>
    </w:p>
    <w:p>
      <w:r>
        <w:t>[50:42 - 50:44] Speaker A: Kalau macam kita tak.</w:t>
      </w:r>
    </w:p>
    <w:p>
      <w:r>
        <w:t>[52:33 - 52:34] Speaker A: Sama dengan ketibaan.</w:t>
      </w:r>
    </w:p>
    <w:p>
      <w:r>
        <w:t>[52:35 - 52:37] Speaker A: Sama aje kan ketibaan kan?</w:t>
      </w:r>
    </w:p>
    <w:p>
      <w:r>
        <w:t>[52:40 - 52:40] Speaker A: Cuba dengar atas sikit.</w:t>
      </w:r>
    </w:p>
    <w:p>
      <w:r>
        <w:t>[52:40 - 52:42] Speaker B: Tak ingat dah ni.</w:t>
      </w:r>
    </w:p>
    <w:p>
      <w:r>
        <w:t>[52:43 - 52:44] Speaker A: Dekat atas tu apa dia?</w:t>
      </w:r>
    </w:p>
    <w:p>
      <w:r>
        <w:t>[52:46 - 52:47] Speaker A: Yang, yang ketibaan tu ni.</w:t>
      </w:r>
    </w:p>
    <w:p>
      <w:r>
        <w:t>[52:51 - 52:52] Speaker A: Yang, delegasi.</w:t>
      </w:r>
    </w:p>
    <w:p>
      <w:r>
        <w:t>[52:55 - 53:04] Speaker A: Cuma, cuma macam mana kalau, statistik ni daripada ber, berasaskan daripada data lah kan.</w:t>
      </w:r>
    </w:p>
    <w:p>
      <w:r>
        <w:t>[53:06 - 53:09] Speaker A: Kalau macam kita tak, sebab tahu.</w:t>
      </w:r>
    </w:p>
    <w:p>
      <w:r>
        <w:t>[53:12 - 53:18] Speaker A: Pelepas tu, pelepas tu, ke mana tu berdasarkan data yang kita ada lah kan.</w:t>
      </w:r>
    </w:p>
    <w:p>
      <w:r>
        <w:t>[53:18 - 53:20] Speaker A: Kalau kita tak ada data, memang kita tak dapat buat statistik tu kan.</w:t>
      </w:r>
    </w:p>
    <w:p>
      <w:r>
        <w:t>[53:20 - 53:21] Speaker A: Ha betul, ah betul.</w:t>
      </w:r>
    </w:p>
    <w:p>
      <w:r>
        <w:t>[53:22 - 53:24] Speaker A: Tapi kita boleh sediakan.</w:t>
      </w:r>
    </w:p>
    <w:p>
      <w:r>
        <w:t>[53:26 - 53:32] Speaker A: Kena, kena ada data boleh cari, data tu kena ada lah. Pas ke mana, ke mana yang lepas ke mana.</w:t>
      </w:r>
    </w:p>
    <w:p>
      <w:r>
        <w:t>[53:36 - 53:38] Speaker A: sebab tu memang tak ada. Tapi benda tu, benda tu kita nak dapat dari mana?</w:t>
      </w:r>
    </w:p>
    <w:p>
      <w:r>
        <w:t>[53:39 - 53:42] Speaker A: Tapi dalam API tu nanti, oh API.</w:t>
      </w:r>
    </w:p>
    <w:p>
      <w:r>
        <w:t>[53:47 - 53:52] Speaker A: Dalam APS tu kalau berlepas tu, kita boleh tahu kan next country dia nak pergi kan.</w:t>
      </w:r>
    </w:p>
    <w:p>
      <w:r>
        <w:t>[53:52 - 53:54] Speaker A: Oh nak kena apa, next seterusnya ah?</w:t>
      </w:r>
    </w:p>
    <w:p>
      <w:r>
        <w:t>[53:54 - 53:54] Speaker A: Export of course.</w:t>
      </w:r>
    </w:p>
    <w:p>
      <w:r>
        <w:t>[53:55 - 53:56] Speaker A: Kan? Alhamdulillah.</w:t>
      </w:r>
    </w:p>
    <w:p>
      <w:r>
        <w:t>[53:56 - 53:59] Speaker A: Cuma kalau Interregion boleh, kita tahu kan.</w:t>
      </w:r>
    </w:p>
    <w:p>
      <w:r>
        <w:t>[53:59 - 54:06] Speaker A: Tapi kalau, international, dia punya export of course. Contohnya dia pergi UK, tapi Transit kat Dubai.</w:t>
      </w:r>
    </w:p>
    <w:p>
      <w:r>
        <w:t>[54:06 - 54:09] Speaker A: Kita takkan tahu dia sampai ke UK, kita tahu sampai ke Dubai aje.</w:t>
      </w:r>
    </w:p>
    <w:p>
      <w:r>
        <w:t>[54:09 - 54:11] Speaker A: Ah okey, maksud dia next, next.</w:t>
      </w:r>
    </w:p>
    <w:p>
      <w:r>
        <w:t>[54:11 - 54:11] Speaker A: Ah.</w:t>
      </w:r>
    </w:p>
    <w:p>
      <w:r>
        <w:t>[54:12 - 54:17] Speaker A: Maksud dia kita dalam APS tu kita dapat benda-benda macam tu kan. So statistik, data, data tu kita ada, so the statistic kita boleh buat lah.</w:t>
      </w:r>
    </w:p>
    <w:p>
      <w:r>
        <w:t>[54:18 - 54:21] Speaker A: Kita nak tahu kan, orang tu ke mana, ke mana, ke mana kan.</w:t>
      </w:r>
    </w:p>
    <w:p>
      <w:r>
        <w:t>[54:21 - 54:24] Speaker B: Tak tahu dia orang kalau APS kurang a apa buat buat lagi.</w:t>
      </w:r>
    </w:p>
    <w:p>
      <w:r>
        <w:t>[54:24 - 54:26] Speaker A: Integrate.</w:t>
      </w:r>
    </w:p>
    <w:p>
      <w:r>
        <w:t>[54:26 - 54:30] Speaker B: Kalau dekat dekat akan sampai ke NICE ah. Ha sampai ke, NICE akan terima kasih ah.</w:t>
      </w:r>
    </w:p>
    <w:p>
      <w:r>
        <w:t>[54:30 - 54:32] Speaker A: Betul betul betul. kita boleh bacalah depan ni.</w:t>
      </w:r>
    </w:p>
    <w:p>
      <w:r>
        <w:t>[54:33 - 54:34] Speaker A: So kita boleh compare kan.</w:t>
      </w:r>
    </w:p>
    <w:p>
      <w:r>
        <w:t>[54:37 - 54:42] Speaker B: A lagi satu kalau untuk yang apa, yang, tapi apa perlu ni. Kita tak tahu apa.</w:t>
      </w:r>
    </w:p>
    <w:p>
      <w:r>
        <w:t>[54:42 - 54:43] Speaker B: Data ketibaan tu.</w:t>
      </w:r>
    </w:p>
    <w:p>
      <w:r>
        <w:t>[54:44 - 54:45] Speaker B: Sebab apa perlu ni lah data ni.</w:t>
      </w:r>
    </w:p>
    <w:p>
      <w:r>
        <w:t>[54:45 - 54:47] Speaker B: Boleh tak kalau saya nak buat, per flight tu berapa.</w:t>
      </w:r>
    </w:p>
    <w:p>
      <w:r>
        <w:t>[54:47 - 54:48] Speaker B: Dia ada.</w:t>
      </w:r>
    </w:p>
    <w:p>
      <w:r>
        <w:t>[54:48 - 54:50] Speaker B: And then berapa yang dah sampai dah sampai.</w:t>
      </w:r>
    </w:p>
    <w:p>
      <w:r>
        <w:t>[54:50 - 54:52] Speaker A: per flight berapa, dia dah, dia dah.</w:t>
      </w:r>
    </w:p>
    <w:p>
      <w:r>
        <w:t>[54:52 - 54:53] Speaker B: ada tiga ada.</w:t>
      </w:r>
    </w:p>
    <w:p>
      <w:r>
        <w:t>[54:54 - 54:57] Speaker B: Lepas tu yang dah, daripada spesifik flight tu aje.</w:t>
      </w:r>
    </w:p>
    <w:p>
      <w:r>
        <w:t>[54:57 - 55:01] Speaker B: Ruang ni dah, dah lalu tak? Ada ada, tak perlu ah cuma tambah kerja aje.</w:t>
      </w:r>
    </w:p>
    <w:p>
      <w:r>
        <w:t>[55:01 - 55:02] Speaker A: berapa ramai yang dah berapa?</w:t>
      </w:r>
    </w:p>
    <w:p>
      <w:r>
        <w:t>[55:02 - 55:04] Speaker A: Data, data.</w:t>
      </w:r>
    </w:p>
    <w:p>
      <w:r>
        <w:t>[55:05 - 55:07] Speaker B: Itu ada ini lagi. Spesifik, spesifik ah.</w:t>
      </w:r>
    </w:p>
    <w:p>
      <w:r>
        <w:t>[55:07 - 55:10] Speaker A: Data tu dia balik pada tujuan laporan tu. Kalau ada tujuan untuk ah enforcement.</w:t>
      </w:r>
    </w:p>
    <w:p>
      <w:r>
        <w:t>[55:10 - 55:10] Speaker B: Enforcement.</w:t>
      </w:r>
    </w:p>
    <w:p>
      <w:r>
        <w:t>[55:11 - 55:12] Speaker A: Memang untuk enforcement lah.</w:t>
      </w:r>
    </w:p>
    <w:p>
      <w:r>
        <w:t>[55:12 - 55:14] Speaker A: Okey bukan enforcement kuasa tu, kita nak enforcement kawalan.</w:t>
      </w:r>
    </w:p>
    <w:p>
      <w:r>
        <w:t>[55:14 - 55:18] Speaker A: Maksudnya kita nak tahu supaya semua orang yang masuk tu, memang kena lalu pemeriksaan.</w:t>
      </w:r>
    </w:p>
    <w:p>
      <w:r>
        <w:t>[55:18 - 55:20] Speaker A: Pemeriksaan tu, sebab dia kan ada APS juga. Yang requirement.</w:t>
      </w:r>
    </w:p>
    <w:p>
      <w:r>
        <w:t>[55:20 - 55:23] Speaker A: Dia dah masukkan kat statistic ni. Satu dua tak? Ha.</w:t>
      </w:r>
    </w:p>
    <w:p>
      <w:r>
        <w:t>[55:23 - 55:25] Speaker A: kan dia semak semua aje kan?</w:t>
      </w:r>
    </w:p>
    <w:p>
      <w:r>
        <w:t>[55:25 - 55:30] Speaker A: Boleh buat a orang yang dah dapat dia, dalam preparation inilah.</w:t>
      </w:r>
    </w:p>
    <w:p>
      <w:r>
        <w:t>[55:30 - 55:31] Speaker A: Ha ah ha.</w:t>
      </w:r>
    </w:p>
    <w:p>
      <w:r>
        <w:t>[55:31 - 55:34] Speaker A: Dia dah lebih kepada dia dah report apa ada apa.</w:t>
      </w:r>
    </w:p>
    <w:p>
      <w:r>
        <w:t>[55:34 - 55:36] Speaker A: Ha apa, dia kena set time ke tu.</w:t>
      </w:r>
    </w:p>
    <w:p>
      <w:r>
        <w:t>[55:36 - 55:38] Speaker A: So kalau nak tunggu VI report, baru nak buat problem.</w:t>
      </w:r>
    </w:p>
    <w:p>
      <w:r>
        <w:t>[55:38 - 55:39] Speaker A: Mana lepaslah baru tu.</w:t>
      </w:r>
    </w:p>
    <w:p>
      <w:r>
        <w:t>[55:41 - 55:42] Speaker A: Saya nak kereta eh.</w:t>
      </w:r>
    </w:p>
    <w:p>
      <w:r>
        <w:t>[55:44 - 55:48] Speaker A: So, untuk, ah statistik berlepas ah data source dia, adakah ah apa, data source daripada sumber mana?</w:t>
      </w:r>
    </w:p>
    <w:p>
      <w:r>
        <w:t>[55:53 - 55:55] Speaker A: Statistik berlepas. Sama aje?</w:t>
      </w:r>
    </w:p>
    <w:p>
      <w:r>
        <w:t>[55:55 - 55:57] Speaker A: Sama aje. Dengan ah ketibaan kan.</w:t>
      </w:r>
    </w:p>
    <w:p>
      <w:r>
        <w:t>[56:00 - 56:01] Speaker A: Yang tu yang, jadi yang tak apa tu?</w:t>
      </w:r>
    </w:p>
    <w:p>
      <w:r>
        <w:t>[56:02 - 56:04] Speaker A: Untuk attribute ah yang tu nak tambah tu. ha, ha.</w:t>
      </w:r>
    </w:p>
    <w:p>
      <w:r>
        <w:t>[56:05 - 56:06] Speaker A: Bolehlah. Ha.</w:t>
      </w:r>
    </w:p>
    <w:p>
      <w:r>
        <w:t>[56:06 - 56:10] Speaker A: Tapi kalau kita tambah tu, kita ke semua warganegara ke, atau perwarganegara Malaysia sahaja?</w:t>
      </w:r>
    </w:p>
    <w:p>
      <w:r>
        <w:t>[56:12 - 56:14] Speaker A: Semua aje kita buat, ah?</w:t>
      </w:r>
    </w:p>
    <w:p>
      <w:r>
        <w:t>[56:14 - 56:18] Speaker A: Kalau, kalau warganegara Malaysia kita perlu buat, kalau warganegara Malaysia, warganegara kita ni.</w:t>
      </w:r>
    </w:p>
    <w:p>
      <w:r>
        <w:t>[56:18 - 56:20] Speaker A: kita nak ke negara mana?</w:t>
      </w:r>
    </w:p>
    <w:p>
      <w:r>
        <w:t>[56:20 - 56:22] Speaker A: Ke negara mana? UK ke apa.</w:t>
      </w:r>
    </w:p>
    <w:p>
      <w:r>
        <w:t>[56:22 - 56:23] Speaker A: Dalam IBSC dah kita dah ada buat dah.</w:t>
      </w:r>
    </w:p>
    <w:p>
      <w:r>
        <w:t>[56:23 - 56:25] Speaker A: Tak apa lah buat dulu, okey.</w:t>
      </w:r>
    </w:p>
    <w:p>
      <w:r>
        <w:t>[56:25 - 56:26] Speaker A: Ada.</w:t>
      </w:r>
    </w:p>
    <w:p>
      <w:r>
        <w:t>[56:26 - 56:28] Speaker A: Blur, blur. Tak fokus.</w:t>
      </w:r>
    </w:p>
    <w:p>
      <w:r>
        <w:t>[56:33 - 56:33] Speaker A: Ambil ambil.</w:t>
      </w:r>
    </w:p>
    <w:p>
      <w:r>
        <w:t>[56:33 - 56:34] Speaker A: Melalui laluan udaralah senang.</w:t>
      </w:r>
    </w:p>
    <w:p>
      <w:r>
        <w:t>[56:34 - 56:35] Speaker A: Betul tak?</w:t>
      </w:r>
    </w:p>
    <w:p>
      <w:r>
        <w:t>[56:35 - 56:36] Speaker A: Larat senang aje kut.</w:t>
      </w:r>
    </w:p>
    <w:p>
      <w:r>
        <w:t>[56:36 - 56:38] Speaker A: Kalau yang tricky sikit, darat, darat senang aje.</w:t>
      </w:r>
    </w:p>
    <w:p>
      <w:r>
        <w:t>[56:38 - 56:39] Speaker A: Darat senang aje dia tahu, memang negara sebelah aje.</w:t>
      </w:r>
    </w:p>
    <w:p>
      <w:r>
        <w:t>[56:40 - 56:43] Speaker A: Darat dia pergi Thailand, sebelah selatan pergi Singapore.</w:t>
      </w:r>
    </w:p>
    <w:p>
      <w:r>
        <w:t>[56:43 - 56:44] Speaker A: Sudah sudah.</w:t>
      </w:r>
    </w:p>
    <w:p>
      <w:r>
        <w:t>[56:45 - 56:45] Speaker A: Laut.</w:t>
      </w:r>
    </w:p>
    <w:p>
      <w:r>
        <w:t>[56:47 - 56:47] Speaker A: Laut.</w:t>
      </w:r>
    </w:p>
    <w:p>
      <w:r>
        <w:t>[56:48 - 56:49] Speaker A: Laut aje.</w:t>
      </w:r>
    </w:p>
    <w:p>
      <w:r>
        <w:t>[56:49 - 56:50] Speaker A: Laut, laut.</w:t>
      </w:r>
    </w:p>
    <w:p>
      <w:r>
        <w:t>[56:50 - 56:53] Speaker A: Laut ikut, ikut jenis juga. Kapal dagang lain, kapal penumpang senang.</w:t>
      </w:r>
    </w:p>
    <w:p>
      <w:r>
        <w:t>[56:53 - 56:54] Speaker A: Ha itu banyak. Kalau kapal kalau.</w:t>
      </w:r>
    </w:p>
    <w:p>
      <w:r>
        <w:t>[57:01 - 57:01] Speaker A: Okey.</w:t>
      </w:r>
    </w:p>
    <w:p>
      <w:r>
        <w:t>[57:02 - 57:02] Speaker A: Semua boleh kan?</w:t>
      </w:r>
    </w:p>
    <w:p>
      <w:r>
        <w:t>[57:02 - 57:03] Speaker A: Pergi masuk dalam NICE.</w:t>
      </w:r>
    </w:p>
    <w:p>
      <w:r>
        <w:t>[57:03 - 57:06] Speaker A: Kalau udara, ferry, ferry masuk dekat sini juga kan?</w:t>
      </w:r>
    </w:p>
    <w:p>
      <w:r>
        <w:t>[57:07 - 57:08] Speaker A: Ferry.</w:t>
      </w:r>
    </w:p>
    <w:p>
      <w:r>
        <w:t>[57:08 - 57:12] Speaker B: Kita tak pasti, nanti MSW dulu apa kelabalan ni. Kalau ferry macam tu?</w:t>
      </w:r>
    </w:p>
    <w:p>
      <w:r>
        <w:t>[57:12 - 57:13] Speaker A: Ferry masuk ke dalam ni?</w:t>
      </w:r>
    </w:p>
    <w:p>
      <w:r>
        <w:t>[57:13 - 57:13] Speaker A: Dia tak ada.</w:t>
      </w:r>
    </w:p>
    <w:p>
      <w:r>
        <w:t>[57:13 - 57:15] Speaker A: Setakat ini belum pergi.</w:t>
      </w:r>
    </w:p>
    <w:p>
      <w:r>
        <w:t>[57:15 - 57:17] Speaker A: Tak tahu buat apa ini.</w:t>
      </w:r>
    </w:p>
    <w:p>
      <w:r>
        <w:t>[57:19 - 57:22] Speaker A: Yang data data daripada MSW dengan JLM ni kalau dia masuk.</w:t>
      </w:r>
    </w:p>
    <w:p>
      <w:r>
        <w:t>[57:22 - 57:24] Speaker A: Adakah ada any key dekat sistem?</w:t>
      </w:r>
    </w:p>
    <w:p>
      <w:r>
        <w:t>[57:25 - 57:27] Speaker A: Ah maksudnya kalau dia masuk tu ada, apa proses kat sistem yang akan berlaku?</w:t>
      </w:r>
    </w:p>
    <w:p>
      <w:r>
        <w:t>[57:30 - 57:31] Speaker A: Data data apa yang akan masuk?</w:t>
      </w:r>
    </w:p>
    <w:p>
      <w:r>
        <w:t>[57:31 - 57:32] Speaker A: apa yang akan masuk tu?</w:t>
      </w:r>
    </w:p>
    <w:p>
      <w:r>
        <w:t>[57:32 - 57:36] Speaker A: Ah MSW ni kan data-data macam lalu laut semua tu kan.</w:t>
      </w:r>
    </w:p>
    <w:p>
      <w:r>
        <w:t>[57:37 - 57:39] Speaker A: Jadi dia akan integration dengan MSW lah.</w:t>
      </w:r>
    </w:p>
    <w:p>
      <w:r>
        <w:t>[57:39 - 57:40] Speaker A: Sebab apa data.</w:t>
      </w:r>
    </w:p>
    <w:p>
      <w:r>
        <w:t>[57:41 - 57:41] Speaker A: Okey?</w:t>
      </w:r>
    </w:p>
    <w:p>
      <w:r>
        <w:t>[57:42 - 57:45] Speaker A: Dia akan ada apa ah integration dengan MSW lah kiranya nanti.</w:t>
      </w:r>
    </w:p>
    <w:p>
      <w:r>
        <w:t>[57:45 - 57:46] Speaker A: Dah integration dengan MSW.</w:t>
      </w:r>
    </w:p>
    <w:p>
      <w:r>
        <w:t>[57:46 - 57:48] Speaker A: GLM. ah MSW tu dia bawah GLM.</w:t>
      </w:r>
    </w:p>
    <w:p>
      <w:r>
        <w:t>[57:48 - 57:50] Speaker A: Oh, dia bawah JLM kan? Ah dia team yang sama. Okey okey.</w:t>
      </w:r>
    </w:p>
    <w:p>
      <w:r>
        <w:t>[57:50 - 57:52] Speaker A: Dia team yang sama. Okey okey.</w:t>
      </w:r>
    </w:p>
    <w:p>
      <w:r>
        <w:t>[57:52 - 57:53] Speaker A: Jadi dia datang untuk kapal-kapal dan anak kapal ni.</w:t>
      </w:r>
    </w:p>
    <w:p>
      <w:r>
        <w:t>[57:55 - 57:57] Speaker A: Jadi adakah kalau kat NICE nanti, bila integrate tu dia terus tekan register juga?</w:t>
      </w:r>
    </w:p>
    <w:p>
      <w:r>
        <w:t>[57:57 - 58:00] Speaker A: ataupun dia kena key in apa-apa lagi selain daripada tu?</w:t>
      </w:r>
    </w:p>
    <w:p>
      <w:r>
        <w:t>[58:01 - 58:05] Speaker B: Waktu exercise ke apa dah kat situ kena macam biasa?</w:t>
      </w:r>
    </w:p>
    <w:p>
      <w:r>
        <w:t>[58:05 - 58:06] Speaker A: Tak, maksud maksud okey.</w:t>
      </w:r>
    </w:p>
    <w:p>
      <w:r>
        <w:t>[58:07 - 58:08] Speaker A: Siapa yang key in, kita pun apa, terus terang saya.</w:t>
      </w:r>
    </w:p>
    <w:p>
      <w:r>
        <w:t>[58:08 - 58:11] Speaker A: Maksud saya kalau dari integration tu, dia dah masuk, dia antar data kan ke NICE?</w:t>
      </w:r>
    </w:p>
    <w:p>
      <w:r>
        <w:t>[58:11 - 58:11] Speaker A: Hmm.</w:t>
      </w:r>
    </w:p>
    <w:p>
      <w:r>
        <w:t>[58:12 - 58:14] Speaker A: Jadi dekat NICE ni apa yang berlaku? ada orang yang key in? adakah dia?</w:t>
      </w:r>
    </w:p>
    <w:p>
      <w:r>
        <w:t>[58:14 - 58:18] Speaker A: tekan lulus aje ke, lalu aje ke? ataupun dia kena masuk lagi apa-apa detail yang diperlukan? Okey okey okey.</w:t>
      </w:r>
    </w:p>
    <w:p>
      <w:r>
        <w:t>[58:19 - 58:22] Speaker B: Agen yang kena register dia melalui sistem JLM dengan MSW tu.</w:t>
      </w:r>
    </w:p>
    <w:p>
      <w:r>
        <w:t>[58:22 - 58:23] Speaker B: MSW tu.</w:t>
      </w:r>
    </w:p>
    <w:p>
      <w:r>
        <w:t>[58:23 - 58:25] Speaker B: So, NICE akan terima maklumat ketibaan tu awal.</w:t>
      </w:r>
    </w:p>
    <w:p>
      <w:r>
        <w:t>[58:25 - 58:28] Speaker B: So kita akan check, lepas tu baru kita akan ah semak lah.</w:t>
      </w:r>
    </w:p>
    <w:p>
      <w:r>
        <w:t>[58:28 - 58:31] Speaker B: Boleh masuk ke, boleh masuk. Oh, dia macam, macam IPS lah.</w:t>
      </w:r>
    </w:p>
    <w:p>
      <w:r>
        <w:t>[58:31 - 58:32] Speaker B: Lebih kurang. Faham.</w:t>
      </w:r>
    </w:p>
    <w:p>
      <w:r>
        <w:t>[58:32 - 58:37] Speaker A: Maksud okey, data daripada MSW itu, bila NICE terima apa yang NICE buat?</w:t>
      </w:r>
    </w:p>
    <w:p>
      <w:r>
        <w:t>[58:37 - 58:38] Speaker A: Apa tindakan? Apa tindakan?</w:t>
      </w:r>
    </w:p>
    <w:p>
      <w:r>
        <w:t>[58:38 - 58:42] Speaker A: Buka modul kita itu kan. Maksudnya kita buat ah membuatkan dan pemeriksaan masuk lah.</w:t>
      </w:r>
    </w:p>
    <w:p>
      <w:r>
        <w:t>[58:42 - 58:44] Speaker A: Kalau masuk kalau dia ah nak keluar kita buat pemeriksaan. Dah masuk dah masuk.</w:t>
      </w:r>
    </w:p>
    <w:p>
      <w:r>
        <w:t>[58:44 - 58:46] Speaker A: So, maksudnya MSW data ni dia belum masuk lagi.</w:t>
      </w:r>
    </w:p>
    <w:p>
      <w:r>
        <w:t>[58:46 - 58:48] Speaker A: Dia belum orang tu belum masuk.</w:t>
      </w:r>
    </w:p>
    <w:p>
      <w:r>
        <w:t>[58:48 - 58:49] Speaker A: dah tahap dulu dah hantar data dah dah.</w:t>
      </w:r>
    </w:p>
    <w:p>
      <w:r>
        <w:t>[58:49 - 58:51] Speaker A: ah betul betul betul. Macam macam IPS lah.</w:t>
      </w:r>
    </w:p>
    <w:p>
      <w:r>
        <w:t>[58:51 - 58:52] Speaker A: Ha betul, okey okey okey.</w:t>
      </w:r>
    </w:p>
    <w:p>
      <w:r>
        <w:t>[58:52 - 58:54] Speaker A: Faham. So ketibaan staff tu still from NICE lah.</w:t>
      </w:r>
    </w:p>
    <w:p>
      <w:r>
        <w:t>[59:02 - 59:06] Speaker B: Okey so key dia dekat APM tu kalau untuk nombor satu kita Last Port of Call, nombor dua tempat Export of Control.</w:t>
      </w:r>
    </w:p>
    <w:p>
      <w:r>
        <w:t>[59:10 - 59:13] Speaker B: Tak ada kita tahu. Boleh buat itu.</w:t>
      </w:r>
    </w:p>
    <w:p>
      <w:r>
        <w:t>[59:13 - 59:15] Speaker B: Itu next. First next. Yang ketibaan tu last.</w:t>
      </w:r>
    </w:p>
    <w:p>
      <w:r>
        <w:t>[60:01 - 60:03] Speaker A: lagi dah.</w:t>
      </w:r>
    </w:p>
    <w:p>
      <w:r>
        <w:t>[60:03 - 60:05] Speaker B: Tahap dulu ada kat nama lagi kita.</w:t>
      </w:r>
    </w:p>
    <w:p>
      <w:r>
        <w:t>[60:05 - 60:06] Speaker A: Ah dia macam macam IPS lah.</w:t>
      </w:r>
    </w:p>
    <w:p>
      <w:r>
        <w:t>[60:06 - 60:08] Speaker B: Dia dah hantar dah.</w:t>
      </w:r>
    </w:p>
    <w:p>
      <w:r>
        <w:t>[60:08 - 60:09] Speaker A: Ah okey, okey, okey.</w:t>
      </w:r>
    </w:p>
    <w:p>
      <w:r>
        <w:t>[60:10 - 60:11] Speaker B: Faham?</w:t>
      </w:r>
    </w:p>
    <w:p>
      <w:r>
        <w:t>[60:11 - 60:14] Speaker A: So ketibaan instal tu still from nice lah.</w:t>
      </w:r>
    </w:p>
    <w:p>
      <w:r>
        <w:t>[60:17 - 60:30] Speaker C: Okey so dia dekat ATP tu adalah untuk nombor satu dapat last port apa? Nombor dua dapat export apa. next. Okey itu next. First next yang tu last port.</w:t>
      </w:r>
    </w:p>
    <w:p>
      <w:r>
        <w:t>[60:30 - 60:31] Speaker A: nak.</w:t>
      </w:r>
    </w:p>
    <w:p>
      <w:r>
        <w:t>[60:31 - 60:33] Speaker C: Pelabuhan-pelabuhan.</w:t>
      </w:r>
    </w:p>
    <w:p>
      <w:r>
        <w:t>[60:33 - 60:34] Speaker A: Port.</w:t>
      </w:r>
    </w:p>
    <w:p>
      <w:r>
        <w:t>[60:34 - 60:37] Speaker C: Last port.</w:t>
      </w:r>
    </w:p>
    <w:p>
      <w:r>
        <w:t>[60:37 - 60:41] Speaker A: lah port apa? tak tahu apa. A tengah.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