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here's the summary of the technical meeting, formatted as requested:</w:t>
        <w:br/>
        <w:br/>
        <w:t>**00:01 - 00:42: QR Code vs. MRZ and FR**</w:t>
        <w:br/>
        <w:br/>
        <w:t>*   **Client Requirements:**</w:t>
        <w:br/>
        <w:t xml:space="preserve">    *   Utilize MRZ data matched with FR (Facial Recognition) for verification.</w:t>
        <w:br/>
        <w:t xml:space="preserve">    *   FR is for *confirmation* of identity, not the primary method of identification.</w:t>
        <w:br/>
        <w:t xml:space="preserve">    *   Primary identification method should be QR code (but can be MRZ).</w:t>
        <w:br/>
        <w:t>*   **To-Do List / Action Items:**</w:t>
        <w:br/>
        <w:t xml:space="preserve">    *   None apparent in this segment.</w:t>
        <w:br/>
        <w:t>*   **Clarifications &amp; Key Assumptions:**</w:t>
        <w:br/>
        <w:t xml:space="preserve">    *   The meeting participants need to have a shared understanding of what constitutes a "method" vs. "verification" in this context.</w:t>
        <w:br/>
        <w:t xml:space="preserve">    *   The importance of using facial recognition (FR) to confirm identity when utilizing MRZ data is highlighted.</w:t>
        <w:br/>
        <w:br/>
        <w:t>**00:42 - 01:44: QR Code Variations and Usage**</w:t>
        <w:br/>
        <w:br/>
        <w:t>*   **Client Requirements:**</w:t>
        <w:br/>
        <w:t xml:space="preserve">    *   Current "invite" system using stickers is being phased out.</w:t>
        <w:br/>
        <w:t xml:space="preserve">    *   All systems will use QR codes moving forward.</w:t>
        <w:br/>
        <w:t xml:space="preserve">    *   New QR code specifications (16 characters at kiosk) are being implemented.</w:t>
        <w:br/>
        <w:t xml:space="preserve">    *   The system must allow upload of facial image for verification.</w:t>
        <w:br/>
        <w:t>*   **To-Do List / Action Items:**</w:t>
        <w:br/>
        <w:t xml:space="preserve">    *   Speaker B to confirm if the total number of individuals using both QR and MRZ codes needs to be known.</w:t>
        <w:br/>
        <w:t>*   **Clarifications &amp; Key Assumptions:**</w:t>
        <w:br/>
        <w:t xml:space="preserve">    *   There are different types of QR codes in use, and the system needs to accommodate them.</w:t>
        <w:br/>
        <w:t xml:space="preserve">    *   The discussion implies the kiosk will use FR to confirm the individual presenting the QR code is the same person who uploaded their image.</w:t>
        <w:br/>
        <w:t xml:space="preserve">    *   The system should determine if a printed QR code falls within a specific "category".</w:t>
        <w:br/>
        <w:br/>
        <w:t>**01:44 - 02:47: Terminology and Discussion Scope**</w:t>
        <w:br/>
        <w:br/>
        <w:t>*   **Client Requirements:**</w:t>
        <w:br/>
        <w:t xml:space="preserve">    *   Ensure common terminology across teams (internal &amp; external).</w:t>
        <w:br/>
        <w:t xml:space="preserve">    *   The group to set an agenda for an after-session to talk privately on the topic of concerns with QR codes.</w:t>
        <w:br/>
        <w:t>*   **To-Do List / Action Items:**</w:t>
        <w:br/>
        <w:t xml:space="preserve">    *   Schedule a focused discussion about the concerns related to using QR codes.</w:t>
        <w:br/>
        <w:t>*   **Clarifications &amp; Key Assumptions:**</w:t>
        <w:br/>
        <w:t xml:space="preserve">    *   Speaker A has reservations about opening up the discussion of QR codes to the larger group.</w:t>
        <w:br/>
        <w:t xml:space="preserve">    *   The "nice" system uses a different QR code than current system.</w:t>
        <w:br/>
        <w:br/>
        <w:t>**02:47 - 03:43: Analysis Process and Reporting**</w:t>
        <w:br/>
        <w:br/>
        <w:t>*   **Client Requirements:**</w:t>
        <w:br/>
        <w:t xml:space="preserve">    *   The main goal of reports must be clearly defined.</w:t>
        <w:br/>
        <w:t xml:space="preserve">    *   Determine actions taken based on reports to understand the importance of those reports.</w:t>
        <w:br/>
        <w:t xml:space="preserve">    *   Refactor the list of reports into a use case format.</w:t>
        <w:br/>
        <w:t xml:space="preserve">    *   Analysis to only identify high-level information and first layer data.</w:t>
        <w:br/>
        <w:t>*   **To-Do List / Action Items:**</w:t>
        <w:br/>
        <w:t xml:space="preserve">    *   Identify what analysis is being done and why (objective of reports).</w:t>
        <w:br/>
        <w:t xml:space="preserve">    *   Determine the importance of reports and the actions taken based on them.</w:t>
        <w:br/>
        <w:t>*   **Clarifications &amp; Key Assumptions:**</w:t>
        <w:br/>
        <w:t xml:space="preserve">    *   Column G (analysis process) should be deferred and no longer part of the discussion.</w:t>
        <w:br/>
        <w:t xml:space="preserve">    *   Reports will be more useful and impactful if they capture actions that will be taken based on the report data.</w:t>
        <w:br/>
        <w:br/>
        <w:t>**03:43 - 04:46: URS 1.0 &amp; Alignment with NICE Data**</w:t>
        <w:br/>
        <w:br/>
        <w:t>*   **Client Requirements:**</w:t>
        <w:br/>
        <w:t xml:space="preserve">    *   Revisit and refine URS 1.0 document requirements.</w:t>
        <w:br/>
        <w:t xml:space="preserve">    *   Determine report objective and what analysts do with the information.</w:t>
        <w:br/>
        <w:t xml:space="preserve">    *   Focus on high-level information.</w:t>
        <w:br/>
        <w:t xml:space="preserve">    *   Analysis to only identify high-level information and first layer data.</w:t>
        <w:br/>
        <w:t>*   **To-Do List / Action Items:**</w:t>
        <w:br/>
        <w:t xml:space="preserve">    *   Review and update the URS 1.0 document.</w:t>
        <w:br/>
        <w:t xml:space="preserve">    *   Align the existing report list to be use case focused.</w:t>
        <w:br/>
        <w:t>*   **Clarifications &amp; Key Assumptions:**</w:t>
        <w:br/>
        <w:t xml:space="preserve">    *   Information currently captured from URS 1.0 is assumed.</w:t>
        <w:br/>
        <w:t xml:space="preserve">    *   The review will be performed after NICE data is available.</w:t>
        <w:br/>
        <w:t xml:space="preserve">    *   The list is a report list, not a use case.</w:t>
        <w:br/>
        <w:br/>
        <w:t>**07:31 - 08:12: Reporting Structure and Data Layers**</w:t>
        <w:br/>
        <w:br/>
        <w:t>*   **Client Requirements:**</w:t>
        <w:br/>
        <w:t xml:space="preserve">    *   Reports need to be use case-driven.</w:t>
        <w:br/>
        <w:t xml:space="preserve">    *   Focus on "first layer" data in the reports.</w:t>
        <w:br/>
        <w:t>*   **To-Do List / Action Items:**</w:t>
        <w:br/>
        <w:t xml:space="preserve">    *   Refactor the report list into a use case format.</w:t>
        <w:br/>
        <w:t xml:space="preserve">    *   Do not include G in the column.</w:t>
        <w:br/>
        <w:t>*   **Clarifications &amp; Key Assumptions:**</w:t>
        <w:br/>
        <w:t xml:space="preserve">    *   "Second layer" or "column G" data is considered too detailed at this stage.</w:t>
        <w:br/>
        <w:br/>
        <w:t>**08:12 - 09:11: Review of Attributes from 2021 Analysis**</w:t>
        <w:br/>
        <w:br/>
        <w:t>*   **Client Requirements:**</w:t>
        <w:br/>
        <w:t xml:space="preserve">    *   Confirm if attribute data from 2021 analysis is still relevant.</w:t>
        <w:br/>
        <w:t xml:space="preserve">    *   Confirm if there have been any data attribute updates.</w:t>
        <w:br/>
        <w:t xml:space="preserve">    *   Just go through high-level data.</w:t>
        <w:br/>
        <w:t>*   **To-Do List / Action Items:**</w:t>
        <w:br/>
        <w:t xml:space="preserve">    *   Provide the 2021 analysis to team.</w:t>
        <w:br/>
        <w:t xml:space="preserve">    *   Confirm if there are any changes required for the attributes.</w:t>
        <w:br/>
        <w:t>*   **Clarifications &amp; Key Assumptions:**</w:t>
        <w:br/>
        <w:t xml:space="preserve">    *   Review just for attribute data.</w:t>
        <w:br/>
        <w:t xml:space="preserve">    *   Sub-attributes (more detailed) are out of scope for the review.</w:t>
        <w:br/>
        <w:br/>
        <w:t>**09:11 - 11:23: Clarification of Attributes and "Tindakan" (Actions)**</w:t>
        <w:br/>
        <w:br/>
        <w:t>*   **Client Requirements:**</w:t>
        <w:br/>
        <w:t xml:space="preserve">    *   "Saluran" (channel) is missing from current filter set.</w:t>
        <w:br/>
        <w:t xml:space="preserve">    *   Clarify the meaning of "Tindakan" (actions) in the system.</w:t>
        <w:br/>
        <w:t>*   **To-Do List / Action Items:**</w:t>
        <w:br/>
        <w:t xml:space="preserve">    *   Update filter set to include "Saluran".</w:t>
        <w:br/>
        <w:t xml:space="preserve">    *   Clarify the meaning of "Tindakan".</w:t>
        <w:br/>
        <w:t>*   **Clarifications &amp; Key Assumptions:**</w:t>
        <w:br/>
        <w:t xml:space="preserve">    *   Action stands for "what person"</w:t>
        <w:br/>
        <w:t xml:space="preserve">    *   Attributes should be used for statistical purposes.</w:t>
        <w:br/>
        <w:t xml:space="preserve">    *   Action isn’t an attribute.</w:t>
        <w:br/>
        <w:br/>
        <w:t>**11:23 - 12:04: Redefining "Tindakan" and Report Purpose**</w:t>
        <w:br/>
        <w:br/>
        <w:t>*   **Client Requirements:**</w:t>
        <w:br/>
        <w:t xml:space="preserve">    *   Focus is on the actions taken based on heat list.</w:t>
        <w:br/>
        <w:t xml:space="preserve">    *   Determine actions taken based on heat list.</w:t>
        <w:br/>
        <w:t>*   **To-Do List / Action Items:**</w:t>
        <w:br/>
        <w:t xml:space="preserve">    *   Determine "the actions taken by the team for the notification in list".</w:t>
        <w:br/>
        <w:t>*   **Clarifications &amp; Key Assumptions:**</w:t>
        <w:br/>
        <w:t xml:space="preserve">    *   "Tindakan" (actions) is the act of drilldown from list and what happens after.</w:t>
        <w:br/>
        <w:t xml:space="preserve">    *   This list isn’t shown to users, used internally.</w:t>
        <w:br/>
        <w:br/>
        <w:t>**12:04 - 13:44: Administrative Details and Heat List**</w:t>
        <w:br/>
        <w:br/>
        <w:t>*   **Client Requirements:**</w:t>
        <w:br/>
        <w:t xml:space="preserve">     *  Heat stats will be separate.</w:t>
        <w:br/>
        <w:t>*   **To-Do List / Action Items:**</w:t>
        <w:br/>
        <w:t xml:space="preserve">    *   Document submission of attestation and training forms.</w:t>
        <w:br/>
        <w:t>*   **Clarifications &amp; Key Assumptions:**</w:t>
        <w:br/>
        <w:t xml:space="preserve">    *   None explicit in this segment.</w:t>
        <w:br/>
        <w:br/>
        <w:t>**15:02 - 17:12: Clarifying "Hit List" Statistics and Actions**</w:t>
        <w:br/>
        <w:br/>
        <w:t>*   **Client Requirements:**</w:t>
        <w:br/>
        <w:t xml:space="preserve">    *   Track hits within a 5-hour window at entry points for statistical purposes.</w:t>
        <w:br/>
        <w:t xml:space="preserve">    *   Distinguish between hits at entry points and actions taken.</w:t>
        <w:br/>
        <w:t xml:space="preserve">    *   The actions should be whether the person has been detained or not.</w:t>
        <w:br/>
        <w:t>*   **To-Do List / Action Items:**</w:t>
        <w:br/>
        <w:t xml:space="preserve">    *   Review how hits are being defined and recorded for accuracy.</w:t>
        <w:br/>
        <w:t xml:space="preserve">    *   Clarify the process flow for when a "hit" occurs.</w:t>
        <w:br/>
        <w:t>*   **Clarifications &amp; Key Assumptions:**</w:t>
        <w:br/>
        <w:t xml:space="preserve">    *   The focus is not on immediate action upon a "hit" but rather on observing and analyzing subsequent actions.</w:t>
        <w:br/>
        <w:t xml:space="preserve">    *   It is essential to track whether individuals on hit lists are entering.</w:t>
        <w:br/>
        <w:br/>
        <w:t>**17:12 - 18:35: System Location/Process, Data and its Impact**</w:t>
        <w:br/>
        <w:br/>
        <w:t>*   **Client Requirements:**</w:t>
        <w:br/>
        <w:t xml:space="preserve">    *   Security staff are responsible for handling any action following a hit.</w:t>
        <w:br/>
        <w:t>*   **To-Do List / Action Items:**</w:t>
        <w:br/>
        <w:t xml:space="preserve">    *   None apparent in this segment.</w:t>
        <w:br/>
        <w:t>*   **Clarifications &amp; Key Assumptions:**</w:t>
        <w:br/>
        <w:t xml:space="preserve">    *   The priority is placed on the system's capacity to accurately identify a hit, and actions are handled by security personnel.</w:t>
        <w:br/>
        <w:t xml:space="preserve">    *   Current data isn't processed appropriately to make statistical reports accurate.</w:t>
        <w:br/>
        <w:br/>
        <w:t>**18:35 - 19:26: Jurang Data**</w:t>
        <w:br/>
        <w:br/>
        <w:t>*   **Client Requirements:**</w:t>
        <w:br/>
        <w:t xml:space="preserve">    *   Data needs to be accurate and stabilized.</w:t>
        <w:br/>
        <w:t>*   **To-Do List / Action Items:**</w:t>
        <w:br/>
        <w:t xml:space="preserve">    *   Investigate inaccurate or unstable data.</w:t>
        <w:br/>
        <w:t>*   **Clarifications &amp; Key Assumptions:**</w:t>
        <w:br/>
        <w:t xml:space="preserve">    *   Existing data is not consistent or accurate.</w:t>
        <w:br/>
        <w:t xml:space="preserve">    *   Data discrepancies are caused by "data apung".</w:t>
        <w:br/>
        <w:br/>
        <w:t>**19:26 - 21:47: Data Integrity and Clearance, Process, Data Integrity**</w:t>
        <w:br/>
        <w:br/>
        <w:t>*   **Client Requirements:**</w:t>
        <w:br/>
        <w:t xml:space="preserve">    *   Make sure data is accurate.</w:t>
        <w:br/>
        <w:t xml:space="preserve">    *   There should be a process to automatically clear the "esel".</w:t>
        <w:br/>
        <w:t>*   **To-Do List / Action Items:**</w:t>
        <w:br/>
        <w:t xml:space="preserve">    *   Develop the processes to ensure the "esel" is properly cleared.</w:t>
        <w:br/>
        <w:t>*   **Clarifications &amp; Key Assumptions:**</w:t>
        <w:br/>
        <w:t xml:space="preserve">    *   Data integrity and clearance needs to be solved.</w:t>
        <w:br/>
        <w:t xml:space="preserve">    *   Esel is floating data, data that is unclearable.</w:t>
        <w:br/>
        <w:t xml:space="preserve">    *   Use API and facial recognition to determine that the person standing is the real person.</w:t>
        <w:br/>
        <w:br/>
        <w:t>**22:31 - 23:13: Complete Circle &amp; Control Access**</w:t>
        <w:br/>
        <w:br/>
        <w:t>*   **Client Requirements:**</w:t>
        <w:br/>
        <w:t xml:space="preserve">     * Ensure completed circle to access needed info.</w:t>
        <w:br/>
        <w:t xml:space="preserve">     * Control personnel to have access to list of KSL.</w:t>
        <w:br/>
        <w:t>*   **To-Do List / Action Items:**</w:t>
        <w:br/>
        <w:t xml:space="preserve">    * Determine if control personnel need to access KSL list.</w:t>
        <w:br/>
        <w:t>*   **Clarifications &amp; Key Assumptions:**</w:t>
        <w:br/>
        <w:t xml:space="preserve">    * Having a complete circle, people will know how many in KSL.</w:t>
        <w:br/>
        <w:br/>
        <w:t>**23:13 - 24:12: Manageable Process**</w:t>
        <w:br/>
        <w:br/>
        <w:t>*   **Client Requirements:**</w:t>
        <w:br/>
        <w:t xml:space="preserve">    *   Control have to access people with KSL list.</w:t>
        <w:br/>
        <w:t xml:space="preserve">    *   Have a manageable process to view KSL data.</w:t>
        <w:br/>
        <w:t>*   **To-Do List / Action Items:**</w:t>
        <w:br/>
        <w:t xml:space="preserve">     * Determine if KSL list can be implemented into the existing process.</w:t>
        <w:br/>
        <w:t>*   **Clarifications &amp; Key Assumptions:**</w:t>
        <w:br/>
        <w:t xml:space="preserve">    *   Control personnel needs to know if pelaut has KSL listing.</w:t>
        <w:br/>
        <w:br/>
        <w:t>**24:12 - 25:01: Training Session &amp; Break**</w:t>
        <w:br/>
        <w:br/>
        <w:t>*   **Client Requirements:**</w:t>
        <w:br/>
        <w:t xml:space="preserve">    *   Training Session at 11:00AM.</w:t>
        <w:br/>
        <w:t xml:space="preserve">    *   Need to submit forms for all members involved.</w:t>
        <w:br/>
        <w:t>*   **To-Do List / Action Items:**</w:t>
        <w:br/>
        <w:t xml:space="preserve">    *   Determine all that will be involved with training.</w:t>
        <w:br/>
        <w:t xml:space="preserve">    *   Submit required forms.</w:t>
        <w:br/>
        <w:t>*   **Clarifications &amp; Key Assumptions:**</w:t>
        <w:br/>
        <w:t xml:space="preserve">    *   No additional information.</w:t>
        <w:br/>
        <w:br/>
        <w:t>**25:01 - 26:21: Team Allocation &amp; Forms**</w:t>
        <w:br/>
        <w:br/>
        <w:t>*   **Client Requirements:**</w:t>
        <w:br/>
        <w:t xml:space="preserve">    *   Assign Team allocation to forms.</w:t>
        <w:br/>
        <w:t>*   **To-Do List / Action Items:**</w:t>
        <w:br/>
        <w:t xml:space="preserve">    *   PDK will supply list of all that will be involved.</w:t>
        <w:br/>
        <w:t>*   **Clarifications &amp; Key Assumptions:**</w:t>
        <w:br/>
        <w:t xml:space="preserve">    *   No additional information.</w:t>
        <w:br/>
        <w:br/>
        <w:t>**26:21 - 27:49: Team Discussion**</w:t>
        <w:br/>
        <w:br/>
        <w:t>*   **Client Requirements:**</w:t>
        <w:br/>
        <w:t xml:space="preserve">    *   Team discussion about strategy.</w:t>
        <w:br/>
        <w:t>*   **To-Do List / Action Items:**</w:t>
        <w:br/>
        <w:t xml:space="preserve">    *   Start with go through to.</w:t>
        <w:br/>
        <w:t>*   **Clarifications &amp; Key Assumptions:**</w:t>
        <w:br/>
        <w:t xml:space="preserve">    *   No additional information.</w:t>
        <w:br/>
        <w:br/>
        <w:t>**30:01 - 31:07: Attribute Discussions**</w:t>
        <w:br/>
        <w:br/>
        <w:t>*   **Client Requirements:**</w:t>
        <w:br/>
        <w:t xml:space="preserve">     *  Identify all existing attributes.</w:t>
        <w:br/>
        <w:t xml:space="preserve">     *  Identify any added or removed attributes.</w:t>
        <w:br/>
        <w:t>*   **To-Do List / Action Items:**</w:t>
        <w:br/>
        <w:t xml:space="preserve">    * Go through existing forms and identify all attributes.</w:t>
        <w:br/>
        <w:t>*   **Clarifications &amp; Key Assumptions:**</w:t>
        <w:br/>
        <w:t xml:space="preserve">    *   Strike-through if attribute is removed.</w:t>
        <w:br/>
        <w:br/>
        <w:t>**31:07 - 32:31: Attribute Formats &amp; Field Confirmation**</w:t>
        <w:br/>
        <w:br/>
        <w:t>*   **Client Requirements:**</w:t>
        <w:br/>
        <w:t xml:space="preserve">    *   Confirm if IC is available to be entered.</w:t>
        <w:br/>
        <w:t>*   **To-Do List / Action Items:**</w:t>
        <w:br/>
        <w:t xml:space="preserve">     * Confirm if IC information is entered and validated.</w:t>
        <w:br/>
        <w:t>*   **Clarifications &amp; Key Assumptions:**</w:t>
        <w:br/>
        <w:t xml:space="preserve">    *   No additional information.</w:t>
        <w:br/>
        <w:br/>
        <w:t>**32:31 - 34:25: Attribute Discussions**</w:t>
        <w:br/>
        <w:br/>
        <w:t>*   **Client Requirements:**</w:t>
        <w:br/>
        <w:t xml:space="preserve">     *  No clear requirements.</w:t>
        <w:br/>
        <w:t>*   **To-Do List / Action Items:**</w:t>
        <w:br/>
        <w:t xml:space="preserve">    * Go through existing forms and identify all attributes.</w:t>
        <w:br/>
        <w:t>*   **Clarifications &amp; Key Assumptions:**</w:t>
        <w:br/>
        <w:t xml:space="preserve">    *   No additional information.</w:t>
        <w:br/>
        <w:br/>
        <w:t>**34:25 - 37:31: FR vs. QR Code and Data Provider**</w:t>
        <w:br/>
        <w:br/>
        <w:t>*   **Client Requirements:**</w:t>
        <w:br/>
        <w:t xml:space="preserve">    *   FR doesn't count towards QR codes.</w:t>
        <w:br/>
        <w:t xml:space="preserve">    *   FR is for entrance and exit.</w:t>
        <w:br/>
        <w:t>*   **To-Do List / Action Items:**</w:t>
        <w:br/>
        <w:t xml:space="preserve">     * Is it execusio or issue? Need to confirm.</w:t>
        <w:br/>
        <w:t>*   **Clarifications &amp; Key Assumptions:**</w:t>
        <w:br/>
        <w:t xml:space="preserve">    *   FR is use for access and denial.</w:t>
        <w:br/>
        <w:br/>
        <w:t>**37:31 - 40:51: Job Opportunities - Data Micron &amp; Training Grant Programs**</w:t>
        <w:br/>
        <w:br/>
        <w:t>*   **Client Requirements:**</w:t>
        <w:br/>
        <w:t xml:space="preserve">    *  No clear requirements.</w:t>
        <w:br/>
        <w:t>*   **To-Do List / Action Items:**</w:t>
        <w:br/>
        <w:t xml:space="preserve">     *  Contact Datamicron and search for openings on LinkedIn.</w:t>
        <w:br/>
        <w:t>*   **Clarifications &amp; Key Assumptions:**</w:t>
        <w:br/>
        <w:t xml:space="preserve">    *   No additional information.</w:t>
        <w:br/>
        <w:br/>
        <w:t>**40:51 - 41:19: Arrival Data**</w:t>
        <w:br/>
        <w:br/>
        <w:t>*   **Client Requirements:**</w:t>
        <w:br/>
        <w:t xml:space="preserve">    *  Is data pulled from outside services.</w:t>
        <w:br/>
        <w:t>*   **To-Do List / Action Items:**</w:t>
        <w:br/>
        <w:t xml:space="preserve">     * Determine all outside agencies integrated.</w:t>
        <w:br/>
        <w:t>*   **Clarifications &amp; Key Assumptions:**</w:t>
        <w:br/>
        <w:t xml:space="preserve">    *   Hits are are pulled from Interpol.</w:t>
        <w:br/>
        <w:br/>
        <w:t>**41:19 - 42:31: Statistic Reports &amp; Time Tracking**</w:t>
        <w:br/>
        <w:br/>
        <w:t>*   **Client Requirements:**</w:t>
        <w:br/>
        <w:t xml:space="preserve">    *   Daily, Weekly, Monthly and Yearly reports.</w:t>
        <w:br/>
        <w:t xml:space="preserve">    *   No shift views.</w:t>
        <w:br/>
        <w:t>*   **To-Do List / Action Items:**</w:t>
        <w:br/>
        <w:t xml:space="preserve">     * Determine data for dashboard to manage trends.</w:t>
        <w:br/>
        <w:t>*   **Clarifications &amp; Key Assumptions:**</w:t>
        <w:br/>
        <w:t xml:space="preserve">    * Shift tracking is hard to use.</w:t>
        <w:br/>
        <w:br/>
        <w:t>**42:31 - 45:53: Shift Forecasting**</w:t>
        <w:br/>
        <w:br/>
        <w:t>*   **Client Requirements:**</w:t>
        <w:br/>
        <w:t xml:space="preserve">    *   Look at time stamps and shift times to find bottleneck.</w:t>
        <w:br/>
        <w:t>*   **To-Do List / Action Items:**</w:t>
        <w:br/>
        <w:t xml:space="preserve">    *   Gather time stamps and shift times to diagnose current issues.</w:t>
        <w:br/>
        <w:t>*   **Clarifications &amp; Key Assumptions:**</w:t>
        <w:br/>
        <w:t xml:space="preserve">    *   None additional information.</w:t>
        <w:br/>
        <w:br/>
        <w:t>**45:53 - 47:54: Gathering Data for Bottlenecks**</w:t>
        <w:br/>
        <w:br/>
        <w:t>*   **Client Requirements:**</w:t>
        <w:br/>
        <w:t xml:space="preserve">    * Gather shift details and timestamps from ADM Module.</w:t>
        <w:br/>
        <w:t>*   **To-Do List / Action Items:**</w:t>
        <w:br/>
        <w:t xml:space="preserve">    * Determine office times and all shift registration</w:t>
        <w:br/>
        <w:t>*   **Clarifications &amp; Key Assumptions:**</w:t>
        <w:br/>
        <w:t xml:space="preserve">    * Diagnoses the issues and shift relations and visitor arrivals.</w:t>
        <w:br/>
        <w:br/>
        <w:t>**47:54 - 49:31: Data for Seasonality &amp; Must Have**</w:t>
        <w:br/>
        <w:br/>
        <w:t>*   **Client Requirements:**</w:t>
        <w:br/>
        <w:t xml:space="preserve">    *   Need to implement Public Holidays for the analysis.</w:t>
        <w:br/>
        <w:t>*   **To-Do List / Action Items:**</w:t>
        <w:br/>
        <w:t xml:space="preserve">    *   Implement data for holidays.</w:t>
        <w:br/>
        <w:t>*   **Clarifications &amp; Key Assumptions:**</w:t>
        <w:br/>
        <w:t xml:space="preserve">    *   None additional information.</w:t>
        <w:br/>
        <w:br/>
        <w:t>**49:31 - 50:44: Departure Data &amp; Requirements**</w:t>
        <w:br/>
        <w:br/>
        <w:t>*   **Client Requirements:**</w:t>
        <w:br/>
        <w:t xml:space="preserve">    *   Need to determine processes when statistic data is out.</w:t>
        <w:br/>
        <w:t>*   **To-Do List / Action Items:**</w:t>
        <w:br/>
        <w:t xml:space="preserve">    *   Analyze departures and identify reasons.</w:t>
        <w:br/>
        <w:t>*   **Clarifications &amp; Key Assumptions:**</w:t>
        <w:br/>
        <w:t xml:space="preserve">    *   No data in what happens post- departure.</w:t>
        <w:br/>
        <w:br/>
        <w:t>**52:33 - 58:31: APS Data &amp; Integration**</w:t>
        <w:br/>
        <w:br/>
        <w:t>*   **Client Requirements:**</w:t>
        <w:br/>
        <w:t xml:space="preserve">    *   Data is based off existing data and the API.</w:t>
        <w:br/>
        <w:t>*   **To-Do List / Action Items:**</w:t>
        <w:br/>
        <w:t xml:space="preserve">    *   Find integration.</w:t>
        <w:br/>
        <w:t>*   **Clarifications &amp; Key Assumptions:**</w:t>
        <w:br/>
        <w:t xml:space="preserve">    *   With the integration we can compare data.</w:t>
        <w:br/>
        <w:t xml:space="preserve">    *   Data source is integrated with MSW.</w:t>
        <w:br/>
        <w:t xml:space="preserve">    *   Nice recieves APS data to perform inspections.</w:t>
        <w:br/>
        <w:br/>
        <w:t>**58:31 - 60:41: APM Last Calls - Next Steps**</w:t>
        <w:br/>
        <w:br/>
        <w:t>*   **Client Requirements:**</w:t>
        <w:br/>
        <w:t xml:space="preserve">    *   To get Last Port of Call information.</w:t>
        <w:br/>
        <w:t>*   **To-Do List / Action Items:**</w:t>
        <w:br/>
        <w:t xml:space="preserve">    *   Figure out export information.</w:t>
        <w:br/>
        <w:t>*   **Clarifications &amp; Key Assumptions:**</w:t>
        <w:br/>
        <w:t xml:space="preserve">    *   No additional information.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