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[00:02 - 00:11] Speaker A: a, as a whole. So saya akan, oke. Saya akan terangkan pengurusan ID. Pengurusan ID ni, siapa yang akan di di apa, di-appoint atau pun diberi, diberi, orang cakap, akan admin la yang akan buat pengurusan ID ni. So siapa tu, pihak-pihak pihak, ya la kan tentukan. So pengurusan ID ni kita boleh create apa, create group. Create group,</w:t>
      </w:r>
    </w:p>
    <w:p>
      <w:r>
        <w:t>[00:11 - 00:16] Speaker A: delete user, a new user dan juga access level.</w:t>
      </w:r>
    </w:p>
    <w:p>
      <w:r>
        <w:t>[00:16 - 00:27] Speaker A: Dan di dalam a juga kita ada audit train. Audit train ni kita boleh view dan export. Oke, kemudian ada laporan a dashboard pre-determine. Yang ni kita boleh view, export. Siapa pengguna di ataupun a person in charge ni adalah analyst atau pun top management yang akan tengok la laporan dashboard ni.</w:t>
      </w:r>
    </w:p>
    <w:p>
      <w:r>
        <w:t>[00:27 - 00:31] Speaker A: Dan juga, a laporan dashboard ad hoc juga. Ad hoc juga siapa</w:t>
      </w:r>
    </w:p>
    <w:p>
      <w:r>
        <w:t>[00:31 - 00:38] Speaker A: yang akan prepare dan create ataupun edit, analysts akan a lakukan ni la.</w:t>
      </w:r>
    </w:p>
    <w:p>
      <w:r>
        <w:t>[00:38 - 00:39] Speaker A: Kemudian, ni adalah macam.</w:t>
      </w:r>
    </w:p>
    <w:p>
      <w:r>
        <w:t>[00:39 - 01:05] Speaker B: Oke. A Assalamualaikum, selamat pagi. Saya Leon. A oke untuk bagian DA, data analytic. So, untuk data analytic, a dia ada akan ada tiga core module. So, core module dia adalah pengurusan ID. Then kita ada penyediaan data ataupun a data modeling. And then ialah ada a analisa data. Ha gitu la. Oke. So untuk data analytic, a role yang kita ada ataupun yang saya proposekan. A kita akan ada admin untuk mengurusan ID standard la untuk kita create user group, access level semua tu.</w:t>
      </w:r>
    </w:p>
    <w:p>
      <w:r>
        <w:t>[01:05 - 01:19] Speaker B: And then role kedua adalah model builder. Yang ni dia akan buat penyediaan data. So dia akan create project, dia akan a tahu all the function of the button dalam tu and dia akan upload data and create a model. Data analytic. Last sekali ialah analysts untuk analyst a untuk buat analisa data. So di sini dia akan buat, dia akan ambil data yang model yang dah sedia ada, dia akan buat prediction akan datang.</w:t>
      </w:r>
    </w:p>
    <w:p>
      <w:r>
        <w:t>[01:19 - 01:24] Speaker B: And then dia akan hantar balik data tu ke dalam a data data warehouse untuk masuk ke BI.</w:t>
      </w:r>
    </w:p>
    <w:p>
      <w:r>
        <w:t>[01:25 - 01:28] Speaker A: Next adalah a perbezaan laporan operasi dan laporan BI.</w:t>
      </w:r>
    </w:p>
    <w:p>
      <w:r>
        <w:t>[01:28 - 01:33] Speaker A: So kita kat sini kita boleh nampak la, oke beza BI report yang saya, pihak kami akan lakukan dan juga beza operation report.</w:t>
      </w:r>
    </w:p>
    <w:p>
      <w:r>
        <w:t>[01:33 - 01:34] Speaker A: Kegunaan operation.</w:t>
      </w:r>
    </w:p>
    <w:p>
      <w:r>
        <w:t>[01:40 - 01:42] Speaker A: Last sekali, jelas ke nampak screen?</w:t>
      </w:r>
    </w:p>
    <w:p>
      <w:r>
        <w:t>[01:42 - 01:42] Speaker C: Okey.</w:t>
      </w:r>
    </w:p>
    <w:p>
      <w:r>
        <w:t>[01:42 - 01:43] Speaker C: Aku tahu.</w:t>
      </w:r>
    </w:p>
    <w:p>
      <w:r>
        <w:t>[01:43 - 01:44] Speaker C: Mata saya nampak, Tasha.</w:t>
      </w:r>
    </w:p>
    <w:p>
      <w:r>
        <w:t>[01:46 - 01:47] Speaker A: Nampak, nampak.</w:t>
      </w:r>
    </w:p>
    <w:p>
      <w:r>
        <w:t>[01:49 - 01:50] Speaker A: Nanti kena pakai spek lagi.</w:t>
      </w:r>
    </w:p>
    <w:p>
      <w:r>
        <w:t>[01:50 - 01:51] Speaker C: Okey, bagi nanti nampak.</w:t>
      </w:r>
    </w:p>
    <w:p>
      <w:r>
        <w:t>[01:54 - 02:13] Speaker A: Apa beza dia macam kegunaan, untuk operation report ni dia more pada laporan transaction harian kita. Contoh macam a, okey, a. Transaction yang berlaku setiap hari. Contoh kita nak report tu on the spot atau pun live. Contoh transaction yang berlaku, contoh hari yang sama. Itu adalah operation report kita panggil. Dan beza dengan BI report ni adalah dia adalah bertujuan untuk Malaysia pemantauan yang menyeluruh.</w:t>
      </w:r>
    </w:p>
    <w:p>
      <w:r>
        <w:t>[02:13 - 02:21] Speaker A: Dan dia punya format juga boleh berubah mengikut keperluan. Kalau macam operational report dia static ni macam tu la dia nanti dia. So macam pemantauan secara, sesuai untuk juga a bertujuan pencetakan. Yang ni macam kalau BI report ni kurang sesuai untuk tujuan pencetakan ni.</w:t>
      </w:r>
    </w:p>
    <w:p>
      <w:r>
        <w:t>[02:21 - 02:31] Speaker A: Kalau jenis data pula dia granular data. Dia more granular. Yang ini adalah kalau BI report adalah aggregated data. Oke. A. Jenis pengguna untuk operational report juga dia semua pegawai jin menggunakan operational report.</w:t>
      </w:r>
    </w:p>
    <w:p>
      <w:r>
        <w:t>[02:31 - 02:42] Speaker A: Kalau untuk BI report ni kita move fokus jenis pengguna dia kepada pengurusan tertinggi dan ketua jabatan. Dia macam high level. Operational report memang macam a working level. Macam kita punya kerja harian. So hari-hari kita akan tengok benda ni. Tapi kalau BI report ni kita akan more bagi a secara keseluruhan ataupun high level kepada ketua jabatan ataupun pengurusan tertinggi la.</w:t>
      </w:r>
    </w:p>
    <w:p>
      <w:r>
        <w:t>[02:42 - 03:04] Speaker A: Prestasi pula oke kalau operation report a dia boleh menampung a user yang banyak tanpa impak kepada prestasi. Tapi kalau BI report pula dia lebih tinggi menampung kekerangan yang user yang banyak ataupun resource yang banyak. Tahap complexity. Oke. Kalau operation report ni kita perlukan kemahiran teknikal untuk setup dia. BI ni kita, dia mudah je dia boleh drag and drop. A complexity dia bergantung kepada use case tu sendiri la.</w:t>
      </w:r>
    </w:p>
    <w:p>
      <w:r>
        <w:t>[03:04 - 03:06] Speaker A: Oke. Saya tunjuk sample operational report.</w:t>
      </w:r>
    </w:p>
    <w:p>
      <w:r>
        <w:t>[03:07 - 03:15] Speaker A: Okey ni adalah laporan operasi. Contohnya macam M1 ni, data ni a data granular ni macam tu. Macam kepada siapa. Company name ni kena kena nombor dua ni adalah a customer table.</w:t>
      </w:r>
    </w:p>
    <w:p>
      <w:r>
        <w:t>[03:15 - 03:20] Speaker A: Customer table yang ni memang ada kat dalam operational report la. So kalau macam ada header, ada filter macam ni, ada page ni semua ni kalau kita nak print sebiji macam ni dia dah operation report kita panggil.</w:t>
      </w:r>
    </w:p>
    <w:p>
      <w:r>
        <w:t>[03:20 - 03:30] Speaker A: Tapi kalau beza dengan BI report, BI report ni tak macam tu. Dia more interaktif, dia boleh filter, dia boleh, kita boleh buat dia a dalam bentuk, ya kita boleh nampak dia as a overall ataupun overview yang kita boleh interact dengan dia.</w:t>
      </w:r>
    </w:p>
    <w:p>
      <w:r>
        <w:t>[03:30 - 03:40] Speaker A: So kalau nak kita nak export benda ni, boleh export boleh. Boleh export cuma kita akan export dia bukan live la. Real time. Dia oke kalau data tu masuk hari ni dia bukan boleh dapat data tu on the spot sebiji macam data kat dalam dashboard ni hari ni. Mungkin dia ambil masa sikit esok, dia akan keluar data yang sama macam data baru masuk kat atas.</w:t>
      </w:r>
    </w:p>
    <w:p>
      <w:r>
        <w:t>[03:40 - 03:42] Speaker A: Oke, hari ni.</w:t>
      </w:r>
    </w:p>
    <w:p>
      <w:r>
        <w:t>[03:43 - 03:45] Speaker B: Oke, Assalamualaikum saya hari ni bila saya per paparan untuk bagian data.</w:t>
      </w:r>
    </w:p>
    <w:p>
      <w:r>
        <w:t>[03:45 - 04:00] Speaker B: So, ini just a some screenshot yang bagian atas tu just the whole flow. So dia saya tunjuk secara ringkas je, macam mana kita akan buat data. So dia ada data, contohnya cara training tu adalah data yang utama kita masukkan. And then warna kuning dan warna hijau tu adalah proses building the model untuk mendapatkan algorithm. Selari algorithm semua kita dah ada dalam tu. Kita ada belah kanan sekali, itu semua selari algorithm yang kita dah.</w:t>
      </w:r>
    </w:p>
    <w:p>
      <w:r>
        <w:t>[04:00 - 04:05] Speaker B: So user tak perlu coding. User boleh just pilih je benda apa dia nak pakai. Tapi kita juga ada option kalau dia orang nak buat macam coding untuk dia orang punya algorithm sendiri.</w:t>
      </w:r>
    </w:p>
    <w:p>
      <w:r>
        <w:t>[04:05 - 04:08] Speaker B: Kalau ada stock ada algorithm yang pakai untuk buat, kita boleh masukkan saja, plug in saja.</w:t>
      </w:r>
    </w:p>
    <w:p>
      <w:r>
        <w:t>[04:08 - 04:18] Speaker B: Kalau tak ada, kita boleh just plan dengan whatever algorithm ada kat sini, dia akan bagikan the best result macam contoh kat bawah. Hasil menggunakan semua algorithm, nanti dia sepatutnya ada satu lagi paparan kat bawah tu dia akan tunjuk la a berapa skor dia. And daripada semua algorithm ni, the best skor dia akan tandakan.</w:t>
      </w:r>
    </w:p>
    <w:p>
      <w:r>
        <w:t>[04:18 - 04:19] Speaker B: Kita tahu dengan model ni sesuai dengan data macam ni.</w:t>
      </w:r>
    </w:p>
    <w:p>
      <w:r>
        <w:t>[04:19 - 04:20] Speaker B: Dia performance dia paling bagus.</w:t>
      </w:r>
    </w:p>
    <w:p>
      <w:r>
        <w:t>[04:22 - 04:25] Speaker A: Ini adalah metologi gatering yang kita gunakan. Nombor satu, kita guna. Itu first industry standard process.</w:t>
      </w:r>
    </w:p>
    <w:p>
      <w:r>
        <w:t>[04:25 - 04:28] Speaker A: Kedua, kita buat kajian perubahan keperluan SRS.</w:t>
      </w:r>
    </w:p>
    <w:p>
      <w:r>
        <w:t>[04:28 - 04:31] Speaker A: Ini a kita cover Insta Ico dengan Forceight la.</w:t>
      </w:r>
    </w:p>
    <w:p>
      <w:r>
        <w:t>[04:31 - 04:38] Speaker A: Dan perubahan pendekatan requirement gatering, kita akan a ini kita akan buat sekejap lagi, modified Cipok. A keperluan berdasarkan use case dan matriks perubahan laporan. SRS ini kemudian la. Selepas daripada kita modified Cipok ni, keperluan melandaskan a use case dan matriks ni kita akan buat kemudian selepas daripada meeting ini dan.</w:t>
      </w:r>
    </w:p>
    <w:p>
      <w:r>
        <w:t>[04:38 - 04:42] Speaker A: Dan last sekali a documentation guideline. A untuk buat case load ni kita based on documentation ni yang kita akan buat ni based on keperluan yang kita read.</w:t>
      </w:r>
    </w:p>
    <w:p>
      <w:r>
        <w:t>[07:31 - 08:07] Speaker A: gathering. Kita akan ah ini kita akan buat sekejap lagi, modified Cybox. Ah keperluan berdasarkan use case dan matrik perubahan keperluan laporan. SRS ini kemudianlah selepas daripada kita modified Cybox ni keperluan melandaskan ah use case dan matrik ini kita akan buat kemudian selepas daripada meeting ini dan and last sekali ah documentation guidance. Ah untuk buat case note ni kita based on documentation yang kita akan buat ni based on keperluan yang kita gather hari ini dan seterusnya. Okey ini adalah method yang kita guna. Sekarang kita di fasa penentuan objektif, kita tengah nak buat sekejap lagi dan juga pemilihan data business. Kita di sinilah satu dan dua.</w:t>
      </w:r>
    </w:p>
    <w:p>
      <w:r>
        <w:t>[08:27 - 08:53] Speaker A: Okey ini adalah contoh modified Cybox yang saya akan kita akan go through bersama sebentar lagi. Okey kita akan ada Cybox ni stands for supply, in supplier, input process output dan consumer. Ah supplier tu adalah di dalam konteks ini, dia ada BI report, objektif, KPI, user, analisis dan filter, input data source dan cost co business process. Okey supplier ni di sini data source. Dia start dari belakang. Data source.</w:t>
      </w:r>
    </w:p>
    <w:p>
      <w:r>
        <w:t>[08:53 - 09:15] Speaker A: Inputnya adalah ah kita punya objektif dan kita punya nama-nama report ni adalah input kita. Untuk proses di sini proses kita. Okey. Dan di output kita adalah kita. Consumer, consumer adalah kitalah siapa? Siapa yang akan memberi data itu? Contoh kat sini consumer kita timbalan ah pengarah hasil.</w:t>
      </w:r>
    </w:p>
    <w:p>
      <w:r>
        <w:t>[09:15 - 09:22] Speaker A: Okey. Ini saya akan go deeper sebentar lagi. Ni. Terima kasih. Okey, puan, sebelum saya mula.</w:t>
      </w:r>
    </w:p>
    <w:p>
      <w:r>
        <w:t>[09:41 - 10:30] Speaker A: dengan So saya mula ini adalah senarai laporan yang saya terima sebelum ni. Daripada URS sebelum ni kot saya terima. So saya ah saya terima dengan kat yang macam ada tick dan tak ada tick. Then saya tanya puan, "Kat apa maksud yang tick dan tak yang tak tick ni?" Maksudnya tak nak?" Ada keperluan ke macam ni? Itu saya terima. Maksudnya ah daripada pihak check dengan orang yang bagi tu kan. Haah. Dia nak apa? Apa beza tick dengan tak tick tu? Ha. Tapi sebenarnya di pelaporan puan ni ah sebab kita perlukan kan. memang perlukannya. Betul. Semua ni maksudnya ada 37 laporan. Betul ya?</w:t>
      </w:r>
    </w:p>
    <w:p>
      <w:r>
        <w:t>[10:30 - 10:44] Speaker A: Okey kalau kalau kita go through ah. kita, kita go through jelah semula. contoh macam laporan kedudukan semasa stok ni. Memang nak kan. Ah. Memang ada perlu. Laporan penggunaan stok.</w:t>
      </w:r>
    </w:p>
    <w:p>
      <w:r>
        <w:t>[10:44 - 12:07] Speaker A: Laporan Laporan status stok. Laporan pusingan stok. Laporan pulangan. Baki siti. Laporan prestan, Laporan jualan stok. Laporan nilai item jualan. Laporan kumpulan stok. Laporan nilai item-item. Laporan Kpi penjawatan stok. Laporan pengurusan stok. Laporan rekod master proses. Laporan pengilangan dan juga siar stok. Laporan awal penyimpanan stok. Program pertukaran, program box stok. Ah statistik pemeriksaan jan dari apa yang kita sediakan stok. Berapa pembersih stok. Eh stok. Laporan tahunan inovasi dan penambahbaikan. bilangan pengeluaran dan penambahbaikan. Laporan penilaian nilai keluaran dan penambahbaikan. Laporan bilangan item keluaran dan. Laporan tahunan juga bilangan pengeluaran. Laporan tahunan bilangan penambahbaikan. Laporan stokkontrat. Laporan cetakan penggunaan penggunaan dan inventori. terima kasih. stok. Risiko kerosakan yang disebabkan oleh. Laporan penggunaan stok untuk keperluan keselamatan dan niat pembangunan stok sendiri. Then last sekali analisis for nilai stok. Ada penambahan laporan ataupun pengurangan laporan kat sini?</w:t>
      </w:r>
    </w:p>
    <w:p>
      <w:r>
        <w:t>[12:07 - 12:12] Speaker B: Ada, ada beberapa nama laporan tau. Tak pasti kalau SMP sebelum ni ada. Tak naklah.</w:t>
      </w:r>
    </w:p>
    <w:p>
      <w:r>
        <w:t>[12:12 - 12:22] Speaker B: Sebab sebenarnya ada seorang lagi yang awal-awal SMP itu Cik Siti Zah. Yang ada yang beberapa kita tak semamanya laporan tu. Laporan tempoh masa keputusan.</w:t>
      </w:r>
    </w:p>
    <w:p>
      <w:r>
        <w:t>[12:23 - 12:32] Speaker B: Apa tadi? Tempoh masa proses. Ah tempoh masa proses keputusan. Lepas tu juga ke laporan nama. 13.</w:t>
      </w:r>
    </w:p>
    <w:p>
      <w:r>
        <w:t>[12:32 - 12:45] Speaker B: Nombor 13, ambil tak ada. 13. Tempoh masa proses keputusan nombor 13. Haah yang itu kita tak sure. Macam tak ada keperluan untuk apa nama saya?</w:t>
      </w:r>
    </w:p>
    <w:p>
      <w:r>
        <w:t>[12:45 - 12:56] Speaker B: Tak sure macam apa. Kita akan akan kena saya kena kena. Saya tak kena tanya dengan SMP sebelum ni. Keperluan itu buat apa? Haah.</w:t>
      </w:r>
    </w:p>
    <w:p>
      <w:r>
        <w:t>[13:01 - 13:09] Speaker A: Siapa siapa yang baik? Hafizah. Ah. Ada nama PIC person in charge. Cik Nur Hafizah. Cik Nur Hafizah.</w:t>
      </w:r>
    </w:p>
    <w:p>
      <w:r>
        <w:t>[13:09 - 13:15] Speaker A: Oh. Mana lagi? Mereka berlindung Perlis. Tak, kita tak perlu.</w:t>
      </w:r>
    </w:p>
    <w:p>
      <w:r>
        <w:t>[13:15 - 13:32] Speaker B: Yang? Haah. Kita. Itulah. So, saya tak boleh itu tak boleh itu. Apa maksud dia tik tak tik? yang yang tik ni ada dalam laporan SRS. Ada dia support. Haah. Kalau tak dekat nanti. Tick tak ada. Ya, tik tu ah dia dalam dokumen SRS 1.0. Okey. Yang tak tik pun tak ada. Tu saya tak saya tak sure lah dia orang ah ah SMP nak ke tak yang tak tik itu. Okey.</w:t>
      </w:r>
    </w:p>
    <w:p>
      <w:r>
        <w:t>[13:32 - 13:45] Speaker A: So kalau kita confirmkan ni kita kena confirmkan dengan Wan Nur Hafizah nantilah. Sebab itu daripada SMP yang sebelum ni yang support Dia yang stick dalam SMP itu ah how much report yang dia nak. Ni dalam tema dia SMP yang dibaca untuk stok ni senarai report yang bertik tu semua ada dalam SRS 1.0. Dia ada contoh, contoh report ada tak?</w:t>
      </w:r>
    </w:p>
    <w:p>
      <w:r>
        <w:t>[13:45 - 13:57] Speaker B: Contoh yang ada tu ada. Contoh sekali. dulu dia tak banyak. Dulu dia bagi Ada yang ada ada yang tak. Macam yang ah already exist dekat ah tulah yang apa SPS ah itu ada tu. Macam yang baru tak ada.</w:t>
      </w:r>
    </w:p>
    <w:p>
      <w:r>
        <w:t>[13:58 - 14:16] Speaker A: Okey. Semua yang tak ada tik ni saya kena confirm dengan a satu-satu semua yang lain ya. Yang tak ada tik tu current ni kita tak ada dalam ah Yang SRS. So tak tahu macam mana.</w:t>
      </w:r>
    </w:p>
    <w:p>
      <w:r>
        <w:t>[15:02 - 15:06] Speaker A: Contohnya nanti ada contoh sekali dulu dia tak banyak. Itu dia bagi</w:t>
      </w:r>
    </w:p>
    <w:p>
      <w:r>
        <w:t>[15:06 - 15:07] Speaker B: Ada yang ada, ada yang tak ada.</w:t>
      </w:r>
    </w:p>
    <w:p>
      <w:r>
        <w:t>[15:07 - 15:12] Speaker A: Macam yang already exist dekat, itulah yang apa SPS itu ada.</w:t>
      </w:r>
    </w:p>
    <w:p>
      <w:r>
        <w:t>[15:12 - 15:14] Speaker A: Macam yang baru tak ada.</w:t>
      </w:r>
    </w:p>
    <w:p>
      <w:r>
        <w:t>[15:17 - 15:22] Speaker B: Semua yang tak ada tick ni, saya issue report pada 2179 yang lain.</w:t>
      </w:r>
    </w:p>
    <w:p>
      <w:r>
        <w:t>[15:22 - 15:29] Speaker B: Yang tak ada tick tu currently kita tak field dalam, so tak tahu macam mana.</w:t>
      </w:r>
    </w:p>
    <w:p>
      <w:r>
        <w:t>[15:29 - 15:33] Speaker B: Sekarang ini kita akan masukkan untuk je ingat.</w:t>
      </w:r>
    </w:p>
    <w:p>
      <w:r>
        <w:t>[15:34 - 15:36] Speaker B: Yang 2.0 ini ada yang kita dah masukkan itu laporan-laporan tu.</w:t>
      </w:r>
    </w:p>
    <w:p>
      <w:r>
        <w:t>[15:44 - 15:44] Speaker A: Masuk dengan.</w:t>
      </w:r>
    </w:p>
    <w:p>
      <w:r>
        <w:t>[15:45 - 15:46] Speaker A: Yang high profile kita tak.</w:t>
      </w:r>
    </w:p>
    <w:p>
      <w:r>
        <w:t>[15:47 - 15:50] Speaker A: Sebab maksudnya dalam satu. Lagi dia pun saya tahu tujuh million.</w:t>
      </w:r>
    </w:p>
    <w:p>
      <w:r>
        <w:t>[15:50 - 15:52] Speaker B: Itu lagi banyak.</w:t>
      </w:r>
    </w:p>
    <w:p>
      <w:r>
        <w:t>[15:52 - 15:53] Speaker A: Tak suruh.</w:t>
      </w:r>
    </w:p>
    <w:p>
      <w:r>
        <w:t>[15:56 - 15:58] Speaker B: Boleh cari dalam nama tu.</w:t>
      </w:r>
    </w:p>
    <w:p>
      <w:r>
        <w:t>[15:58 - 15:59] Speaker A: Jeffri.</w:t>
      </w:r>
    </w:p>
    <w:p>
      <w:r>
        <w:t>[16:02 - 16:02] Speaker B: Ni Haikal.</w:t>
      </w:r>
    </w:p>
    <w:p>
      <w:r>
        <w:t>[16:04 - 16:06] Speaker B: Ni daripada Fazila.</w:t>
      </w:r>
    </w:p>
    <w:p>
      <w:r>
        <w:t>[16:07 - 16:11] Speaker B: So far, ni yang kita tick, ni kita pakai SRRS saja.</w:t>
      </w:r>
    </w:p>
    <w:p>
      <w:r>
        <w:t>[16:11 - 16:14] Speaker B: Sekarang kita nampak saja buat itu.</w:t>
      </w:r>
    </w:p>
    <w:p>
      <w:r>
        <w:t>[16:20 - 16:22] Speaker B: yang kita tick tu kita masuk dalam SRRS dia ada.</w:t>
      </w:r>
    </w:p>
    <w:p>
      <w:r>
        <w:t>[16:22 - 16:27] Speaker B: Tapi konsep kan yang kita tak tick ni, tak dia bukan ada.</w:t>
      </w:r>
    </w:p>
    <w:p>
      <w:r>
        <w:t>[16:28 - 16:32] Speaker A: Banyak tu dia pihak. Daguatan senarai itu.</w:t>
      </w:r>
    </w:p>
    <w:p>
      <w:r>
        <w:t>[16:33 - 16:36] Speaker A: Sebab masa bengkel ni kita discuss apa yang ada.</w:t>
      </w:r>
    </w:p>
    <w:p>
      <w:r>
        <w:t>[16:36 - 16:38] Speaker B: Biasa saja.</w:t>
      </w:r>
    </w:p>
    <w:p>
      <w:r>
        <w:t>[16:38 - 16:39] Speaker B: Tak ada eh.</w:t>
      </w:r>
    </w:p>
    <w:p>
      <w:r>
        <w:t>[16:41 - 16:43] Speaker B: Sebab ada orang rapat-rapat.</w:t>
      </w:r>
    </w:p>
    <w:p>
      <w:r>
        <w:t>[16:43 - 16:46] Speaker B: Sebab ada lapiran.</w:t>
      </w:r>
    </w:p>
    <w:p>
      <w:r>
        <w:t>[16:49 - 16:52] Speaker B: Yang 1.0 ni dia baru 10 senarai dalam untuk stop.</w:t>
      </w:r>
    </w:p>
    <w:p>
      <w:r>
        <w:t>[16:53 - 16:56] Speaker B: Kalau yang baru yang saya terima yang selepas daripada 1.0.</w:t>
      </w:r>
    </w:p>
    <w:p>
      <w:r>
        <w:t>[16:57 - 16:58] Speaker B: Dia yang tik ni semua yang dah ada.</w:t>
      </w:r>
    </w:p>
    <w:p>
      <w:r>
        <w:t>[16:58 - 17:00] Speaker A: Ha, yang tik tu memang ada dekat 1.0.</w:t>
      </w:r>
    </w:p>
    <w:p>
      <w:r>
        <w:t>[17:03 - 17:04] Speaker A: Yang tak tick tu tak tahulah dia dapat daripada mana.</w:t>
      </w:r>
    </w:p>
    <w:p>
      <w:r>
        <w:t>[17:05 - 17:07] Speaker B: Dia tak tak tak juga kan.</w:t>
      </w:r>
    </w:p>
    <w:p>
      <w:r>
        <w:t>[17:07 - 17:09] Speaker B: Dia dah pindah.</w:t>
      </w:r>
    </w:p>
    <w:p>
      <w:r>
        <w:t>[17:09 - 17:11] Speaker B: Dah pindah dia tak Perlis tu.</w:t>
      </w:r>
    </w:p>
    <w:p>
      <w:r>
        <w:t>[17:11 - 17:14] Speaker B: So ada orang lain yang boleh bantu kita.</w:t>
      </w:r>
    </w:p>
    <w:p>
      <w:r>
        <w:t>[17:14 - 17:18] Speaker B: Sebab masa-masa yang move tu mungkin dia sebab SM stock tak banyak.</w:t>
      </w:r>
    </w:p>
    <w:p>
      <w:r>
        <w:t>[17:18 - 17:22] Speaker B: Sayanya kena satu saya pun saya ganti dia.</w:t>
      </w:r>
    </w:p>
    <w:p>
      <w:r>
        <w:t>[17:22 - 17:25] Speaker B: Jadi dah dipuanlah. Okey awal-awal tu dia minta tu ada keperluan juga. Saya nampaklah ada keperluanlah.</w:t>
      </w:r>
    </w:p>
    <w:p>
      <w:r>
        <w:t>[17:25 - 17:29] Speaker B: Tempo masa proses pemulihan. Kena tengok tak apa yang dia move dekat dalam tu.</w:t>
      </w:r>
    </w:p>
    <w:p>
      <w:r>
        <w:t>[17:30 - 17:30] Speaker B: Tempo masa.</w:t>
      </w:r>
    </w:p>
    <w:p>
      <w:r>
        <w:t>[17:31 - 17:31] Speaker B: Tak ada. Saja saja.</w:t>
      </w:r>
    </w:p>
    <w:p>
      <w:r>
        <w:t>[17:43 - 17:45] Speaker B: Saya pun ada tulis saja akuusan.</w:t>
      </w:r>
    </w:p>
    <w:p>
      <w:r>
        <w:t>[17:47 - 17:54] Speaker B: Assumption. Apa yang akan ada dalam, dalam laporan. Macam mana yang kita tahu? Eh tarik masuk bulan kekuasaan atau tamat. Sama ah.</w:t>
      </w:r>
    </w:p>
    <w:p>
      <w:r>
        <w:t>[17:54 - 17:56] Speaker B: Macam mana sebab dia dah buat prosesusan.</w:t>
      </w:r>
    </w:p>
    <w:p>
      <w:r>
        <w:t>[17:57 - 17:59] Speaker A: Saya rasa kita nak tambah-tambah masa.</w:t>
      </w:r>
    </w:p>
    <w:p>
      <w:r>
        <w:t>[18:10 - 18:14] Speaker A: Boleh tak kita apa itu yang laporan itu one by one apa apa laporan dan apa yang keperluan.</w:t>
      </w:r>
    </w:p>
    <w:p>
      <w:r>
        <w:t>[18:14 - 18:15] Speaker B: Tapi ni yang lamalah.</w:t>
      </w:r>
    </w:p>
    <w:p>
      <w:r>
        <w:t>[18:15 - 18:17] Speaker A: Tak apa.</w:t>
      </w:r>
    </w:p>
    <w:p>
      <w:r>
        <w:t>[18:17 - 18:21] Speaker B: Saya tak pastilah nanti untuk penara laporan yang akan discuss.</w:t>
      </w:r>
    </w:p>
    <w:p>
      <w:r>
        <w:t>[18:21 - 18:22] Speaker B: Ini yang laporan.</w:t>
      </w:r>
    </w:p>
    <w:p>
      <w:r>
        <w:t>[18:22 - 18:25] Speaker B: Ah, ini memang.</w:t>
      </w:r>
    </w:p>
    <w:p>
      <w:r>
        <w:t>[18:26 - 18:29] Speaker B: Memang adalah sebab setiap kali meeting kita bentangkan ni.</w:t>
      </w:r>
    </w:p>
    <w:p>
      <w:r>
        <w:t>[18:29 - 18:30] Speaker B: Sebab start start.</w:t>
      </w:r>
    </w:p>
    <w:p>
      <w:r>
        <w:t>[18:34 - 18:35] Speaker B: Ini memang ada eh.</w:t>
      </w:r>
    </w:p>
    <w:p>
      <w:r>
        <w:t>[18:35 - 18:41] Speaker B: Dalam meeting laporan, itu akan ada. Pertama sekali.</w:t>
      </w:r>
    </w:p>
    <w:p>
      <w:r>
        <w:t>[18:43 - 18:46] Speaker B: So ada jenis stop dia yang masa bila, tarikh dia.</w:t>
      </w:r>
    </w:p>
    <w:p>
      <w:r>
        <w:t>[18:47 - 18:48] Speaker B: Ha dia.</w:t>
      </w:r>
    </w:p>
    <w:p>
      <w:r>
        <w:t>[18:48 - 18:49] Speaker B: Jumlah kekal stop.</w:t>
      </w:r>
    </w:p>
    <w:p>
      <w:r>
        <w:t>[18:49 - 18:51] Speaker B: Ini ini ke? Ini ke? Dan laporan status stop.</w:t>
      </w:r>
    </w:p>
    <w:p>
      <w:r>
        <w:t>[18:51 - 18:54] Speaker B: Okey dan juga status keharapan.</w:t>
      </w:r>
    </w:p>
    <w:p>
      <w:r>
        <w:t>[18:54 - 18:58] Speaker B: Sudah tengok dalam masa. Betul-betul sebab dia ada. Macam mana nak dapatkan.</w:t>
      </w:r>
    </w:p>
    <w:p>
      <w:r>
        <w:t>[18:58 - 18:59] Speaker A: Boleh saya.</w:t>
      </w:r>
    </w:p>
    <w:p>
      <w:r>
        <w:t>[18:59 - 19:01] Speaker B: Kalau saya laporan, boleh laporan saya.</w:t>
      </w:r>
    </w:p>
    <w:p>
      <w:r>
        <w:t>[19:01 - 19:05] Speaker B: Jadi laporan laporan status stock ni, laporan status stock.</w:t>
      </w:r>
    </w:p>
    <w:p>
      <w:r>
        <w:t>[19:05 - 19:07] Speaker B: Boleh saya dapat aktiviti.</w:t>
      </w:r>
    </w:p>
    <w:p>
      <w:r>
        <w:t>[19:09 - 19:13] Speaker A: Status cetak hilang atau hancur dia cetak.</w:t>
      </w:r>
    </w:p>
    <w:p>
      <w:r>
        <w:t>[19:13 - 19:14] Speaker B: Yang ini adalah.</w:t>
      </w:r>
    </w:p>
    <w:p>
      <w:r>
        <w:t>[19:14 - 19:15] Speaker A: Betul dia issue.</w:t>
      </w:r>
    </w:p>
    <w:p>
      <w:r>
        <w:t>[19:15 - 19:18] Speaker B: Assumption dia macam mana? Ha dari segi.</w:t>
      </w:r>
    </w:p>
    <w:p>
      <w:r>
        <w:t>[19:18 - 19:22] Speaker A: Agihan hilang atau lupus? Itu boleh dapat daripada modul stok.</w:t>
      </w:r>
    </w:p>
    <w:p>
      <w:r>
        <w:t>[19:22 - 19:25] Speaker A: Cetak itu bukan daripada modul stok.</w:t>
      </w:r>
    </w:p>
    <w:p>
      <w:r>
        <w:t>[19:25 - 19:26] Speaker B: Bukan.</w:t>
      </w:r>
    </w:p>
    <w:p>
      <w:r>
        <w:t>[19:28 - 19:29] Speaker A: Modul lain.</w:t>
      </w:r>
    </w:p>
    <w:p>
      <w:r>
        <w:t>[19:29 - 19:33] Speaker B: Modul yang menggunakan bahagian yang menggunakan dokumen.</w:t>
      </w:r>
    </w:p>
    <w:p>
      <w:r>
        <w:t>[19:35 - 19:37] Speaker A: Kat stock status dia sampai Agi sendiri.</w:t>
      </w:r>
    </w:p>
    <w:p>
      <w:r>
        <w:t>[19:37 - 19:37] Speaker A: Yes.</w:t>
      </w:r>
    </w:p>
    <w:p>
      <w:r>
        <w:t>[19:39 - 19:40] Speaker B: Tapi ini ini boleh kan tak pun sebab ada report kan.</w:t>
      </w:r>
    </w:p>
    <w:p>
      <w:r>
        <w:t>[19:40 - 19:41] Speaker B: Tak ada.</w:t>
      </w:r>
    </w:p>
    <w:p>
      <w:r>
        <w:t>[19:41 - 19:42] Speaker B: Okey ini laporan per dengan stock.</w:t>
      </w:r>
    </w:p>
    <w:p>
      <w:r>
        <w:t>[19:42 - 19:44] Speaker B: Stock.</w:t>
      </w:r>
    </w:p>
    <w:p>
      <w:r>
        <w:t>[19:44 - 19:45] Speaker A: Sebenarnya nombor empat dengan nombor satu itu dia kurang-kurang sama.</w:t>
      </w:r>
    </w:p>
    <w:p>
      <w:r>
        <w:t>[19:45 - 19:46] Speaker B: Dia sama kan.</w:t>
      </w:r>
    </w:p>
    <w:p>
      <w:r>
        <w:t>[19:47 - 19:47] Speaker A: Dia lead.</w:t>
      </w:r>
    </w:p>
    <w:p>
      <w:r>
        <w:t>[19:47 - 19:51] Speaker A: Cuma yang nombor empat itu dia laporan tempoh stock itu dia akan kira by tahunan.</w:t>
      </w:r>
    </w:p>
    <w:p>
      <w:r>
        <w:t>[19:51 - 19:54] Speaker A: Apa yang apa yang saya maksud apa yang apa yang saya faham dalam laporan pusingan stock ni.</w:t>
      </w:r>
    </w:p>
    <w:p>
      <w:r>
        <w:t>[19:54 - 19:58] Speaker A: Ini mungkin based on by bulan.</w:t>
      </w:r>
    </w:p>
    <w:p>
      <w:r>
        <w:t>[19:58 - 19:59] Speaker B: By bulan.</w:t>
      </w:r>
    </w:p>
    <w:p>
      <w:r>
        <w:t>[19:59 - 20:00] Speaker A: Yes. So maksudnya.</w:t>
      </w:r>
    </w:p>
    <w:p>
      <w:r>
        <w:t>[20:00 - 20:01] Speaker B: What to think?</w:t>
      </w:r>
    </w:p>
    <w:p>
      <w:r>
        <w:t>[20:01 - 20:02] Speaker A: Setiap suku tahun.</w:t>
      </w:r>
    </w:p>
    <w:p>
      <w:r>
        <w:t>[20:02 - 20:03] Speaker B: Kita pun tengok setiap suku tahun.</w:t>
      </w:r>
    </w:p>
    <w:p>
      <w:r>
        <w:t>[20:03 - 20:03] Speaker A: Suku tahun.</w:t>
      </w:r>
    </w:p>
    <w:p>
      <w:r>
        <w:t>[20:11 - 20:13] Speaker B: Kalau pusingan stock.</w:t>
      </w:r>
    </w:p>
    <w:p>
      <w:r>
        <w:t>[20:19 - 20:20] Speaker B: report.</w:t>
      </w:r>
    </w:p>
    <w:p>
      <w:r>
        <w:t>[20:23 - 20:26] Speaker B: Kalau kekalan stock, kita lihat stock.</w:t>
      </w:r>
    </w:p>
    <w:p>
      <w:r>
        <w:t>[20:27 - 20:30] Speaker B: Tarikh bulan apa semua yang bila dia buat report. Saja aku ingat.</w:t>
      </w:r>
    </w:p>
    <w:p>
      <w:r>
        <w:t>[20:30 - 20:32] Speaker B: Semua, semua ni kita boleh dapat ke?</w:t>
      </w:r>
    </w:p>
    <w:p>
      <w:r>
        <w:t>[22:30 - 22:42] Speaker A: laporan</w:t>
      </w:r>
    </w:p>
    <w:p>
      <w:r>
        <w:t>[22:42 - 22:45] Speaker B: boleh dapat kan?</w:t>
      </w:r>
    </w:p>
    <w:p>
      <w:r>
        <w:t>[22:45 - 22:51] Speaker A: kita boleh dapat dalam sistem</w:t>
      </w:r>
    </w:p>
    <w:p>
      <w:r>
        <w:t>[22:51 - 23:03] Speaker B: daripada pembekal ni daripada stor pusat, bekalkan stor negeri ke daripada pembekal bagi dekat stor pusat bagi dekat negeri pembekal macam tu</w:t>
      </w:r>
    </w:p>
    <w:p>
      <w:r>
        <w:t>[23:09 - 24:36] Speaker A: laporan pembekal ni dia guru, pembekal perjawatan perlukan maksudnya dia daripada kitalah, kita nak tengok overall peranan stock tu yang berapa perjawatan pembekal kita nak tengok siapa yang bagi, siapa yang pembekal. Dia bukanlah agihan pembekalan kepada negeri-negeri, bukalah kan. Vendor kepada syarikat vendorlah kan? Kita akan kira sikit untuk yang ni kita sikit dalam posisi kita.</w:t>
      </w:r>
    </w:p>
    <w:p>
      <w:r>
        <w:t>[24:36 - 24:41] Speaker B: kalau ni bahagian kita, saya keluarkan satu ini untuk KPI lah, KPI untuk stop.</w:t>
      </w:r>
    </w:p>
    <w:p>
      <w:r>
        <w:t>[24:41 - 24:53] Speaker A: Saya tengok okey tak ada ke something kita boleh ada Memang ada SLA cuma SLK akan diminished oleh bahagian keuangan.</w:t>
      </w:r>
    </w:p>
    <w:p>
      <w:r>
        <w:t>[24:53 - 24:55] Speaker B: di luar daripada sistem</w:t>
      </w:r>
    </w:p>
    <w:p>
      <w:r>
        <w:t>[24:55 - 24:56] Speaker A: nice</w:t>
      </w:r>
    </w:p>
    <w:p>
      <w:r>
        <w:t>[24:56 - 24:58] Speaker B: tak ada</w:t>
      </w:r>
    </w:p>
    <w:p>
      <w:r>
        <w:t>[24:58 - 25:02] Speaker A: tak ada</w:t>
      </w:r>
    </w:p>
    <w:p>
      <w:r>
        <w:t>[25:02 - 25:05] Speaker B: tak ada delegation</w:t>
      </w:r>
    </w:p>
    <w:p>
      <w:r>
        <w:t>[25:05 - 25:06] Speaker A: tak ada delegation</w:t>
      </w:r>
    </w:p>
    <w:p>
      <w:r>
        <w:t>[25:06 - 25:10] Speaker B: Tak ada masalah kalau nak buat cuma saya tak pasti data tu boleh dapat ke tak.</w:t>
      </w:r>
    </w:p>
    <w:p>
      <w:r>
        <w:t>[25:10 - 25:30] Speaker A: masuk nak dia punya. Memang dalam TV lah kan. Kan dalam kita tak ada langsung kan? Tak ada tak ada langsung. So kita nak keluarkanlah ni, kalau tak ada. Tak ada tak ada keperluan.</w:t>
      </w:r>
    </w:p>
    <w:p>
      <w:r>
        <w:t>[25:30 - 25:33] Speaker B: Tak ada keperluan.</w:t>
      </w:r>
    </w:p>
    <w:p>
      <w:r>
        <w:t>[25:41 - 25:45] Speaker A: Laporan boleh</w:t>
      </w:r>
    </w:p>
    <w:p>
      <w:r>
        <w:t>[25:45 - 25:47] Speaker B: Boleh sama</w:t>
      </w:r>
    </w:p>
    <w:p>
      <w:r>
        <w:t>[25:47 - 25:49] Speaker A: stock</w:t>
      </w:r>
    </w:p>
    <w:p>
      <w:r>
        <w:t>[25:49 - 25:51] Speaker B: inventory</w:t>
      </w:r>
    </w:p>
    <w:p>
      <w:r>
        <w:t>[25:51 - 25:52] Speaker A: Jadi you all jangan risau, you all yang user kat sini.</w:t>
      </w:r>
    </w:p>
    <w:p>
      <w:r>
        <w:t>[25:52 - 25:57] Speaker B: So ini kita orang, kita di sini dia orang yang dia punya. kalau you rasa benda ni tak ada ke ataupun tak perlu ke tak sesuai ke data tak</w:t>
      </w:r>
    </w:p>
    <w:p>
      <w:r>
        <w:t>[25:57 - 26:00] Speaker A: You have the right untuk keluar. Jangan risau. Kita orang.</w:t>
      </w:r>
    </w:p>
    <w:p>
      <w:r>
        <w:t>[26:00 - 26:06] Speaker B: kita nak tahu juga keperluan SMI yang lepas dia letak kenapa? Apa benda dia nampak tapi kamu tak nampak.</w:t>
      </w:r>
    </w:p>
    <w:p>
      <w:r>
        <w:t>[26:06 - 26:07] Speaker A: kena tahu juga</w:t>
      </w:r>
    </w:p>
    <w:p>
      <w:r>
        <w:t>[26:07 - 26:08] Speaker B: kan?</w:t>
      </w:r>
    </w:p>
    <w:p>
      <w:r>
        <w:t>[26:08 - 26:11] Speaker A: sebab nak buang dia nak nak jawab keperluan tu pun</w:t>
      </w:r>
    </w:p>
    <w:p>
      <w:r>
        <w:t>[26:11 - 26:26] Speaker B: susah nak bagi sebab dapat dulu sudah kerja dapat and then tu masa requirement pun tak clear ke apa ke dan kita dapat yang kita orang tahu dapat tu ada dan</w:t>
      </w:r>
    </w:p>
    <w:p>
      <w:r>
        <w:t>[26:26 - 26:28] Speaker A: Okey yang kami nak tengok satu-satu tu.</w:t>
      </w:r>
    </w:p>
    <w:p>
      <w:r>
        <w:t>[26:28 - 26:47] Speaker B: Lah yang dia nampak kami tak nampak, dulu rasa kita ambillah yang tak. Saya rasa tak ada keperluan, kita membuangkanlah ke kan maybe you dengan apa yang session nak buat kan. Laporan stop nilai penerimaan unit stock and nilai stock ni boleh</w:t>
      </w:r>
    </w:p>
    <w:p>
      <w:r>
        <w:t>[26:47 - 26:50] Speaker A: laporan hilang item penerimaan. Hilang stock.</w:t>
      </w:r>
    </w:p>
    <w:p>
      <w:r>
        <w:t>[26:50 - 26:51] Speaker B: terus</w:t>
      </w:r>
    </w:p>
    <w:p>
      <w:r>
        <w:t>[26:51 - 27:02] Speaker A: Laporan stok, nilai dan yang hilang tak dalam kalau kita akan tengok kesesuaiannya kita akan boleh gabungkan ke tapi ini kita buat by report. Itu pasal saya tak tahu. ini dalam kita boleh. Kita boleh saya</w:t>
      </w:r>
    </w:p>
    <w:p>
      <w:r>
        <w:t>[27:02 - 27:13] Speaker B: contohnya laporan dia bagi dia tengok pasalan stop So dekat dia akan ada combination of 10 dia ada tiga apabila satu dia akan</w:t>
      </w:r>
    </w:p>
    <w:p>
      <w:r>
        <w:t>[27:13 - 27:22] Speaker A: Satu daripada laporan keseluruhan and then dia by. Memang nampak ni. Kita boleh pilih mana-mana yang kita nak dia akan one</w:t>
      </w:r>
    </w:p>
    <w:p>
      <w:r>
        <w:t>[30:00 - 30:15] Speaker A: dia akan ada combination of 10 supplier dan untuk kita pilih dia ada tiga apabila you pilih satu dia akan. So satu daripada laporan keseluruhan and then detail by dia and then by. memang nampak ni</w:t>
      </w:r>
    </w:p>
    <w:p>
      <w:r>
        <w:t>[30:15 - 30:20] Speaker B: Kita boleh pilih mana-mana yang kita nak. yang kita itu.</w:t>
      </w:r>
    </w:p>
    <w:p>
      <w:r>
        <w:t>[30:20 - 30:23] Speaker A: Ha dia akan keluarkan all itu. So dia nak all.</w:t>
      </w:r>
    </w:p>
    <w:p>
      <w:r>
        <w:t>[30:24 - 30:24] Speaker A: tak guna mana?</w:t>
      </w:r>
    </w:p>
    <w:p>
      <w:r>
        <w:t>[30:31 - 30:33] Speaker A: Penerimaan.</w:t>
      </w:r>
    </w:p>
    <w:p>
      <w:r>
        <w:t>[30:33 - 30:36] Speaker A: lima. Yang saya letak stok. ada tak tu? So dia tu basically dia akan</w:t>
      </w:r>
    </w:p>
    <w:p>
      <w:r>
        <w:t>[30:36 - 30:40] Speaker B: masa terima apa semua.</w:t>
      </w:r>
    </w:p>
    <w:p>
      <w:r>
        <w:t>[30:40 - 30:43] Speaker A: Okey nak apply yang besar sikitlah.</w:t>
      </w:r>
    </w:p>
    <w:p>
      <w:r>
        <w:t>[30:43 - 30:45] Speaker B: yang time buat pun tak situ.</w:t>
      </w:r>
    </w:p>
    <w:p>
      <w:r>
        <w:t>[30:45 - 30:46] Speaker A: buat ID</w:t>
      </w:r>
    </w:p>
    <w:p>
      <w:r>
        <w:t>[30:48 - 30:49] Speaker A: Dapat juga boleh dapat.</w:t>
      </w:r>
    </w:p>
    <w:p>
      <w:r>
        <w:t>[30:51 - 30:53] Speaker A: Kalau kita nak hari ini.</w:t>
      </w:r>
    </w:p>
    <w:p>
      <w:r>
        <w:t>[30:53 - 30:58] Speaker B: Kita yang kena masukkanlah tempoh itu semua situ. Okey.</w:t>
      </w:r>
    </w:p>
    <w:p>
      <w:r>
        <w:t>[30:58 - 31:00] Speaker A: Tempoh itu memang dalam penerimaan itu saya dengan.</w:t>
      </w:r>
    </w:p>
    <w:p>
      <w:r>
        <w:t>[31:00 - 31:04] Speaker B: Kalau ada cara macam kat sistem ah bila kita simpan order stop. then you ada capture.</w:t>
      </w:r>
    </w:p>
    <w:p>
      <w:r>
        <w:t>[31:04 - 31:07] Speaker A: Boleh bagi. tak payah. Boleh</w:t>
      </w:r>
    </w:p>
    <w:p>
      <w:r>
        <w:t>[31:07 - 31:10] Speaker B: nak kita kena masukkan tarikh punya yang buat ah.</w:t>
      </w:r>
    </w:p>
    <w:p>
      <w:r>
        <w:t>[31:10 - 31:25] Speaker A: persanan. Masa kita beli daripada orang. persanan ah persanan ah. Persanan kepada. Kita memang masukkan tari.</w:t>
      </w:r>
    </w:p>
    <w:p>
      <w:r>
        <w:t>[31:25 - 31:29] Speaker B: Dia situ ada tari. kita dapat daripada dari situ.</w:t>
      </w:r>
    </w:p>
    <w:p>
      <w:r>
        <w:t>[31:29 - 31:30] Speaker A: Just ambil sikit dari situ.</w:t>
      </w:r>
    </w:p>
    <w:p>
      <w:r>
        <w:t>[31:30 - 31:32] Speaker B: dah terima dah.</w:t>
      </w:r>
    </w:p>
    <w:p>
      <w:r>
        <w:t>[31:37 - 31:41] Speaker B: as long as kalau dekat modul ada capture kan, untuk edition tu, kita boleh tarikh. sebab tak ada, dia a tak boleh bawa balik.</w:t>
      </w:r>
    </w:p>
    <w:p>
      <w:r>
        <w:t>[31:41 - 31:43] Speaker A: tak ada feature.</w:t>
      </w:r>
    </w:p>
    <w:p>
      <w:r>
        <w:t>[31:43 - 31:44] Speaker B: kita KIV kan.</w:t>
      </w:r>
    </w:p>
    <w:p>
      <w:r>
        <w:t>[31:44 - 31:47] Speaker A: Pembekal kain.</w:t>
      </w:r>
    </w:p>
    <w:p>
      <w:r>
        <w:t>[31:47 - 31:49] Speaker B: Pembekal ni mana-mana tadi kan?</w:t>
      </w:r>
    </w:p>
    <w:p>
      <w:r>
        <w:t>[31:52 - 31:54] Speaker A: Itulah jadi laporan KPI.</w:t>
      </w:r>
    </w:p>
    <w:p>
      <w:r>
        <w:t>[31:55 - 31:57] Speaker B: Kenapa nama dia jadi laporan KPI.</w:t>
      </w:r>
    </w:p>
    <w:p>
      <w:r>
        <w:t>[31:57 - 32:00] Speaker A: Ini register. Register. So kalau kata kita buat yang sekarang. Jadi pembekal.</w:t>
      </w:r>
    </w:p>
    <w:p>
      <w:r>
        <w:t>[32:00 - 32:08] Speaker B: Tarikh. Tarikh order dan stok, pesananlah. yang nampak dan.</w:t>
      </w:r>
    </w:p>
    <w:p>
      <w:r>
        <w:t>[32:08 - 32:16] Speaker A: tarikh penerimaan tu tarikh terima stok pembekal ID lah.</w:t>
      </w:r>
    </w:p>
    <w:p>
      <w:r>
        <w:t>[32:16 - 32:20] Speaker B: Jarak tempoh kena kira di situ maksudnya antara dan penerimaan.</w:t>
      </w:r>
    </w:p>
    <w:p>
      <w:r>
        <w:t>[32:20 - 32:21] Speaker A: Pesanan sampai penerimaan.</w:t>
      </w:r>
    </w:p>
    <w:p>
      <w:r>
        <w:t>[32:21 - 32:23] Speaker B: Ha di tempoh dialah, ha.</w:t>
      </w:r>
    </w:p>
    <w:p>
      <w:r>
        <w:t>[32:23 - 32:28] Speaker A: Information macam tarikh permohonan stok tu mungkin dari pesanan kita pada pembekal.</w:t>
      </w:r>
    </w:p>
    <w:p>
      <w:r>
        <w:t>[32:28 - 32:31] Speaker B: Okey tarikh penerimaan stok tu macam tarikh kita terima.</w:t>
      </w:r>
    </w:p>
    <w:p>
      <w:r>
        <w:t>[32:31 - 32:33] Speaker A: kita terima stok daripada pembekal.</w:t>
      </w:r>
    </w:p>
    <w:p>
      <w:r>
        <w:t>[32:33 - 32:35] Speaker B: Dua info tu adalah.</w:t>
      </w:r>
    </w:p>
    <w:p>
      <w:r>
        <w:t>[32:35 - 32:37] Speaker A: Jumlah tempoh periman tolak daripada ha kan.</w:t>
      </w:r>
    </w:p>
    <w:p>
      <w:r>
        <w:t>[32:37 - 32:39] Speaker B: Itu pembekal information tu adalah.</w:t>
      </w:r>
    </w:p>
    <w:p>
      <w:r>
        <w:t>[32:39 - 32:42] Speaker A: Dan bagi kita lebih sikit lagi ada apa KPI dia kata setiap pesanan kena deliver hari tu hari ke.</w:t>
      </w:r>
    </w:p>
    <w:p>
      <w:r>
        <w:t>[32:42 - 32:44] Speaker B: Hmm.</w:t>
      </w:r>
    </w:p>
    <w:p>
      <w:r>
        <w:t>[32:44 - 32:46] Speaker A: KPI mungkin ada laporan. Ha dia</w:t>
      </w:r>
    </w:p>
    <w:p>
      <w:r>
        <w:t>[32:46 - 32:48] Speaker B: Cik ke tak.</w:t>
      </w:r>
    </w:p>
    <w:p>
      <w:r>
        <w:t>[32:48 - 32:50] Speaker A: Kalau komputer ni, kalau komputer lain mungkin Cik kan.</w:t>
      </w:r>
    </w:p>
    <w:p>
      <w:r>
        <w:t>[32:50 - 32:51] Speaker B: ada komputer ini.</w:t>
      </w:r>
    </w:p>
    <w:p>
      <w:r>
        <w:t>[32:51 - 32:52] Speaker A: Ha betullah. Hmm.</w:t>
      </w:r>
    </w:p>
    <w:p>
      <w:r>
        <w:t>[32:52 - 32:56] Speaker B: Tapi dia a mungkin ada indicator lah kena ada untuk KPI ini, kan? ha. Untuk keluarkan report ini.</w:t>
      </w:r>
    </w:p>
    <w:p>
      <w:r>
        <w:t>[32:56 - 32:57] Speaker A: Betul.</w:t>
      </w:r>
    </w:p>
    <w:p>
      <w:r>
        <w:t>[32:57 - 33:00] Speaker B: Untuk semua. Semua tempoh pembekalan beza-beza.</w:t>
      </w:r>
    </w:p>
    <w:p>
      <w:r>
        <w:t>[33:00 - 33:07] Speaker A: Ha. Untuk, untuk tempoh ni a macam tarikh penerimaan dengan pengeluaran tu kita boleh dapatlah daripada sistem. Pesanan kepada pembekal dengan terimaan stok daripada pembekal itu ada. Tapi untuk</w:t>
      </w:r>
    </w:p>
    <w:p>
      <w:r>
        <w:t>[33:07 - 33:13] Speaker B: laporan ini, kena ada some setting ataupun parameter yang kena khas, kan untuk a setiap pembekal. Ha. Yang pertama setiap KPI kita bukannya lain-lain ah.</w:t>
      </w:r>
    </w:p>
    <w:p>
      <w:r>
        <w:t>[33:13 - 33:16] Speaker A: Ha. Nampak setiap pembekal berbeza. Bukan kan? Pusatan Kawalan.</w:t>
      </w:r>
    </w:p>
    <w:p>
      <w:r>
        <w:t>[33:16 - 33:17] Speaker B: Hm.</w:t>
      </w:r>
    </w:p>
    <w:p>
      <w:r>
        <w:t>[33:17 - 33:21] Speaker A: Dia punya tempo pembekalan tu ada. So dalam kontrak ada. Ha info adalah dalam sistem.</w:t>
      </w:r>
    </w:p>
    <w:p>
      <w:r>
        <w:t>[33:21 - 33:23] Speaker B: Info dalam sistem.</w:t>
      </w:r>
    </w:p>
    <w:p>
      <w:r>
        <w:t>[33:23 - 33:25] Speaker A: Sudah ada parameter dialah dah define.</w:t>
      </w:r>
    </w:p>
    <w:p>
      <w:r>
        <w:t>[33:25 - 33:26] Speaker B: Hm.</w:t>
      </w:r>
    </w:p>
    <w:p>
      <w:r>
        <w:t>[33:26 - 33:27] Speaker A: Bolehlah rapat.</w:t>
      </w:r>
    </w:p>
    <w:p>
      <w:r>
        <w:t>[33:27 - 33:30] Speaker B: Saya takut a report akan berdasarkan KPI ada. Tapi takut dekat modul tak capture.</w:t>
      </w:r>
    </w:p>
    <w:p>
      <w:r>
        <w:t>[33:30 - 33:32] Speaker A: Ha so kita dekat.</w:t>
      </w:r>
    </w:p>
    <w:p>
      <w:r>
        <w:t>[33:32 - 33:36] Speaker B: Ha, ya. A dia kata item ini kan, dekat modul tak ada.</w:t>
      </w:r>
    </w:p>
    <w:p>
      <w:r>
        <w:t>[33:36 - 33:37] Speaker A: Ha, so far.</w:t>
      </w:r>
    </w:p>
    <w:p>
      <w:r>
        <w:t>[33:37 - 33:40] Speaker B: Kalau ikut ada tadi untuk apa a pusat Kawalan tu.</w:t>
      </w:r>
    </w:p>
    <w:p>
      <w:r>
        <w:t>[33:40 - 33:45] Speaker A: Pusat Kawalan tu ada pendaftaran pembekal. Ada dia punya tempoh pembekalan yang wajar untuk dia ni. So kat situ parameter nilah. Kita boleh set.</w:t>
      </w:r>
    </w:p>
    <w:p>
      <w:r>
        <w:t>[33:46 - 33:47] Speaker B: Kan?</w:t>
      </w:r>
    </w:p>
    <w:p>
      <w:r>
        <w:t>[33:50 - 33:54] Speaker A: yang tadi yang di sini tu ada kan? stok tu. Ada?</w:t>
      </w:r>
    </w:p>
    <w:p>
      <w:r>
        <w:t>[33:54 - 33:58] Speaker B: ada. Ada, ada. Tidak tahu sebab kan. Menapa banyak kan.</w:t>
      </w:r>
    </w:p>
    <w:p>
      <w:r>
        <w:t>[33:58 - 34:02] Speaker A: Saya tahu apa yang tadi ni kan. And then kan?</w:t>
      </w:r>
    </w:p>
    <w:p>
      <w:r>
        <w:t>[34:02 - 34:06] Speaker B: Stok, untuk satu nation. Satu nation dia kat mana stok tu ada kan.</w:t>
      </w:r>
    </w:p>
    <w:p>
      <w:r>
        <w:t>[34:06 - 34:06] Speaker A: Sampai ke tap.</w:t>
      </w:r>
    </w:p>
    <w:p>
      <w:r>
        <w:t>[34:06 - 34:08] Speaker B: Tapi dia mana yang ada buat permohonan.</w:t>
      </w:r>
    </w:p>
    <w:p>
      <w:r>
        <w:t>[34:09 - 34:11] Speaker A: Information stok dia kat mana ada tempat-tempat kan.</w:t>
      </w:r>
    </w:p>
    <w:p>
      <w:r>
        <w:t>[34:11 - 34:12] Speaker B: Information stok tu di mana?</w:t>
      </w:r>
    </w:p>
    <w:p>
      <w:r>
        <w:t>[34:13 - 34:14] Speaker A: Tracking dia semua. Kita daftar.</w:t>
      </w:r>
    </w:p>
    <w:p>
      <w:r>
        <w:t>[34:14 - 34:17] Speaker B: Dia bila bergerak, dia based on permohonan.</w:t>
      </w:r>
    </w:p>
    <w:p>
      <w:r>
        <w:t>[34:17 - 34:21] Speaker A: So contohnya dia sekarang kat saya kan. Tiba-tiba poin disap, saya hantar ke point, dia itu jadi kekal akan rekod lah dekat hari itu kan.</w:t>
      </w:r>
    </w:p>
    <w:p>
      <w:r>
        <w:t>[34:23 - 34:25] Speaker B: cuma tempoh masa proses perubusan.</w:t>
      </w:r>
    </w:p>
    <w:p>
      <w:r>
        <w:t>[34:27 - 34:30] Speaker A: Yang ini saya rasa macam tak perlu. Sebab tak ada. Dia tak ada stik kan.</w:t>
      </w:r>
    </w:p>
    <w:p>
      <w:r>
        <w:t>[34:30 - 34:32] Speaker B: Hmm. Our our. Dia kita dah dapat. Bila dapat kelulusan-kelulusan tu kena terus jalan tempoh 6 bulan.</w:t>
      </w:r>
    </w:p>
    <w:p>
      <w:r>
        <w:t>[34:32 - 34:36] Speaker A: Tak kisahlah dia bila-bila dia nak lupus. Asalkan dia dalam 6 bulan tu dah selesai lupus. Cuma tak tahu keperluan dia ini apa.</w:t>
      </w:r>
    </w:p>
    <w:p>
      <w:r>
        <w:t>[34:36 - 34:39] Speaker B: Itulah rasa tak ada guna. Tapi asalkan dia lupus itu. Dia nak monitor tu kan. monitor. Lepas tu itu kan.</w:t>
      </w:r>
    </w:p>
    <w:p>
      <w:r>
        <w:t>[34:39 - 34:42] Speaker A: ke ataupun pending. Contohnlah. Paling-paling pun kalau dia tak buat pelupusan itu, jadi terbatalkan aje.</w:t>
      </w:r>
    </w:p>
    <w:p>
      <w:r>
        <w:t>[34:42 - 34:45] Speaker B: Terbatal dia tak. Tak ada dah. Baru kena masuk baru balik proses.</w:t>
      </w:r>
    </w:p>
    <w:p>
      <w:r>
        <w:t>[34:45 - 34:46] Speaker A: Apply baru.</w:t>
      </w:r>
    </w:p>
    <w:p>
      <w:r>
        <w:t>[34:46 - 34:54] Speaker B: Dia plan. Dia belum masuk. Tapi kalau satu tempat tiba-tiba management tanya ke, benda dia dulu first tu. Berapa lama masa ambil a lukan.</w:t>
      </w:r>
    </w:p>
    <w:p>
      <w:r>
        <w:t>[34:54 - 34:54] Speaker A: Ada.</w:t>
      </w:r>
    </w:p>
    <w:p>
      <w:r>
        <w:t>[34:54 - 34:57] Speaker B: stock jarang-jarang. jarang-jarang lupus. Dan stok jarang-jarang hilang.</w:t>
      </w:r>
    </w:p>
    <w:p>
      <w:r>
        <w:t>[34:58 - 35:01] Speaker A: asset setiap masa ada. stok ada kan ha stok.</w:t>
      </w:r>
    </w:p>
    <w:p>
      <w:r>
        <w:t>[35:01 - 35:03] Speaker B: So keperluan tu tak nampaklah.</w:t>
      </w:r>
    </w:p>
    <w:p>
      <w:r>
        <w:t>[35:03 - 35:04] Speaker A: So carry.</w:t>
      </w:r>
    </w:p>
    <w:p>
      <w:r>
        <w:t>[37:33 - 37:44] Speaker A: Kalau sebab kadang-kadang tiba-tiba management tanya ke benda ni nak lupus ke tak. Berapa lama masa ambil lukuskan. Ada tak arrangement tu.</w:t>
      </w:r>
    </w:p>
    <w:p>
      <w:r>
        <w:t>[37:44 - 37:50] Speaker A: Stock jalan-jalan lupus dan stock jalan-jalan hilang.</w:t>
      </w:r>
    </w:p>
    <w:p>
      <w:r>
        <w:t>[37:50 - 37:53] Speaker A: Asset stick ada.</w:t>
      </w:r>
    </w:p>
    <w:p>
      <w:r>
        <w:t>[37:53 - 37:55] Speaker A: Stock asset eh?</w:t>
      </w:r>
    </w:p>
    <w:p>
      <w:r>
        <w:t>[37:55 - 38:00] Speaker A: So keperluan tu tak nampak lah keperluan tu.</w:t>
      </w:r>
    </w:p>
    <w:p>
      <w:r>
        <w:t>[38:01 - 38:05] Speaker A: Tak tak, tak nak dia tak nak. Risau juga.</w:t>
      </w:r>
    </w:p>
    <w:p>
      <w:r>
        <w:t>[38:05 - 38:11] Speaker A: Eh laporan kehilangan. Okey. Laporan kehilangan stock ada? Ada.</w:t>
      </w:r>
    </w:p>
    <w:p>
      <w:r>
        <w:t>[38:11 - 38:16] Speaker A: Laporan siasatan kehilangan stock. Ya. detail tu.</w:t>
      </w:r>
    </w:p>
    <w:p>
      <w:r>
        <w:t>[38:16 - 38:18] Speaker A: Okey, okey. So proses ah fungsi dia. Tak.</w:t>
      </w:r>
    </w:p>
    <w:p>
      <w:r>
        <w:t>[38:18 - 38:22] Speaker A: Tak perlu sangat ke ustaz? Sebab siasatan tu bukan dilakukan oleh kita.</w:t>
      </w:r>
    </w:p>
    <w:p>
      <w:r>
        <w:t>[38:23 - 38:25] Speaker A: Okey. Dia pihak ketiga.</w:t>
      </w:r>
    </w:p>
    <w:p>
      <w:r>
        <w:t>[38:26 - 38:27] Speaker A: KDN.</w:t>
      </w:r>
    </w:p>
    <w:p>
      <w:r>
        <w:t>[38:27 - 38:31] Speaker A: Dia dah lantik. Ya, sikit. Tak sikitlah.</w:t>
      </w:r>
    </w:p>
    <w:p>
      <w:r>
        <w:t>[38:31 - 38:40] Speaker A: Tak, tak nak dia tak nak. So dia punya ni suka masuk dalam dia. masuk masuk masuk sikit dalam dia. nak settle benda tu dia.</w:t>
      </w:r>
    </w:p>
    <w:p>
      <w:r>
        <w:t>[38:40 - 38:43] Speaker A: Kalau pihak ketiga buat siasatan, dia punya.</w:t>
      </w:r>
    </w:p>
    <w:p>
      <w:r>
        <w:t>[38:43 - 38:44] Speaker B: KDN.</w:t>
      </w:r>
    </w:p>
    <w:p>
      <w:r>
        <w:t>[38:44 - 38:46] Speaker A: KDN. luar.</w:t>
      </w:r>
    </w:p>
    <w:p>
      <w:r>
        <w:t>[38:46 - 38:51] Speaker A: Kalau siapkan laporan sangat sulit dapat keputusan saja.</w:t>
      </w:r>
    </w:p>
    <w:p>
      <w:r>
        <w:t>[38:51 - 39:00] Speaker A: KDN lah. Dia tak. Macam dia nak monitor tu. Proses tu selesai ke tak.</w:t>
      </w:r>
    </w:p>
    <w:p>
      <w:r>
        <w:t>[39:00 - 39:05] Speaker A: Setiap setiap yang laporan ni dia ada pengawasan lah.</w:t>
      </w:r>
    </w:p>
    <w:p>
      <w:r>
        <w:t>[39:05 - 39:09] Speaker A: Sebulan, kena selesai. Macam tu lah.</w:t>
      </w:r>
    </w:p>
    <w:p>
      <w:r>
        <w:t>[39:09 - 39:13] Speaker A: Tapi bukannya pihak kita yang monitor. KDN tu. Sebab dia direct dengan pengawal-pengawal.</w:t>
      </w:r>
    </w:p>
    <w:p>
      <w:r>
        <w:t>[39:13 - 39:15] Speaker A: Tak tahu kita tak pasti kenapa.</w:t>
      </w:r>
    </w:p>
    <w:p>
      <w:r>
        <w:t>[39:15 - 39:19] Speaker A: So SA tu fikir rasa perlu dia mahu masuk.</w:t>
      </w:r>
    </w:p>
    <w:p>
      <w:r>
        <w:t>[39:19 - 39:21] Speaker B: Tak ada eh?</w:t>
      </w:r>
    </w:p>
    <w:p>
      <w:r>
        <w:t>[39:21 - 39:23] Speaker A: Tak ada.</w:t>
      </w:r>
    </w:p>
    <w:p>
      <w:r>
        <w:t>[39:23 - 39:31] Speaker A: SA saya tak setujulah. Dia dia sebab dia nampak dengan sebab dia buangkan. Dia nak masuk dua hari tu. ID dia aje banyak. Dia letak-letak dia orang jual bagi duit.</w:t>
      </w:r>
    </w:p>
    <w:p>
      <w:r>
        <w:t>[39:32 - 39:38] Speaker A: Pelaporan kehilangan stock kena laporan awal kehilangan stock lain sama ke lain?</w:t>
      </w:r>
    </w:p>
    <w:p>
      <w:r>
        <w:t>[39:38 - 39:42] Speaker A: Laporan awal tu kita nak stock bila stock hilang. kena.</w:t>
      </w:r>
    </w:p>
    <w:p>
      <w:r>
        <w:t>[39:42 - 39:44] Speaker A: Check stock. Kita kena buat laporan awal dulu. nak laporan polisi.</w:t>
      </w:r>
    </w:p>
    <w:p>
      <w:r>
        <w:t>[39:44 - 39:51] Speaker A: Laporan lepas tu apa tadi beza dia dengan laporan kehilangan stock. Ini dah laporan kehilangan tu.</w:t>
      </w:r>
    </w:p>
    <w:p>
      <w:r>
        <w:t>[39:52 - 39:55] Speaker B: Macam laporan awal dia.</w:t>
      </w:r>
    </w:p>
    <w:p>
      <w:r>
        <w:t>[39:55 - 39:56] Speaker A: Okey.</w:t>
      </w:r>
    </w:p>
    <w:p>
      <w:r>
        <w:t>[39:56 - 39:59] Speaker B: Macam laporan awal dia.  laporan.</w:t>
      </w:r>
    </w:p>
    <w:p>
      <w:r>
        <w:t>[39:59 - 40:04] Speaker A: laporan kehilangan stock. Macam laporan awal dia.</w:t>
      </w:r>
    </w:p>
    <w:p>
      <w:r>
        <w:t>[40:04 - 40:06] Speaker B: Ya dia ada kehilangan. Awallah.</w:t>
      </w:r>
    </w:p>
    <w:p>
      <w:r>
        <w:t>[40:06 - 40:08] Speaker A: Awallah.</w:t>
      </w:r>
    </w:p>
    <w:p>
      <w:r>
        <w:t>[40:08 - 40:18] Speaker A: So hai ke beritahu tak untuk siasatan apa ke Siasatan.</w:t>
      </w:r>
    </w:p>
    <w:p>
      <w:r>
        <w:t>[40:18 - 40:46] Speaker A: Dia banyak. bukan. Alamat pembekal tu alamat dia kampanye dia tu SSM bagai tu dia. Apa-apa yang lain-lain lah lain-lain lah. Okey.</w:t>
      </w:r>
    </w:p>
    <w:p>
      <w:r>
        <w:t>[41:01 - 41:04] Speaker A: Kontraktor boleh tambah sikit pun.</w:t>
      </w:r>
    </w:p>
    <w:p>
      <w:r>
        <w:t>[41:04 - 41:07] Speaker A: Tambah nilai kontrak.</w:t>
      </w:r>
    </w:p>
    <w:p>
      <w:r>
        <w:t>[41:09 - 41:12] Speaker A: Dia pun dekat mengenai kontrak tu tambah dia dekat sini juga.</w:t>
      </w:r>
    </w:p>
    <w:p>
      <w:r>
        <w:t>[41:23 - 41:31] Speaker A: So sekarang ni kita very teruk stock. Okey lepas tu yang.</w:t>
      </w:r>
    </w:p>
    <w:p>
      <w:r>
        <w:t>[41:31 - 41:40] Speaker A: Yang baru eh baru saya terima yang 37 tu. 17 lagi 17 lagi.</w:t>
      </w:r>
    </w:p>
    <w:p>
      <w:r>
        <w:t>[41:41 - 42:11] Speaker A: lah. Tak ada banyak sikit banyak. Okey dia dah siap dah. Saya update yang nak bagi nampak beza yang baru dengan yang aku check.</w:t>
      </w:r>
    </w:p>
    <w:p>
      <w:r>
        <w:t>[42:15 - 42:25] Speaker A: Tak perlu dah selesai. Jadi update yang nak bagi nampak beza yang baru dengan yang aku check.</w:t>
      </w:r>
    </w:p>
    <w:p>
      <w:r>
        <w:t>[45:00 - 45:11] Speaker A: Okey.</w:t>
      </w:r>
    </w:p>
    <w:p>
      <w:r>
        <w:t>[45:11 - 45:26] Speaker B: Dia bukan dia tak bersedia. Semua yang dia ada itu, sebelum dia waktu Zero. Tapi bila ni semua nampak. Dia bagi kita.</w:t>
      </w:r>
    </w:p>
    <w:p>
      <w:r>
        <w:t>[45:26 - 45:33] Speaker A: Yang biru ni semua yang saya cakap tadi. Ada tik? Yang ada tik ya?</w:t>
      </w:r>
    </w:p>
    <w:p>
      <w:r>
        <w:t>[45:33 - 45:42] Speaker B: Tak ada tik dekat situ. Okey. Ini semua ada dekat dalam. Macam tak ada tik tu penambahanlah kut eh?</w:t>
      </w:r>
    </w:p>
    <w:p>
      <w:r>
        <w:t>[45:42 - 45:49] Speaker A: Okey. Contoh macam laporan pemantauan silikon track.</w:t>
      </w:r>
    </w:p>
    <w:p>
      <w:r>
        <w:t>[45:49 - 45:50] Speaker B: Bismillah.</w:t>
      </w:r>
    </w:p>
    <w:p>
      <w:r>
        <w:t>[45:50 - 46:13] Speaker A: Silikon track. Sebab bila kita nak buat audit semua, kita nak. Betul tak? Memanglah. Yang besar tu memang nak kat silikon tapi Tak dapat. Tak dapat dekat dia orang.</w:t>
      </w:r>
    </w:p>
    <w:p>
      <w:r>
        <w:t>[46:13 - 46:20] Speaker B: Semua jenis, semua report tu dah bagi contoh report pada Saya kena dulu-dululah.</w:t>
      </w:r>
    </w:p>
    <w:p>
      <w:r>
        <w:t>[46:20 - 46:30] Speaker A: Masa perpindahan dokumen tu dengan syarikat baru. Dia orang check tak ada. Tak dapat dekat dia orang.</w:t>
      </w:r>
    </w:p>
    <w:p>
      <w:r>
        <w:t>[46:30 - 46:33] Speaker B: Yang main tu nak aje.</w:t>
      </w:r>
    </w:p>
    <w:p>
      <w:r>
        <w:t>[46:33 - 46:37] Speaker A: Tak boleh, kau kena pemantauan silikon.</w:t>
      </w:r>
    </w:p>
    <w:p>
      <w:r>
        <w:t>[46:37 - 46:38] Speaker B: Nak kan?</w:t>
      </w:r>
    </w:p>
    <w:p>
      <w:r>
        <w:t>[46:38 - 46:45] Speaker A: Jadi jangan dah nilah dah pemantauan silikon.</w:t>
      </w:r>
    </w:p>
    <w:p>
      <w:r>
        <w:t>[46:45 - 46:53] Speaker B: Tapi yang 23, 24, 25 itu macam dah ada dalam. Tadi dah ada.</w:t>
      </w:r>
    </w:p>
    <w:p>
      <w:r>
        <w:t>[46:53 - 47:10] Speaker A: A pemantauan memang ada kat mana. Dia pergi, dia dah 24. Sampai 25.</w:t>
      </w:r>
    </w:p>
    <w:p>
      <w:r>
        <w:t>[47:35 - 47:38] Speaker B: Benda ni boleh pakai.</w:t>
      </w:r>
    </w:p>
    <w:p>
      <w:r>
        <w:t>[47:46 - 47:50] Speaker A: Okey yang yang mana saya kuningkan ni, ha ini tak ada ticker lah.</w:t>
      </w:r>
    </w:p>
    <w:p>
      <w:r>
        <w:t>[47:50 - 47:57] Speaker B: Tak ada tick. Tak ada tick. So laporan penggunaan. Laporan penggunaan.</w:t>
      </w:r>
    </w:p>
    <w:p>
      <w:r>
        <w:t>[47:57 - 48:15] Speaker A: Ini sendiri masa dia boleh apa eh. okey yang laporan stok ini. Penjelasan tentang dia apa. Just Tak ingin dalam report, tak ada tak ada penjelasan. Laporan penggunaan.</w:t>
      </w:r>
    </w:p>
    <w:p>
      <w:r>
        <w:t>[48:15 - 48:16] Speaker B: Oh balik balik balik.</w:t>
      </w:r>
    </w:p>
    <w:p>
      <w:r>
        <w:t>[48:21 - 48:22] Speaker A: Siapa yang minta ini?</w:t>
      </w:r>
    </w:p>
    <w:p>
      <w:r>
        <w:t>[48:22 - 48:23] Speaker B: Siapa yang draw ini kata?</w:t>
      </w:r>
    </w:p>
    <w:p>
      <w:r>
        <w:t>[48:23 - 48:30] Speaker A: Laporan aa kita ambil from document. Senarai checklist juga kan? Siapa yang bagi checklist ni?</w:t>
      </w:r>
    </w:p>
    <w:p>
      <w:r>
        <w:t>[48:30 - 48:47] Speaker B: Sebab kita dapat saya checklist ni daripada. Contohlah kita bagi ni 20 laporan yang tiba-tiba petang ada 37 laporan. Okey, nak cari itulah 17 tu daripada siapa? Ha itulah. Tadi tu tak tahu.</w:t>
      </w:r>
    </w:p>
    <w:p>
      <w:r>
        <w:t>[48:47 - 49:00] Speaker A: Dapat pula. Pasal assist itu, dia pakai aaa Esri atau modulo. Esri dia bagi this is updated. Esri bagi Esri yang update. Jadi siapa yang balik? Ha.</w:t>
      </w:r>
    </w:p>
    <w:p>
      <w:r>
        <w:t>[49:00 - 49:02] Speaker B: Baikkan istri kau ah.</w:t>
      </w:r>
    </w:p>
    <w:p>
      <w:r>
        <w:t>[49:03 - 49:04] Speaker A: Istri host ah.</w:t>
      </w:r>
    </w:p>
    <w:p>
      <w:r>
        <w:t>[49:04 - 49:06] Speaker B: Nampak kan situ.</w:t>
      </w:r>
    </w:p>
    <w:p>
      <w:r>
        <w:t>[49:06 - 49:11] Speaker A: Ha. So, sampai kat sini bagi nak pasal.</w:t>
      </w:r>
    </w:p>
    <w:p>
      <w:r>
        <w:t>[49:11 - 49:13] Speaker B: Masa kita dapat.</w:t>
      </w:r>
    </w:p>
    <w:p>
      <w:r>
        <w:t>[49:13 - 49:14] Speaker A: Sori ya saya boleh padam.</w:t>
      </w:r>
    </w:p>
    <w:p>
      <w:r>
        <w:t>[49:14 - 49:15] Speaker B: Sori ya.</w:t>
      </w:r>
    </w:p>
    <w:p>
      <w:r>
        <w:t>[49:15 - 49:28] Speaker A: Aaa, masa kita dapat mula-mula aaa, yang apa 20. 20 tu kan. Bila kita check dekat SRS tak ada. Yang 20 tu tak ada dalam SRS.</w:t>
      </w:r>
    </w:p>
    <w:p>
      <w:r>
        <w:t>[49:28 - 49:35] Speaker B: Tak tahulah you all dapat daripada mana yang asal 20 tu. Saya tak sure lah tapi bila saya aaa versus SRS 1.0 yang kita ada.</w:t>
      </w:r>
    </w:p>
    <w:p>
      <w:r>
        <w:t>[49:35 - 49:44] Speaker A: Yang kita tambah yang 17 ini yang kita ada. Ya yang itu dari itu. Yang ada dalam.</w:t>
      </w:r>
    </w:p>
    <w:p>
      <w:r>
        <w:t>[49:44 - 49:51] Speaker B: Yang tik tu yang tik tu memang ada dalam SRS. Yang tak tick tu tak ada.</w:t>
      </w:r>
    </w:p>
    <w:p>
      <w:r>
        <w:t>[49:51 - 49:56] Speaker A: Tak tak sure you ambil dekat mana yang.</w:t>
      </w:r>
    </w:p>
    <w:p>
      <w:r>
        <w:t>[49:56 - 49:58] Speaker B: Yang mula-mula 20 itu. Ha, yang 20 tu.</w:t>
      </w:r>
    </w:p>
    <w:p>
      <w:r>
        <w:t>[49:58 - 50:03] Speaker A: So, kalau ikutkan kita dah dokumen URS. URS1. 0 kita ada fix. Jadi dulu punya dokumen aaa itu punya contract.</w:t>
      </w:r>
    </w:p>
    <w:p>
      <w:r>
        <w:t>[50:03 - 50:07] Speaker B: So memang from SME lah masa itu aaa, dia orang ada bagi kita list laporan-laporan masa.</w:t>
      </w:r>
    </w:p>
    <w:p>
      <w:r>
        <w:t>[50:07 - 50:10] Speaker A: First one. Masa dengan Iris ke? Yes. Ha. So, itu first one lah. Dia kita dapat dengan senarai-senarai laporan tu.</w:t>
      </w:r>
    </w:p>
    <w:p>
      <w:r>
        <w:t>[50:10 - 50:17] Speaker B: So, kalau itu yang tick masukkan aaa URS yang first tu. Kejap. So, itulah itu senarai laporan tu. Dia check kat tu, SRS bukan URS.</w:t>
      </w:r>
    </w:p>
    <w:p>
      <w:r>
        <w:t>[50:17 - 50:24] Speaker A: SRS ada ada laporan SRS. SRS apa aa cost ke? Bukan bukan.</w:t>
      </w:r>
    </w:p>
    <w:p>
      <w:r>
        <w:t>[50:24 - 50:30] Speaker B: Oh, sori, sori. Pening. Oh faham. So, yang tak saya. SRS itu pun, ni dia ambil daripada kami. Ha. Begitu. Yang mula-mula kan? Sebab ni report kan? Ha.</w:t>
      </w:r>
    </w:p>
    <w:p>
      <w:r>
        <w:t>[50:30 - 50:33] Speaker A: Itu memang dia ambil from system report.</w:t>
      </w:r>
    </w:p>
    <w:p>
      <w:r>
        <w:t>[50:33 - 50:35] Speaker B: Faham faham saya lah.</w:t>
      </w:r>
    </w:p>
    <w:p>
      <w:r>
        <w:t>[50:35 - 50:40] Speaker A: Masa masa dapat daripada company yang lama itu aa, contoh-contoh report ada dapat ke?</w:t>
      </w:r>
    </w:p>
    <w:p>
      <w:r>
        <w:t>[50:40 - 50:42] Speaker B: Contoh tak ada. Ada? Ada contoh report itu?</w:t>
      </w:r>
    </w:p>
    <w:p>
      <w:r>
        <w:t>[50:42 - 50:44] Speaker A: Dulu lah tapi sekarang. Masih simpan tak?</w:t>
      </w:r>
    </w:p>
    <w:p>
      <w:r>
        <w:t>[50:44 - 50:46] Speaker B: Ha lepas.</w:t>
      </w:r>
    </w:p>
    <w:p>
      <w:r>
        <w:t>[50:46 - 50:51] Speaker A: Sebab, tak dapat dengan acid. Masa end over tu, acid tak dapat. So simpan dengan kita orang pun.</w:t>
      </w:r>
    </w:p>
    <w:p>
      <w:r>
        <w:t>[50:51 - 50:56] Speaker B: Tak semua yang ada sebab ada sorang SME itu dah bertukar. Ha. Pasal dia, dia dah bagi kita hard copy dulu.</w:t>
      </w:r>
    </w:p>
    <w:p>
      <w:r>
        <w:t>[50:56 - 50:59] Speaker A: Yes. Betul. And then lepas tu dia ada scan dengan postingan.</w:t>
      </w:r>
    </w:p>
    <w:p>
      <w:r>
        <w:t>[50:59 - 51:02] Speaker B: Entah macam mana dia dah pergi. Saya ingatkan sini tak adalah.</w:t>
      </w:r>
    </w:p>
    <w:p>
      <w:r>
        <w:t>[51:02 - 51:03] Speaker A: Tak ada yang report itu.</w:t>
      </w:r>
    </w:p>
    <w:p>
      <w:r>
        <w:t>[51:03 - 51:06] Speaker B: Ada ada ada yang tak ada. Tapi tak saya. Dia dah bagi even dia punya calculation. &lt;noise&gt;.</w:t>
      </w:r>
    </w:p>
    <w:p>
      <w:r>
        <w:t>[51:06 - 51:11] Speaker A: yang itulah. Yang itu semua daripada SME yang satu lagi itu yang bertukar. Itu list ada. Ha itu lah kita. Apa kalau macam itu go.</w:t>
      </w:r>
    </w:p>
    <w:p>
      <w:r>
        <w:t>[51:11 - 51:20] Speaker B: Sekarang ini adakah SMP sekarang ini perlukan lagi. Dia macam ini sebab, ada requirement itu daripada SME yang asal. So, kami tak nampak apa apa keperluan ini still untuk.</w:t>
      </w:r>
    </w:p>
    <w:p>
      <w:r>
        <w:t>[51:20 - 51:22] Speaker A: So, mungkin ada ada sebab-sebab yang letak. Kami tak nampak.</w:t>
      </w:r>
    </w:p>
    <w:p>
      <w:r>
        <w:t>[51:22 - 51:29] Speaker B: Sebab itu saya tak tahu apa contoh report itu macam mana. Kalau kita kalau ikutkan sesi dengan kita tengok objektif dia. Kalau kalau pihak saya ni pun tak tahu objektif dia apa. Jadi kita akan question lah.</w:t>
      </w:r>
    </w:p>
    <w:p>
      <w:r>
        <w:t>[51:29 - 51:33] Speaker A: Perlukah report ini. Kalau tak perlu. Saya rasa kita tolak ke tepi lah.</w:t>
      </w:r>
    </w:p>
    <w:p>
      <w:r>
        <w:t>[51:33 - 51:35] Speaker B: Sebab kalau kalau ikutkan saya pun mesti dah.</w:t>
      </w:r>
    </w:p>
    <w:p>
      <w:r>
        <w:t>[52:33 - 52:34] Speaker A: kat kedudukan dia.</w:t>
      </w:r>
    </w:p>
    <w:p>
      <w:r>
        <w:t>[52:34 - 52:35] Speaker A: Tak betul.</w:t>
      </w:r>
    </w:p>
    <w:p>
      <w:r>
        <w:t>[52:35 - 52:43] Speaker A: Ah so mungkin ada ada sebab-sebab tak betul, kami tak nampak sebab tu saya tak tahu apa contoh report tu macam mana.</w:t>
      </w:r>
    </w:p>
    <w:p>
      <w:r>
        <w:t>[52:48 - 52:52] Speaker B: Tapi kalau kita mengikutkan session, kita nak tengok objektif dia.</w:t>
      </w:r>
    </w:p>
    <w:p>
      <w:r>
        <w:t>[52:52 - 52:56] Speaker B: Kalau kalau pihak sini pun tak tahu objektifnya apa, ni kita akan question lah, perlukah report ini?</w:t>
      </w:r>
    </w:p>
    <w:p>
      <w:r>
        <w:t>[52:57 - 53:01] Speaker B: Kalau tak perlu, saya rasa kita tolak tepi lah.</w:t>
      </w:r>
    </w:p>
    <w:p>
      <w:r>
        <w:t>[53:01 - 53:07] Speaker B: Sebab kalau mengikutkan SME pun mesti dah dah lama kan di sini so kita tak tahulah.</w:t>
      </w:r>
    </w:p>
    <w:p>
      <w:r>
        <w:t>[53:08 - 53:12] Speaker B: Eh harus, harus. Kalau aku nampak betul tak?</w:t>
      </w:r>
    </w:p>
    <w:p>
      <w:r>
        <w:t>[53:12 - 53:16] Speaker B: Ah jadi itulah. Ah dia mesti kita kena make sure.</w:t>
      </w:r>
    </w:p>
    <w:p>
      <w:r>
        <w:t>[53:16 - 53:19] Speaker B: Nak buat report ni kita tahu, kenapa kita buat report ni.</w:t>
      </w:r>
    </w:p>
    <w:p>
      <w:r>
        <w:t>[53:24 - 53:26] Speaker B: Dia kata macam tu lah.</w:t>
      </w:r>
    </w:p>
    <w:p>
      <w:r>
        <w:t>[53:26 - 53:37] Speaker B: Kalau kita nak masuk juga honorary, nanti kita akan ada isu yang mana, ah orang akan tanya, apa guna nak support ni untuk membantu support ni. Orang sini pun cakap tak membantu, dan untuk apa kita buat report ni.</w:t>
      </w:r>
    </w:p>
    <w:p>
      <w:r>
        <w:t>[53:37 - 53:38] Speaker B: Jadi kita, hopefully kita boleh ke arah situlah.</w:t>
      </w:r>
    </w:p>
    <w:p>
      <w:r>
        <w:t>[53:41 - 53:43] Speaker B: Rasa tak perlu kita buat macam ni eh.</w:t>
      </w:r>
    </w:p>
    <w:p>
      <w:r>
        <w:t>[53:44 - 53:50] Speaker B: Kalau kalau ikut keperluan tu, hopefully bolehlah masuk balik sebelum sebab kita basically ni content ya sebenarnya.</w:t>
      </w:r>
    </w:p>
    <w:p>
      <w:r>
        <w:t>[53:50 - 53:57] Speaker B: Ah kita akan technically kita akan adalah macam ni. Bukan macam ni tapi more macam free ke, sesi ke, bukan office ke macam tu lah dalam engagement.</w:t>
      </w:r>
    </w:p>
    <w:p>
      <w:r>
        <w:t>[53:57 - 54:01] Speaker B: And later on kalau tiba-tiba tercuba balik, boleh kutakan kat balik.</w:t>
      </w:r>
    </w:p>
    <w:p>
      <w:r>
        <w:t>[54:04 - 54:05] Speaker B: Kita nak go on apa yang ada jugalah.</w:t>
      </w:r>
    </w:p>
    <w:p>
      <w:r>
        <w:t>[54:05 - 54:08] Speaker B: Yang sekarang.</w:t>
      </w:r>
    </w:p>
    <w:p>
      <w:r>
        <w:t>[54:10 - 54:12] Speaker A: Tadi nak memahami penggunaan stok.</w:t>
      </w:r>
    </w:p>
    <w:p>
      <w:r>
        <w:t>[54:12 - 54:16] Speaker A: Maksudnya dari sini tadi nak penggunaan stok, penggunaan dia macam mana, kau orang nak stok seperti report ni.</w:t>
      </w:r>
    </w:p>
    <w:p>
      <w:r>
        <w:t>[54:16 - 54:20] Speaker A: Lepas laporan selepas kita dah ada stok.</w:t>
      </w:r>
    </w:p>
    <w:p>
      <w:r>
        <w:t>[54:20 - 54:22] Speaker A: Tadi ada laporan lagi kan, laporan status stok.</w:t>
      </w:r>
    </w:p>
    <w:p>
      <w:r>
        <w:t>[54:25 - 54:27] Speaker A: Ya sama, just face status stok.</w:t>
      </w:r>
    </w:p>
    <w:p>
      <w:r>
        <w:t>[54:30 - 54:32] Speaker A: Tak, kita last status ni laporan pindahan cukup.</w:t>
      </w:r>
    </w:p>
    <w:p>
      <w:r>
        <w:t>[54:32 - 54:35] Speaker A: Status, jadi ke yang sampai agihan saja.</w:t>
      </w:r>
    </w:p>
    <w:p>
      <w:r>
        <w:t>[54:35 - 54:36] Speaker A: Ya cakap tadi ke?</w:t>
      </w:r>
    </w:p>
    <w:p>
      <w:r>
        <w:t>[54:36 - 54:38] Speaker A: Penggunaan ni bukan berapa yang digunakan balik.</w:t>
      </w:r>
    </w:p>
    <w:p>
      <w:r>
        <w:t>[54:39 - 54:42] Speaker A: berapa yang digunakan Bukan maksudnya Bukan.</w:t>
      </w:r>
    </w:p>
    <w:p>
      <w:r>
        <w:t>[54:42 - 54:44] Speaker A: Saya baca macam tu dia rasa.</w:t>
      </w:r>
    </w:p>
    <w:p>
      <w:r>
        <w:t>[54:44 - 54:46] Speaker A: Penggunaan apa?</w:t>
      </w:r>
    </w:p>
    <w:p>
      <w:r>
        <w:t>[54:46 - 54:52] Speaker A: Digunakan Maksud dia macam yang dikeluarkan lah kut kepada kepada agihan. Agihanlah kan.</w:t>
      </w:r>
    </w:p>
    <w:p>
      <w:r>
        <w:t>[54:52 - 54:53] Speaker A: Ha.</w:t>
      </w:r>
    </w:p>
    <w:p>
      <w:r>
        <w:t>[54:53 - 55:01] Speaker A: Guna tu tadi macam tulah contoh dia dah, dia dah terima 100. So dia cetak dia dah guna. Cetak tu tak ada dalam kita punya report. Cetak dia dah dikuat bisnes pun.</w:t>
      </w:r>
    </w:p>
    <w:p>
      <w:r>
        <w:t>[55:01 - 55:02] Speaker A: Ha.</w:t>
      </w:r>
    </w:p>
    <w:p>
      <w:r>
        <w:t>[55:02 - 55:06] Speaker A: Yang tadi tu nak tahu dia punya penggunaan tu.</w:t>
      </w:r>
    </w:p>
    <w:p>
      <w:r>
        <w:t>[55:06 - 55:11] Speaker B: Kalau kata penggunaan dekat attributes tu mesti ada berapa banyak yang guna, kuantiti yang digunakan.</w:t>
      </w:r>
    </w:p>
    <w:p>
      <w:r>
        <w:t>[55:11 - 55:12] Speaker A: Betul tak, dia cakap Tapi just letak.</w:t>
      </w:r>
    </w:p>
    <w:p>
      <w:r>
        <w:t>[55:12 - 55:16] Speaker A: Oh yes.</w:t>
      </w:r>
    </w:p>
    <w:p>
      <w:r>
        <w:t>[55:16 - 55:17] Speaker A: So what's up.</w:t>
      </w:r>
    </w:p>
    <w:p>
      <w:r>
        <w:t>[55:17 - 55:18] Speaker A: Shop of office.</w:t>
      </w:r>
    </w:p>
    <w:p>
      <w:r>
        <w:t>[55:18 - 55:19] Speaker B: Boleh kita pergi tanpa balik.</w:t>
      </w:r>
    </w:p>
    <w:p>
      <w:r>
        <w:t>[55:19 - 55:21] Speaker A: Nak tahu betullah.</w:t>
      </w:r>
    </w:p>
    <w:p>
      <w:r>
        <w:t>[55:21 - 55:26] Speaker B: Kalau laporan apa lagi, information dalam laporan yang saya check dalam tu tak ada.</w:t>
      </w:r>
    </w:p>
    <w:p>
      <w:r>
        <w:t>[55:26 - 55:28] Speaker B: Yang awal yang dia bagi tu.</w:t>
      </w:r>
    </w:p>
    <w:p>
      <w:r>
        <w:t>[55:28 - 55:31] Speaker B: Ha.</w:t>
      </w:r>
    </w:p>
    <w:p>
      <w:r>
        <w:t>[55:34 - 55:35] Speaker B: Ada air.</w:t>
      </w:r>
    </w:p>
    <w:p>
      <w:r>
        <w:t>[55:35 - 55:36] Speaker B: Dahlah.</w:t>
      </w:r>
    </w:p>
    <w:p>
      <w:r>
        <w:t>[55:37 - 55:41] Speaker B: Nak tahu kalau saya.</w:t>
      </w:r>
    </w:p>
    <w:p>
      <w:r>
        <w:t>[55:44 - 55:45] Speaker A: Sebab dia ada depan saja.</w:t>
      </w:r>
    </w:p>
    <w:p>
      <w:r>
        <w:t>[55:50 - 55:52] Speaker A: Dia ada tulis kat semua orang.</w:t>
      </w:r>
    </w:p>
    <w:p>
      <w:r>
        <w:t>[55:55 - 56:02] Speaker B: Contoh lah.</w:t>
      </w:r>
    </w:p>
    <w:p>
      <w:r>
        <w:t>[56:03 - 56:08] Speaker A: dia. dia macam ni dia. dia tengok yang kat atas tu. report tu baik bahagian.</w:t>
      </w:r>
    </w:p>
    <w:p>
      <w:r>
        <w:t>[56:08 - 56:11] Speaker A: Tak ada berapa banyak lagi, dia nak bagi.</w:t>
      </w:r>
    </w:p>
    <w:p>
      <w:r>
        <w:t>[56:11 - 56:12] Speaker B: Okey.</w:t>
      </w:r>
    </w:p>
    <w:p>
      <w:r>
        <w:t>[56:12 - 56:14] Speaker A: Tak ada.</w:t>
      </w:r>
    </w:p>
    <w:p>
      <w:r>
        <w:t>[56:14 - 56:15] Speaker A: Okey.</w:t>
      </w:r>
    </w:p>
    <w:p>
      <w:r>
        <w:t>[56:15 - 56:17] Speaker A: Sebab saya.</w:t>
      </w:r>
    </w:p>
    <w:p>
      <w:r>
        <w:t>[56:18 - 56:20] Speaker A: Dia macam agihan kepada stor-stor yang tulah kan.</w:t>
      </w:r>
    </w:p>
    <w:p>
      <w:r>
        <w:t>[56:20 - 56:22] Speaker A: Bilangan.</w:t>
      </w:r>
    </w:p>
    <w:p>
      <w:r>
        <w:t>[56:44 - 56:45] Speaker B: Kena pagi dia tutup.</w:t>
      </w:r>
    </w:p>
    <w:p>
      <w:r>
        <w:t>[56:53 - 56:58] Speaker A: Bila saya tengok contoh jual, saya tak ingat masa masa yang baru saja. Okeylah kita kena samakan.</w:t>
      </w:r>
    </w:p>
    <w:p>
      <w:r>
        <w:t>[56:58 - 57:00] Speaker A: Betul adalah kena faham lain.</w:t>
      </w:r>
    </w:p>
    <w:p>
      <w:r>
        <w:t>[57:06 - 57:07] Speaker B: Itu ni sistem SP ke?</w:t>
      </w:r>
    </w:p>
    <w:p>
      <w:r>
        <w:t>[57:07 - 57:07] Speaker A: Ha.</w:t>
      </w:r>
    </w:p>
    <w:p>
      <w:r>
        <w:t>[57:08 - 57:08] Speaker B: Sistem SP kan.</w:t>
      </w:r>
    </w:p>
    <w:p>
      <w:r>
        <w:t>[57:08 - 57:13] Speaker B: Ah so dalam, ah proses ini akan key in mungkin.</w:t>
      </w:r>
    </w:p>
    <w:p>
      <w:r>
        <w:t>[57:13 - 57:15] Speaker B: The same information ke macam mana?</w:t>
      </w:r>
    </w:p>
    <w:p>
      <w:r>
        <w:t>[57:15 - 57:17] Speaker B: Dia akan tarik from SP.</w:t>
      </w:r>
    </w:p>
    <w:p>
      <w:r>
        <w:t>[57:19 - 57:20] Speaker B: Siapa siapa key nanti.</w:t>
      </w:r>
    </w:p>
    <w:p>
      <w:r>
        <w:t>[57:20 - 57:22] Speaker B: Yang mana? Yang nanti semua basically user kan.</w:t>
      </w:r>
    </w:p>
    <w:p>
      <w:r>
        <w:t>[57:22 - 57:22] Speaker A: Betul.</w:t>
      </w:r>
    </w:p>
    <w:p>
      <w:r>
        <w:t>[57:22 - 57:29] Speaker B: So nanti adakah dalam proses, dia akan key dan boleh sambung ataupun akan integrate. Dia kena baca from.</w:t>
      </w:r>
    </w:p>
    <w:p>
      <w:r>
        <w:t>[57:31 - 57:34] Speaker A: Integration. Ah semua maklumat awal kena key in.</w:t>
      </w:r>
    </w:p>
    <w:p>
      <w:r>
        <w:t>[57:34 - 57:37] Speaker B: Mengikutkan dalam proses, SME akan key in dalam SP in.</w:t>
      </w:r>
    </w:p>
    <w:p>
      <w:r>
        <w:t>[57:37 - 57:37] Speaker A: Betul.</w:t>
      </w:r>
    </w:p>
    <w:p>
      <w:r>
        <w:t>[57:37 - 57:39] Speaker B: Okey.</w:t>
      </w:r>
    </w:p>
    <w:p>
      <w:r>
        <w:t>[57:39 - 57:41] Speaker B: Adakah dia akan key itu gak dalam Nice benda siapa?</w:t>
      </w:r>
    </w:p>
    <w:p>
      <w:r>
        <w:t>[57:41 - 57:43] Speaker B: Untuk pendaftaranlah tu yang awal.</w:t>
      </w:r>
    </w:p>
    <w:p>
      <w:r>
        <w:t>[57:43 - 57:44] Speaker B: Ah.</w:t>
      </w:r>
    </w:p>
    <w:p>
      <w:r>
        <w:t>[57:44 - 57:45] Speaker B: Betul.</w:t>
      </w:r>
    </w:p>
    <w:p>
      <w:r>
        <w:t>[57:45 - 57:46] Speaker A: Kita akan key in lah kita.</w:t>
      </w:r>
    </w:p>
    <w:p>
      <w:r>
        <w:t>[57:46 - 57:53] Speaker B: Ah cuma ada satu benda aje yang kita akan guna file yang sama untuk dapatkan kod stok tu, full stok. Kod stok itu MOF yang akan bekalkan. So yang tu memang ada dalam SPMS tulah. So yang tu file tu boleh diupload dalam. Nice, Nice.</w:t>
      </w:r>
    </w:p>
    <w:p>
      <w:r>
        <w:t>[57:53 - 57:53] Speaker B: Okey.</w:t>
      </w:r>
    </w:p>
    <w:p>
      <w:r>
        <w:t>[57:55 - 57:58] Speaker B: nak record-record semua tu memang kena duplicate lah.</w:t>
      </w:r>
    </w:p>
    <w:p>
      <w:r>
        <w:t>[57:58 - 57:58] Speaker A: Betul.</w:t>
      </w:r>
    </w:p>
    <w:p>
      <w:r>
        <w:t>[57:58 - 57:59] Speaker B: Basically.</w:t>
      </w:r>
    </w:p>
    <w:p>
      <w:r>
        <w:t>[58:00 - 58:03] Speaker B: Sebab pada pada peringkat awal memang kena guna du lah tapi.</w:t>
      </w:r>
    </w:p>
    <w:p>
      <w:r>
        <w:t>[58:03 - 58:07] Speaker B: Ah boleh minta pengecualian penggunaan sistem SPMS.</w:t>
      </w:r>
    </w:p>
    <w:p>
      <w:r>
        <w:t>[58:08 - 58:10] Speaker A: Itu pun tak tahu boleh letak sebab.</w:t>
      </w:r>
    </w:p>
    <w:p>
      <w:r>
        <w:t>[58:10 - 58:12] Speaker B: MOF pun sedang dalam proses untuk buat sistem baru.</w:t>
      </w:r>
    </w:p>
    <w:p>
      <w:r>
        <w:t>[58:12 - 58:12] Speaker A: Sistem baru.</w:t>
      </w:r>
    </w:p>
    <w:p>
      <w:r>
        <w:t>[58:13 - 58:14] Speaker B: Dua tiga kali kena buat kerja juga.</w:t>
      </w:r>
    </w:p>
    <w:p>
      <w:r>
        <w:t>[58:14 - 58:17] Speaker A: Anggap tak ada integration. Pengecualian nanti kita buat dulu.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