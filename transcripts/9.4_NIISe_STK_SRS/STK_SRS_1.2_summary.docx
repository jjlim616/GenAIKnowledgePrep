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Here's a summary of the meeting extract, broken down into sections:</w:t>
        <w:br/>
        <w:br/>
        <w:t>**00:01 - 01:21: Stock Turnover Report &amp; SPS 14 Reference**</w:t>
        <w:br/>
        <w:br/>
        <w:t>*   **Client Requirements:**</w:t>
        <w:br/>
        <w:t xml:space="preserve">    *   Need to define the attributes expected in the stock turnover report.</w:t>
        <w:br/>
        <w:t xml:space="preserve">    *   The report should cover all stock positions.</w:t>
        <w:br/>
        <w:t xml:space="preserve">    *   The system needs to achieve at least four states of turnover; more is better.</w:t>
        <w:br/>
        <w:t xml:space="preserve">    *   Reference SPS 14 for calculations.</w:t>
        <w:br/>
        <w:br/>
        <w:t>*   **To-Do List / Action Items:**</w:t>
        <w:br/>
        <w:t xml:space="preserve">    *   Determine the specific attributes required in the stock turnover report.</w:t>
        <w:br/>
        <w:t xml:space="preserve">    *   Verify what data is already available.</w:t>
        <w:br/>
        <w:br/>
        <w:t>*   **Clarifications &amp; Key Assumptions:**</w:t>
        <w:br/>
        <w:t xml:space="preserve">    *   Confusion exists about whether the current system already contains the needed calculations.</w:t>
        <w:br/>
        <w:t xml:space="preserve">    *   Need clarification on whether the "state of turnover" is equivalent to "condition of turnover".</w:t>
        <w:br/>
        <w:br/>
        <w:t>**02:48 - 04:06: Stock Turnover Report Details**</w:t>
        <w:br/>
        <w:br/>
        <w:t>*   **Client Requirements:**</w:t>
        <w:br/>
        <w:t xml:space="preserve">    *   Need clarification on what constitutes the "stock turnover report".</w:t>
        <w:br/>
        <w:t xml:space="preserve">    *   Clarify whether the report should include all types of stock turnover, based on each purchased stock.</w:t>
        <w:br/>
        <w:t xml:space="preserve">    *   The report needs to allow users to select specific stocks, rather than showing everything.</w:t>
        <w:br/>
        <w:t xml:space="preserve">    *   The format should be similar to the stock position report.</w:t>
        <w:br/>
        <w:br/>
        <w:t>*   **To-Do List / Action Items:**</w:t>
        <w:br/>
        <w:t xml:space="preserve">    *   Clarify if stock turnover exists for each type of stock.</w:t>
        <w:br/>
        <w:t xml:space="preserve">    *   Determine what information should be considered as most important.</w:t>
        <w:br/>
        <w:br/>
        <w:t>*   **Clarifications &amp; Key Assumptions:**</w:t>
        <w:br/>
        <w:t xml:space="preserve">    *   It's assumed the system can provide stock turnover for each stock.</w:t>
        <w:br/>
        <w:br/>
        <w:t>**05:27 - 07:52: KPI / GPI Confusion**</w:t>
        <w:br/>
        <w:br/>
        <w:t>*   **Client Requirements:**</w:t>
        <w:br/>
        <w:t xml:space="preserve">    *   Discussion regarding data inclusion and addition.</w:t>
        <w:br/>
        <w:t xml:space="preserve">    *   Clarification needed on the definition and usage of KPI versus GPI (potential misspelling).</w:t>
        <w:br/>
        <w:t xml:space="preserve">    *   The system will include GPI and present performance.</w:t>
        <w:br/>
        <w:t xml:space="preserve">    *   The 9th item is the performance of a surface, need to place name there.</w:t>
        <w:br/>
        <w:br/>
        <w:t>*   **To-Do List / Action Items:**</w:t>
        <w:br/>
        <w:t xml:space="preserve">    *   Clarify the difference between KPI and GPI.</w:t>
        <w:br/>
        <w:t xml:space="preserve">    *   Ensure that data is placed into the correct field.</w:t>
        <w:br/>
        <w:br/>
        <w:t>*   **Clarifications &amp; Key Assumptions:**</w:t>
        <w:br/>
        <w:t xml:space="preserve">    *   Unclear if the data at line 20 has been properly categorized.</w:t>
        <w:br/>
        <w:t xml:space="preserve">    *   Potentially unclear on the use of acronyms within the system.</w:t>
        <w:br/>
        <w:br/>
        <w:t>**08:00 - 10:47: Stock Production &amp; Receipt Reports**</w:t>
        <w:br/>
        <w:br/>
        <w:t>*   **Client Requirements:**</w:t>
        <w:br/>
        <w:t xml:space="preserve">    *   Need to define the attributes for production and receipt reports.</w:t>
        <w:br/>
        <w:t xml:space="preserve">    *   Reports should include item value.</w:t>
        <w:br/>
        <w:t xml:space="preserve">    *   Desire for a report builder that can drag and drop attributes to create custom reports.</w:t>
        <w:br/>
        <w:t xml:space="preserve">    *   The system should support annual and monthly reports for both production and receipt.</w:t>
        <w:br/>
        <w:t xml:space="preserve">    *   Monthly reports should cover months 1-12.</w:t>
        <w:br/>
        <w:br/>
        <w:t>*   **To-Do List / Action Items:**</w:t>
        <w:br/>
        <w:t xml:space="preserve">    *   Determine if the drag-and-drop report builder functionality is feasible.</w:t>
        <w:br/>
        <w:t xml:space="preserve">    *   Confirm attributes for the reports.</w:t>
        <w:br/>
        <w:br/>
        <w:t>*   **Clarifications &amp; Key Assumptions:**</w:t>
        <w:br/>
        <w:t xml:space="preserve">    *   Assumes the system will be able to generate reports for each attribute.</w:t>
        <w:br/>
        <w:br/>
        <w:t>**12:04 - 13:25: Matching data**</w:t>
        <w:br/>
        <w:br/>
        <w:t>*   **Client Requirements:**</w:t>
        <w:br/>
        <w:t xml:space="preserve">    *   The client is confirming that data is being matched properly.</w:t>
        <w:br/>
        <w:t xml:space="preserve">    *   Confirmation of the ability to do the same until the cent value.</w:t>
        <w:br/>
        <w:br/>
        <w:t>*   **To-Do List / Action Items:**</w:t>
        <w:br/>
        <w:t xml:space="preserve">    *   No action items are specifically identified.</w:t>
        <w:br/>
        <w:br/>
        <w:t>*   **Clarifications &amp; Key Assumptions:**</w:t>
        <w:br/>
        <w:t xml:space="preserve">    *   The confirmation that data matches validates the assumption that the data is being translated properly.</w:t>
        <w:br/>
        <w:br/>
        <w:t>**15:05 - 19:11: Defining Stock Information**</w:t>
        <w:br/>
        <w:br/>
        <w:t>*   **Client Requirements:**</w:t>
        <w:br/>
        <w:t xml:space="preserve">    *   The client is clarifying the different types of stock.</w:t>
        <w:br/>
        <w:t xml:space="preserve">    *   Need to differentiate between the type of stock, and the stock number.</w:t>
        <w:br/>
        <w:t xml:space="preserve">    *   Clarify the location of the stock (print location versus storage).</w:t>
        <w:br/>
        <w:br/>
        <w:t>*   **To-Do List / Action Items:**</w:t>
        <w:br/>
        <w:t xml:space="preserve">    *   Confirm the location and type of stock.</w:t>
        <w:br/>
        <w:t xml:space="preserve">    *   Define the different types of stock.</w:t>
        <w:br/>
        <w:br/>
        <w:t>*   **Clarifications &amp; Key Assumptions:**</w:t>
        <w:br/>
        <w:t xml:space="preserve">    *   It is unclear where exactly stock is stored.</w:t>
        <w:br/>
        <w:br/>
        <w:t>**19:17 - 20:16: Stock Management Procedure**</w:t>
        <w:br/>
        <w:br/>
        <w:t>*   **Client Requirements:**</w:t>
        <w:br/>
        <w:t xml:space="preserve">    *   Any reports should follow the standard operating procedures for stock management.</w:t>
        <w:br/>
        <w:br/>
        <w:t>*   **To-Do List / Action Items:**</w:t>
        <w:br/>
        <w:t xml:space="preserve">    *   Ensure all reports adhere to government-mandated stock management procedures.</w:t>
        <w:br/>
        <w:br/>
        <w:t>*   **Clarifications &amp; Key Assumptions:**</w:t>
        <w:br/>
        <w:t xml:space="preserve">    *   Assumption is that the report will adhere to the stock management procedure.</w:t>
        <w:br/>
        <w:br/>
        <w:t>**20:39 - 25:35: Item Transfers and Reporting**</w:t>
        <w:br/>
        <w:br/>
        <w:t>*   **Client Requirements:**</w:t>
        <w:br/>
        <w:t xml:space="preserve">    *   The system needs to include items that have not been delivered.</w:t>
        <w:br/>
        <w:t xml:space="preserve">    *   The item should include the quantity.</w:t>
        <w:br/>
        <w:t xml:space="preserve">    *   The transfer item should automatically create an item transfer.</w:t>
        <w:br/>
        <w:t xml:space="preserve">    *   A transfer report is needed.</w:t>
        <w:br/>
        <w:t xml:space="preserve">    *   The report will need to have item data.</w:t>
        <w:br/>
        <w:br/>
        <w:t>*   **To-Do List / Action Items:**</w:t>
        <w:br/>
        <w:t xml:space="preserve">    *   Include the item name in the report.</w:t>
        <w:br/>
        <w:t xml:space="preserve">    *   Add the item amount to the report.</w:t>
        <w:br/>
        <w:t xml:space="preserve">    *   Pull the data needed for a transfer report into the system.</w:t>
        <w:br/>
        <w:br/>
        <w:t>*   **Clarifications &amp; Key Assumptions:**</w:t>
        <w:br/>
        <w:t xml:space="preserve">    *   The system needs to track the transfer of items.</w:t>
        <w:br/>
        <w:br/>
        <w:t>**25:35 - 28:07: Report Customization**</w:t>
        <w:br/>
        <w:br/>
        <w:t>*   **Client Requirements:**</w:t>
        <w:br/>
        <w:t xml:space="preserve">    *   Users need the ability to customize reports (filter data) before exporting.</w:t>
        <w:br/>
        <w:t xml:space="preserve">    *   They want to export reports to Excel, PowerPoint, etc.</w:t>
        <w:br/>
        <w:br/>
        <w:t>*   **To-Do List / Action Items:**</w:t>
        <w:br/>
        <w:t xml:space="preserve">    *   Ensure users can filter data before exporting reports.</w:t>
        <w:br/>
        <w:t xml:space="preserve">    *   Provide multiple export format options (Excel, PowerPoint, etc.).</w:t>
        <w:br/>
        <w:br/>
        <w:t>*   **Clarifications &amp; Key Assumptions:**</w:t>
        <w:br/>
        <w:t xml:space="preserve">    *   Assumption that exported Excel files can be further edited by the user.</w:t>
        <w:br/>
        <w:br/>
        <w:t>**28:24 - 34:02: UI Discussion**</w:t>
        <w:br/>
        <w:br/>
        <w:t>*   **Client Requirements:**</w:t>
        <w:br/>
        <w:t xml:space="preserve">    *   A user-friendly UI for data entry and display.</w:t>
        <w:br/>
        <w:t xml:space="preserve">    *   Need a way to quickly select and categorize data.</w:t>
        <w:br/>
        <w:t xml:space="preserve">    *   Need a way to minimize extra clicks and allow for quick filtering.</w:t>
        <w:br/>
        <w:br/>
        <w:t>*   **To-Do List / Action Items:**</w:t>
        <w:br/>
        <w:t xml:space="preserve">    *   Design a UI that provides a smooth filtering process.</w:t>
        <w:br/>
        <w:br/>
        <w:t>*   **Clarifications &amp; Key Assumptions:**</w:t>
        <w:br/>
        <w:t xml:space="preserve">    *   Unclear from the text exactly what type of data needs to be filtered and categorized.</w:t>
        <w:br/>
        <w:br/>
        <w:t>**37:30 - 40:36: Statistics and Damaged Goods Reporting**</w:t>
        <w:br/>
        <w:br/>
        <w:t>*   **Client Requirements:**</w:t>
        <w:br/>
        <w:t xml:space="preserve">    *   Need statistics based on stock returns.</w:t>
        <w:br/>
        <w:t xml:space="preserve">    *   The system needs to track returns.</w:t>
        <w:br/>
        <w:t xml:space="preserve">    *   Need to report on the cause of the returned item, in regards to "Damage".</w:t>
        <w:br/>
        <w:t xml:space="preserve">    *   Need statistics for damage.</w:t>
        <w:br/>
        <w:br/>
        <w:t>*   **To-Do List / Action Items:**</w:t>
        <w:br/>
        <w:t xml:space="preserve">    *   Need to add damage statistics.</w:t>
        <w:br/>
        <w:t xml:space="preserve">    *   Add the reason the return was completed.</w:t>
        <w:br/>
        <w:br/>
        <w:t>*   **Clarifications &amp; Key Assumptions:**</w:t>
        <w:br/>
        <w:t xml:space="preserve">    *   The system should track the number of damaged items.</w:t>
        <w:br/>
        <w:br/>
        <w:t>**40:51 - 48:24: Stock Comparison**</w:t>
        <w:br/>
        <w:br/>
        <w:t>*   **Client Requirements:**</w:t>
        <w:br/>
        <w:t xml:space="preserve">    *   Need a report to compare receipts vs uses of stock.</w:t>
        <w:br/>
        <w:t xml:space="preserve">    *   The "print" numbers will need to be imported from passport data.</w:t>
        <w:br/>
        <w:t xml:space="preserve">    *   How many passports have been printed for a certain item?</w:t>
        <w:br/>
        <w:br/>
        <w:t>*   **To-Do List / Action Items:**</w:t>
        <w:br/>
        <w:t xml:space="preserve">    *   Data will need to be retrieved from the database and passports to determine printing and usage statistics.</w:t>
        <w:br/>
        <w:t xml:space="preserve">    *   Create a report that provides a trend analysis to determine if the utilization will exceed the stock levels.</w:t>
        <w:br/>
        <w:br/>
        <w:t>*   **Clarifications &amp; Key Assumptions:**</w:t>
        <w:br/>
        <w:t xml:space="preserve">    *   Print counts are being imported from passports.</w:t>
        <w:br/>
        <w:t xml:space="preserve">    *   There will need to be a comparison from what is issued to what is printed.</w:t>
        <w:br/>
        <w:br/>
        <w:t>**48:27 - 51:48: Objective based reporting**</w:t>
        <w:br/>
        <w:br/>
        <w:t>*   **Client Requirements:**</w:t>
        <w:br/>
        <w:t xml:space="preserve">    *   The client will be looking at the reporting based on defined objectives.</w:t>
        <w:br/>
        <w:br/>
        <w:t>*   **To-Do List / Action Items:**</w:t>
        <w:br/>
        <w:t xml:space="preserve">    *   No action items are identified in this segment.</w:t>
        <w:br/>
        <w:br/>
        <w:t>*   **Clarifications &amp; Key Assumptions:**</w:t>
        <w:br/>
        <w:t xml:space="preserve">    *   The customer will be aligning to what is needed to be reported based on their own objectives.</w:t>
        <w:br/>
        <w:br/>
        <w:t>**51:15 - 57:48: Dashboard Objectives &amp; Data Source**</w:t>
        <w:br/>
        <w:br/>
        <w:t>*   **Client Requirements:**</w:t>
        <w:br/>
        <w:t xml:space="preserve">    *   All reports should feed into a central dashboard for monitoring corporate performance.</w:t>
        <w:br/>
        <w:t xml:space="preserve">    *   Need a "storyline" for the data in the dashboard.</w:t>
        <w:br/>
        <w:t xml:space="preserve">    *   The stock position report needs to monitor the current stock position for JKPA reporting.</w:t>
        <w:br/>
        <w:t xml:space="preserve">    *   Need to control stock levels.</w:t>
        <w:br/>
        <w:t xml:space="preserve">    *   The dashboard is meant for management and directors.</w:t>
        <w:br/>
        <w:t xml:space="preserve">    *   The source for data will be from the main database, not the data warehouse.</w:t>
        <w:br/>
        <w:t xml:space="preserve">    *   Data warehouse can be used, as needed.</w:t>
        <w:br/>
        <w:br/>
        <w:t>*   **To-Do List / Action Items:**</w:t>
        <w:br/>
        <w:t xml:space="preserve">    *   Confirm that the appropriate personnel are being shown the proper information.</w:t>
        <w:br/>
        <w:br/>
        <w:t>*   **Clarifications &amp; Key Assumptions:**</w:t>
        <w:br/>
        <w:t xml:space="preserve">    *   JKPA is a reporting entity.</w:t>
        <w:br/>
        <w:t xml:space="preserve">    *   Unit Pengurusan Aset dan Stok needs to see the information.</w:t>
        <w:br/>
        <w:t xml:space="preserve">    *   Data is stored in a database.</w:t>
        <w:br/>
        <w:t xml:space="preserve">    *   The data warehouse may be delayed by a day.</w:t>
        <w:br/>
        <w:br/>
        <w:t>**57:48 - 60:48: Reporting Frequency &amp; Data Delay**</w:t>
        <w:br/>
        <w:br/>
        <w:t>*   **Client Requirements:**</w:t>
        <w:br/>
        <w:t xml:space="preserve">    *   The reporting frequency should be monthly.</w:t>
        <w:br/>
        <w:br/>
        <w:t>*   **To-Do List / Action Items:**</w:t>
        <w:br/>
        <w:t xml:space="preserve">    *   Ensure that reports are pulled and made available on a monthly basis.</w:t>
        <w:br/>
        <w:br/>
        <w:t>*   **Clarifications &amp; Key Assumptions:**</w:t>
        <w:br/>
        <w:t xml:space="preserve">    *   Data will have a one-day delay.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