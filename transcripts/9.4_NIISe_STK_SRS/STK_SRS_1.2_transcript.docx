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[00:01 - 00:03] Speaker A: Okey.</w:t>
      </w:r>
    </w:p>
    <w:p>
      <w:r>
        <w:t>[00:03 - 00:07] Speaker A: Apa dia yang kita expect apa dia atribut yang ada dalam laporan tu.</w:t>
      </w:r>
    </w:p>
    <w:p>
      <w:r>
        <w:t>[00:07 - 00:09] Speaker A: Sebab selain tu dia tahu benda.</w:t>
      </w:r>
    </w:p>
    <w:p>
      <w:r>
        <w:t>[00:09 - 00:12] Speaker A: Bulan dan.</w:t>
      </w:r>
    </w:p>
    <w:p>
      <w:r>
        <w:t>[00:15 - 00:27] Speaker B: Minta maaf kita dah decide kalau kita decide lah bila nak break ataupun nak santai-santai ke bergantung meeting sini.</w:t>
      </w:r>
    </w:p>
    <w:p>
      <w:r>
        <w:t>[00:27 - 00:29] Speaker A: Nak turun bersiap siap.</w:t>
      </w:r>
    </w:p>
    <w:p>
      <w:r>
        <w:t>[00:29 - 00:30] Speaker A: Ha.</w:t>
      </w:r>
    </w:p>
    <w:p>
      <w:r>
        <w:t>[00:30 - 00:32] Speaker B: Selain tu selain power.</w:t>
      </w:r>
    </w:p>
    <w:p>
      <w:r>
        <w:t>[00:32 - 00:32] Speaker A: Ha.</w:t>
      </w:r>
    </w:p>
    <w:p>
      <w:r>
        <w:t>[00:32 - 00:34] Speaker B: Okey okey.</w:t>
      </w:r>
    </w:p>
    <w:p>
      <w:r>
        <w:t>[00:34 - 00:35] Speaker B: Masalah.</w:t>
      </w:r>
    </w:p>
    <w:p>
      <w:r>
        <w:t>[00:35 - 00:36] Speaker B: nak.</w:t>
      </w:r>
    </w:p>
    <w:p>
      <w:r>
        <w:t>[00:37 - 00:40] Speaker B: Lepas tu pula akan ada dalam SPM nak cakaplah. Leporan kedudukan.</w:t>
      </w:r>
    </w:p>
    <w:p>
      <w:r>
        <w:t>[00:43 - 00:45] Speaker B: Dia laporan kedudukan.</w:t>
      </w:r>
    </w:p>
    <w:p>
      <w:r>
        <w:t>[00:45 - 00:47] Speaker A: Ya.</w:t>
      </w:r>
    </w:p>
    <w:p>
      <w:r>
        <w:t>[00:47 - 00:50] Speaker B: Dia laporan kedudukan tu dah cover semua kedudukan tu dah dikira-kira jadikan pusingan.</w:t>
      </w:r>
    </w:p>
    <w:p>
      <w:r>
        <w:t>[00:50 - 00:51] Speaker A: Pusingan kan.</w:t>
      </w:r>
    </w:p>
    <w:p>
      <w:r>
        <w:t>[00:51 - 00:52] Speaker B: Ha keadaan pusingan.</w:t>
      </w:r>
    </w:p>
    <w:p>
      <w:r>
        <w:t>[00:53 - 00:57] Speaker A: Ha lapok kenapa yang sama. Tak keadaan pusingan ni yang kena capai empat keadaan pusingan.  Kurang-kurangnya.</w:t>
      </w:r>
    </w:p>
    <w:p>
      <w:r>
        <w:t>[00:57 - 01:02] Speaker A: Sebab lebih baik. Laju lah keluar.</w:t>
      </w:r>
    </w:p>
    <w:p>
      <w:r>
        <w:t>[01:02 - 01:04] Speaker A: Susah kita jauh dia kan.</w:t>
      </w:r>
    </w:p>
    <w:p>
      <w:r>
        <w:t>[01:04 - 01:06] Speaker B: Dalam satu tu dah.</w:t>
      </w:r>
    </w:p>
    <w:p>
      <w:r>
        <w:t>[01:06 - 01:08] Speaker A: Jadi tadi dia kata.</w:t>
      </w:r>
    </w:p>
    <w:p>
      <w:r>
        <w:t>[01:08 - 01:14] Speaker B: Dia pecah-pecahkan macam-macam. Lepas tu dia tak faham dengan. Saya pun tak pasti tapi rasa kena ada dah kan.</w:t>
      </w:r>
    </w:p>
    <w:p>
      <w:r>
        <w:t>[01:14 - 01:15] Speaker A: Okey.</w:t>
      </w:r>
    </w:p>
    <w:p>
      <w:r>
        <w:t>[01:16 - 01:19] Speaker B: Kau tengok dekat dengan SPS, dekat SPS 14 tu dia ada kiraan dia semua kan.</w:t>
      </w:r>
    </w:p>
    <w:p>
      <w:r>
        <w:t>[01:19 - 01:21] Speaker A: Tak ada kesalahan masa.  dia tu kan.</w:t>
      </w:r>
    </w:p>
    <w:p>
      <w:r>
        <w:t>[02:48 - 02:49] Speaker B: Apa eh.</w:t>
      </w:r>
    </w:p>
    <w:p>
      <w:r>
        <w:t>[02:51 - 02:54] Speaker B: tahu benda bukan yang sama macam.</w:t>
      </w:r>
    </w:p>
    <w:p>
      <w:r>
        <w:t>[02:55 - 02:58] Speaker B: Laporan laporan pusingan stok atau laporan pusingan stok tu apa dia?.</w:t>
      </w:r>
    </w:p>
    <w:p>
      <w:r>
        <w:t>[02:58 - 03:00] Speaker A: Laporan kedudukan semasa stok.</w:t>
      </w:r>
    </w:p>
    <w:p>
      <w:r>
        <w:t>[03:00 - 03:01] Speaker B: Satu dia. Dalam tadi apa ingat.</w:t>
      </w:r>
    </w:p>
    <w:p>
      <w:r>
        <w:t>[03:05 - 03:06] Speaker A: Macam mana.</w:t>
      </w:r>
    </w:p>
    <w:p>
      <w:r>
        <w:t>[03:06 - 03:07] Speaker A: Ni memang Excel punya macam nilah.</w:t>
      </w:r>
    </w:p>
    <w:p>
      <w:r>
        <w:t>[03:07 - 03:11] Speaker B: Laporan pusingan bukan satu.</w:t>
      </w:r>
    </w:p>
    <w:p>
      <w:r>
        <w:t>[03:11 - 03:12] Speaker A: Ke dia nak semua jenis pusingan stok ikut.</w:t>
      </w:r>
    </w:p>
    <w:p>
      <w:r>
        <w:t>[03:12 - 03:13] Speaker B: Ikut setiap stok yang beli.</w:t>
      </w:r>
    </w:p>
    <w:p>
      <w:r>
        <w:t>[03:13 - 03:15] Speaker A: Ini memang semua kita expect kan.</w:t>
      </w:r>
    </w:p>
    <w:p>
      <w:r>
        <w:t>[03:15 - 03:16] Speaker B: Ah kan.</w:t>
      </w:r>
    </w:p>
    <w:p>
      <w:r>
        <w:t>[03:18 - 03:20] Speaker A: pula 12345 dia kan ada yang ada sekarang sekali.</w:t>
      </w:r>
    </w:p>
    <w:p>
      <w:r>
        <w:t>[03:33 - 03:35] Speaker A: Tengok dia punya tu sama macam kedudukan.</w:t>
      </w:r>
    </w:p>
    <w:p>
      <w:r>
        <w:t>[03:35 - 03:37] Speaker B: Samalah. Saya pergi jelah.</w:t>
      </w:r>
    </w:p>
    <w:p>
      <w:r>
        <w:t>[03:37 - 03:40] Speaker A: Tak apa yang bercakap hebat masuk. Dia seorang-seorang.</w:t>
      </w:r>
    </w:p>
    <w:p>
      <w:r>
        <w:t>[03:40 - 03:42] Speaker A: Sama. Just kannya jelah.</w:t>
      </w:r>
    </w:p>
    <w:p>
      <w:r>
        <w:t>[03:58 - 04:00] Speaker A: Ada ke pusingan untuk setiap stok ni?.</w:t>
      </w:r>
    </w:p>
    <w:p>
      <w:r>
        <w:t>[04:00 - 04:01] Speaker B: Ada.</w:t>
      </w:r>
    </w:p>
    <w:p>
      <w:r>
        <w:t>[04:01 - 04:02] Speaker A: Ada.</w:t>
      </w:r>
    </w:p>
    <w:p>
      <w:r>
        <w:t>[04:02 - 04:03] Speaker A: Banyak sangat.</w:t>
      </w:r>
    </w:p>
    <w:p>
      <w:r>
        <w:t>[04:03 - 04:05] Speaker A: Ke ni laporan dalam boleh pililah kan?.</w:t>
      </w:r>
    </w:p>
    <w:p>
      <w:r>
        <w:t>[04:05 - 04:06] Speaker B: Boleh pilih jadi. Kalau semua tak ada laporan ini.</w:t>
      </w:r>
    </w:p>
    <w:p>
      <w:r>
        <w:t>[04:20 - 04:21] Speaker A: Bagi anak ambil penting jelah.</w:t>
      </w:r>
    </w:p>
    <w:p>
      <w:r>
        <w:t>[05:27 - 05:30] Speaker A: tambah lagi. Ada tadi.</w:t>
      </w:r>
    </w:p>
    <w:p>
      <w:r>
        <w:t>[05:30 - 05:31] Speaker A: kita dapat.</w:t>
      </w:r>
    </w:p>
    <w:p>
      <w:r>
        <w:t>[06:07 - 06:13] Speaker B: masalah. kita kena pada dan kita untuk penambahan dan kita tahulah daripada.</w:t>
      </w:r>
    </w:p>
    <w:p>
      <w:r>
        <w:t>[06:43 - 06:44] Speaker A: oh.</w:t>
      </w:r>
    </w:p>
    <w:p>
      <w:r>
        <w:t>[06:56 - 06:57] Speaker A: Jadi kita dah kat dalam.</w:t>
      </w:r>
    </w:p>
    <w:p>
      <w:r>
        <w:t>[07:10 - 07:12] Speaker A: a dekat stick Batu Besi ni.</w:t>
      </w:r>
    </w:p>
    <w:p>
      <w:r>
        <w:t>[07:12 - 07:13] Speaker B: Okey.</w:t>
      </w:r>
    </w:p>
    <w:p>
      <w:r>
        <w:t>[07:16 - 07:20] Speaker A: Saya tahu. Dia cuba tengok yang 20 tadi.</w:t>
      </w:r>
    </w:p>
    <w:p>
      <w:r>
        <w:t>[07:30 - 07:31] Speaker A: Dia ada.</w:t>
      </w:r>
    </w:p>
    <w:p>
      <w:r>
        <w:t>[07:34 - 07:35] Speaker A: Jadi kan dekat 20 tu.</w:t>
      </w:r>
    </w:p>
    <w:p>
      <w:r>
        <w:t>[07:37 - 07:38] Speaker B: Eh bukan KPI.</w:t>
      </w:r>
    </w:p>
    <w:p>
      <w:r>
        <w:t>[07:31 - 07:33] Speaker A: Cuba tengok yang 20 tadi.</w:t>
      </w:r>
    </w:p>
    <w:p>
      <w:r>
        <w:t>[07:42 - 07:43] Speaker A: Oh, dekat.</w:t>
      </w:r>
    </w:p>
    <w:p>
      <w:r>
        <w:t>[07:46 - 07:51] Speaker A: Jadi kan dekat 20 tu. Saya.</w:t>
      </w:r>
    </w:p>
    <w:p>
      <w:r>
        <w:t>[07:51 - 07:52] Speaker A: GPI?</w:t>
      </w:r>
    </w:p>
    <w:p>
      <w:r>
        <w:t>[08:00 - 08:12] Speaker B: Yang ni saya rasa kat dalam tu kita letak GPI nanti kat sini kita letak prestasi sekarang.</w:t>
      </w:r>
    </w:p>
    <w:p>
      <w:r>
        <w:t>[08:12 - 08:13] Speaker A: Tak.</w:t>
      </w:r>
    </w:p>
    <w:p>
      <w:r>
        <w:t>[08:13 - 08:15] Speaker B: Nombor lapan tu dah ada dekat situ.</w:t>
      </w:r>
    </w:p>
    <w:p>
      <w:r>
        <w:t>[08:16 - 08:17] Speaker A: Haah.</w:t>
      </w:r>
    </w:p>
    <w:p>
      <w:r>
        <w:t>[08:17 - 08:22] Speaker B: Nombor sembilan tu prestasi permukaan Bukit PKY yang Yang tadi tu. Haah.</w:t>
      </w:r>
    </w:p>
    <w:p>
      <w:r>
        <w:t>[08:22 - 08:24] Speaker A: Tak letak nama kat. Ha, betul.</w:t>
      </w:r>
    </w:p>
    <w:p>
      <w:r>
        <w:t>[08:35 - 08:48] Speaker B: Macam dalam pengeluaran stok dan kita dah check kat dalam. yang sama.</w:t>
      </w:r>
    </w:p>
    <w:p>
      <w:r>
        <w:t>[08:48 - 08:55] Speaker B: jadi Macam mana?</w:t>
      </w:r>
    </w:p>
    <w:p>
      <w:r>
        <w:t>[09:13 - 09:31] Speaker B: macam saya Saya dia pengeluaran ni saya tak keluarkan dia sebab saya tak tak cuba dalam MRS ni. So kalau lamakan pengeluaran dan penerimaan dia saya nak cakap apa yang ada attribute.</w:t>
      </w:r>
    </w:p>
    <w:p>
      <w:r>
        <w:t>[09:47 - 09:54] Speaker B: Orang perempuan 25 26 tu berkaitanlah kan? Okey satu dia nama dia nilai a item.</w:t>
      </w:r>
    </w:p>
    <w:p>
      <w:r>
        <w:t>[09:56 - 09:57] Speaker A: Selain daripada tu boleh tak?</w:t>
      </w:r>
    </w:p>
    <w:p>
      <w:r>
        <w:t>[09:59 - 10:05] Speaker B: Laporan tahunan bulan. Jadi kalau tapi attribute ni satu saya boleh drag situ. Saya drag situ.</w:t>
      </w:r>
    </w:p>
    <w:p>
      <w:r>
        <w:t>[10:07 - 10:12] Speaker A: Kalau boleh drag sini dia boleh jadi satu satu report sebab ada tiga-tiga tu. dia boleh lipat pada report tu.</w:t>
      </w:r>
    </w:p>
    <w:p>
      <w:r>
        <w:t>[10:12 - 10:13] Speaker B: Sampai 28 kan?</w:t>
      </w:r>
    </w:p>
    <w:p>
      <w:r>
        <w:t>[10:13 - 10:15] Speaker A: Tu apa? Laporan pengeluaran eh?</w:t>
      </w:r>
    </w:p>
    <w:p>
      <w:r>
        <w:t>[10:15 - 10:16] Speaker B: Ya betul.</w:t>
      </w:r>
    </w:p>
    <w:p>
      <w:r>
        <w:t>[10:18 - 10:23] Speaker A:  laporan tahunan yang ni pengeluaran sahaja. Yang atas ni pengeluaran yang penerimaan eh.</w:t>
      </w:r>
    </w:p>
    <w:p>
      <w:r>
        <w:t>[10:25 - 10:26] Speaker B: apa penerimaan dan pengeluaran.</w:t>
      </w:r>
    </w:p>
    <w:p>
      <w:r>
        <w:t>[10:28 - 10:30] Speaker A: Bulanan.</w:t>
      </w:r>
    </w:p>
    <w:p>
      <w:r>
        <w:t>[10:30 - 10:34] Speaker B: Satu tahun eh? Ini bulanan.</w:t>
      </w:r>
    </w:p>
    <w:p>
      <w:r>
        <w:t>[10:35 - 10:35] Speaker A: Dia ada bulan?</w:t>
      </w:r>
    </w:p>
    <w:p>
      <w:r>
        <w:t>[10:36 - 10:40] Speaker B: 1 sampai 12 bulanan.</w:t>
      </w:r>
    </w:p>
    <w:p>
      <w:r>
        <w:t>[10:45 - 10:47] Speaker B: Oh kalau tu boleh bulan.</w:t>
      </w:r>
    </w:p>
    <w:p>
      <w:r>
        <w:t>[12:04 - 12:05] Speaker B: Sama.</w:t>
      </w:r>
    </w:p>
    <w:p>
      <w:r>
        <w:t>[12:05 - 12:07] Speaker A: Ya.</w:t>
      </w:r>
    </w:p>
    <w:p>
      <w:r>
        <w:t>[12:08 - 12:10] Speaker B: Dia letak sikit 13.</w:t>
      </w:r>
    </w:p>
    <w:p>
      <w:r>
        <w:t>[12:15 - 12:16] Speaker B: dapat buat tu kan.</w:t>
      </w:r>
    </w:p>
    <w:p>
      <w:r>
        <w:t>[12:17 - 12:18] Speaker A: Haah.</w:t>
      </w:r>
    </w:p>
    <w:p>
      <w:r>
        <w:t>[12:20 - 12:22] Speaker B: Tapi kita semua hari balik habis dah.</w:t>
      </w:r>
    </w:p>
    <w:p>
      <w:r>
        <w:t>[12:25 - 12:25] Speaker A: Tak ada.</w:t>
      </w:r>
    </w:p>
    <w:p>
      <w:r>
        <w:t>[12:27 - 12:29] Speaker B: Betul betul betul.</w:t>
      </w:r>
    </w:p>
    <w:p>
      <w:r>
        <w:t>[12:30 - 12:32] Speaker A: Yang macam sini.</w:t>
      </w:r>
    </w:p>
    <w:p>
      <w:r>
        <w:t>[12:33 - 12:34] Speaker B: Oh okey, dapat.</w:t>
      </w:r>
    </w:p>
    <w:p>
      <w:r>
        <w:t>[12:37 - 12:38] Speaker A: Betul tak saya jumpa lapan tadi?</w:t>
      </w:r>
    </w:p>
    <w:p>
      <w:r>
        <w:t>[12:40 - 12:43] Speaker A: Ada yang sama sampai sen.</w:t>
      </w:r>
    </w:p>
    <w:p>
      <w:r>
        <w:t>[12:44 - 12:45] Speaker A: Okey nampaklah.</w:t>
      </w:r>
    </w:p>
    <w:p>
      <w:r>
        <w:t>[12:47 - 12:48] Speaker A: Okey.</w:t>
      </w:r>
    </w:p>
    <w:p>
      <w:r>
        <w:t>[13:04 - 13:06] Speaker B: lah.</w:t>
      </w:r>
    </w:p>
    <w:p>
      <w:r>
        <w:t>[13:10 - 13:12] Speaker A: lah.</w:t>
      </w:r>
    </w:p>
    <w:p>
      <w:r>
        <w:t>[13:12 - 13:13] Speaker B: Betul kan?</w:t>
      </w:r>
    </w:p>
    <w:p>
      <w:r>
        <w:t>[13:20 - 13:25] Speaker B: Ha ah buat tarik aku pula nanti dah.</w:t>
      </w:r>
    </w:p>
    <w:p>
      <w:r>
        <w:t>[15:05 - 15:06] Speaker A: Ya.</w:t>
      </w:r>
    </w:p>
    <w:p>
      <w:r>
        <w:t>[15:30 - 15:35] Speaker A: Dia boleh top.</w:t>
      </w:r>
    </w:p>
    <w:p>
      <w:r>
        <w:t>[16:02 - 16:04] Speaker A: sekarang ni kan.</w:t>
      </w:r>
    </w:p>
    <w:p>
      <w:r>
        <w:t>[16:09 - 16:13] Speaker A: Tak ada apa yang kita nak. Tapi semua stok tu kita.</w:t>
      </w:r>
    </w:p>
    <w:p>
      <w:r>
        <w:t>[16:26 - 16:28] Speaker A: dengar daripada dia kan.</w:t>
      </w:r>
    </w:p>
    <w:p>
      <w:r>
        <w:t>[16:33 - 16:37] Speaker A: Sebab yang benar kan, betul-betul ada.</w:t>
      </w:r>
    </w:p>
    <w:p>
      <w:r>
        <w:t>[16:37 - 16:38] Speaker A: nak pakai.</w:t>
      </w:r>
    </w:p>
    <w:p>
      <w:r>
        <w:t>[16:43 - 16:45] Speaker A: Nak ambil stok?</w:t>
      </w:r>
    </w:p>
    <w:p>
      <w:r>
        <w:t>[16:47 - 16:49] Speaker A: Kena tukar jenis stok tak?</w:t>
      </w:r>
    </w:p>
    <w:p>
      <w:r>
        <w:t>[16:50 - 16:53] Speaker A: Sayang dah tulis. Tak apa jenis-jenis stok.</w:t>
      </w:r>
    </w:p>
    <w:p>
      <w:r>
        <w:t>[16:53 - 16:54] Speaker A: Jenis stok.</w:t>
      </w:r>
    </w:p>
    <w:p>
      <w:r>
        <w:t>[17:04 - 17:06] Speaker A: Stok. Nombor sendiri ya.</w:t>
      </w:r>
    </w:p>
    <w:p>
      <w:r>
        <w:t>[17:07 - 17:08] Speaker B: Nombor sendiri?</w:t>
      </w:r>
    </w:p>
    <w:p>
      <w:r>
        <w:t>[17:10 - 17:11] Speaker A: Tapi dia ada stok?</w:t>
      </w:r>
    </w:p>
    <w:p>
      <w:r>
        <w:t>[17:11 - 17:12] Speaker B: Stok mana?</w:t>
      </w:r>
    </w:p>
    <w:p>
      <w:r>
        <w:t>[17:14 - 17:16] Speaker A: Stok pun, tugas stok, bahagian ke?</w:t>
      </w:r>
    </w:p>
    <w:p>
      <w:r>
        <w:t>[17:16 - 17:17] Speaker B: Lokasi.</w:t>
      </w:r>
    </w:p>
    <w:p>
      <w:r>
        <w:t>[17:17 - 17:24] Speaker A: Lokasi, lokasi Lokasi stok ke lokasi cetakan stok?</w:t>
      </w:r>
    </w:p>
    <w:p>
      <w:r>
        <w:t>[17:29 - 17:30] Speaker B: Lokasi cetakan kot.</w:t>
      </w:r>
    </w:p>
    <w:p>
      <w:r>
        <w:t>[17:36 - 17:37] Speaker A: tadi dah dapat.</w:t>
      </w:r>
    </w:p>
    <w:p>
      <w:r>
        <w:t>[17:44 - 17:45] Speaker A: Boleh.</w:t>
      </w:r>
    </w:p>
    <w:p>
      <w:r>
        <w:t>[17:57 - 18:00] Speaker A: kita nak tukar. Jenis, kita ada stok.</w:t>
      </w:r>
    </w:p>
    <w:p>
      <w:r>
        <w:t>[18:05 - 18:09] Speaker A: jenis tau. dia faham jenis.</w:t>
      </w:r>
    </w:p>
    <w:p>
      <w:r>
        <w:t>[18:10 - 18:15] Speaker B: maksudnya dia bukan niat yang macam itu.</w:t>
      </w:r>
    </w:p>
    <w:p>
      <w:r>
        <w:t>[18:25 - 18:35] Speaker A: Apa dia jadi? Kalau dia tak selesai pun kan? Tak issue lah. Bila masuk stok. Untuk dekat sini tak ada keperluan.</w:t>
      </w:r>
    </w:p>
    <w:p>
      <w:r>
        <w:t>[18:39 - 18:40] Speaker A: Ha ah.</w:t>
      </w:r>
    </w:p>
    <w:p>
      <w:r>
        <w:t>[18:42 - 18:45] Speaker A: dia 4 bulan 17 tapi dia sekarang present dia dekat 16.</w:t>
      </w:r>
    </w:p>
    <w:p>
      <w:r>
        <w:t>[18:52 - 18:52] Speaker A: Ha.</w:t>
      </w:r>
    </w:p>
    <w:p>
      <w:r>
        <w:t>[19:03 - 19:04] Speaker A: Ha.</w:t>
      </w:r>
    </w:p>
    <w:p>
      <w:r>
        <w:t>[19:09 - 19:11] Speaker A: Dah, aku sekejap.</w:t>
      </w:r>
    </w:p>
    <w:p>
      <w:r>
        <w:t>[19:17 - 19:18] Speaker A: Pagi saja.</w:t>
      </w:r>
    </w:p>
    <w:p>
      <w:r>
        <w:t>[19:18 - 19:18] Speaker B: Sekarang?</w:t>
      </w:r>
    </w:p>
    <w:p>
      <w:r>
        <w:t>[19:18 - 19:19] Speaker A: Ha.</w:t>
      </w:r>
    </w:p>
    <w:p>
      <w:r>
        <w:t>[19:22 - 19:24] Speaker A: kepada laporan ini kena buka tatacara pengurusan stok.</w:t>
      </w:r>
    </w:p>
    <w:p>
      <w:r>
        <w:t>[19:56 - 20:02] Speaker A: Ada satu kalau laporan-laporan ni dia try buka tatacara pengurusan stok.</w:t>
      </w:r>
    </w:p>
    <w:p>
      <w:r>
        <w:t>[20:03 - 20:08] Speaker A: Semua best yang macam itu laporan itu bentuk laporan tu dia adalah.</w:t>
      </w:r>
    </w:p>
    <w:p>
      <w:r>
        <w:t>[20:08 - 20:10] Speaker A: Dalam tatacara pengurusan stok.</w:t>
      </w:r>
    </w:p>
    <w:p>
      <w:r>
        <w:t>[20:11 - 20:15] Speaker A: Pengurusan tata negara Pengurusan tata negara.</w:t>
      </w:r>
    </w:p>
    <w:p>
      <w:r>
        <w:t>[20:15 - 20:16] Speaker A: Kerajaan.</w:t>
      </w:r>
    </w:p>
    <w:p>
      <w:r>
        <w:t>[20:39 - 20:40] Speaker A: Okey.</w:t>
      </w:r>
    </w:p>
    <w:p>
      <w:r>
        <w:t>[20:59 - 21:00] Speaker A: Okey.</w:t>
      </w:r>
    </w:p>
    <w:p>
      <w:r>
        <w:t>[21:08 - 21:09] Speaker A: Item tak ada.</w:t>
      </w:r>
    </w:p>
    <w:p>
      <w:r>
        <w:t>[21:09 - 21:12] Speaker A: Item tidak hantar. Kita kita kita kan dalam ini item.</w:t>
      </w:r>
    </w:p>
    <w:p>
      <w:r>
        <w:t>[21:13 - 21:14] Speaker B: Tidak tidak ada.</w:t>
      </w:r>
    </w:p>
    <w:p>
      <w:r>
        <w:t>[21:14 - 21:14] Speaker A: Boleh ada?</w:t>
      </w:r>
    </w:p>
    <w:p>
      <w:r>
        <w:t>[21:14 - 21:15] Speaker B: Boleh ada.</w:t>
      </w:r>
    </w:p>
    <w:p>
      <w:r>
        <w:t>[21:37 - 21:38] Speaker A: Ini yang wajib.</w:t>
      </w:r>
    </w:p>
    <w:p>
      <w:r>
        <w:t>[21:39 - 21:39] Speaker B: Itu yang wajib.</w:t>
      </w:r>
    </w:p>
    <w:p>
      <w:r>
        <w:t>[21:43 - 21:45] Speaker A: Ini tidak, memang tak sampai item?</w:t>
      </w:r>
    </w:p>
    <w:p>
      <w:r>
        <w:t>[21:51 - 21:54] Speaker A: ling tu tak ada kuantiti.</w:t>
      </w:r>
    </w:p>
    <w:p>
      <w:r>
        <w:t>[21:55 - 21:57] Speaker A: Adakah item apa itu?</w:t>
      </w:r>
    </w:p>
    <w:p>
      <w:r>
        <w:t>[22:03 - 22:06] Speaker A: Dia total saja kan? Item tak ada. Item pinjaman.</w:t>
      </w:r>
    </w:p>
    <w:p>
      <w:r>
        <w:t>[22:30 - 22:40] Speaker A: Ini kait dah di dalam dah sampai item sini. Oh.</w:t>
      </w:r>
    </w:p>
    <w:p>
      <w:r>
        <w:t>[22:40 - 22:55] Speaker A: Dah kita check balik sisi-sisi mana yang kita di situ dah habis, dah habis.</w:t>
      </w:r>
    </w:p>
    <w:p>
      <w:r>
        <w:t>[22:55 - 23:05] Speaker A: Dah ini tu parti. Okeylah, sekarang kita nak ambil item. Dah ambil item apa.</w:t>
      </w:r>
    </w:p>
    <w:p>
      <w:r>
        <w:t>[23:05 - 23:27] Speaker A: Sebab nanti dia punya inventory, kita ambil. Jumlah barang yang kita nak simpan. Dah item ni lain, nilai nilai dia lain. Sebab item, dia ikut nilai.</w:t>
      </w:r>
    </w:p>
    <w:p>
      <w:r>
        <w:t>[23:28 - 23:37] Speaker A: Kita ambil yang macam atas. Kita tengok baik kita beli. Kita ambil duit terus sisi atas.</w:t>
      </w:r>
    </w:p>
    <w:p>
      <w:r>
        <w:t>[23:37 - 23:53] Speaker A: Boleh boleh. Sebab pindahan item tu, pindahan item auto terus kita buat kerja. Menempatkan lah. Cuba. Ikut barang dia ada ke tak ada.</w:t>
      </w:r>
    </w:p>
    <w:p>
      <w:r>
        <w:t>[23:53 - 23:56] Speaker B: Barang tak ada.</w:t>
      </w:r>
    </w:p>
    <w:p>
      <w:r>
        <w:t>[23:56 - 24:00] Speaker A: Kita punya bajet.</w:t>
      </w:r>
    </w:p>
    <w:p>
      <w:r>
        <w:t>[24:00 - 24:13] Speaker A: Bajet buat kerja tak apa lah. Pindahan yang kali ini yang BPS. Ini baik tujuan dia.</w:t>
      </w:r>
    </w:p>
    <w:p>
      <w:r>
        <w:t>[24:13 - 24:16] Speaker A: Dengan nilai dan bilangan.</w:t>
      </w:r>
    </w:p>
    <w:p>
      <w:r>
        <w:t>[24:16 - 24:18] Speaker B: Item apa tak tahu.</w:t>
      </w:r>
    </w:p>
    <w:p>
      <w:r>
        <w:t>[24:18 - 24:19] Speaker A: Item apa tak tahu.</w:t>
      </w:r>
    </w:p>
    <w:p>
      <w:r>
        <w:t>[24:19 - 24:22] Speaker B: Kalau dah show, hari ini satu.</w:t>
      </w:r>
    </w:p>
    <w:p>
      <w:r>
        <w:t>[24:22 - 24:26] Speaker A: Kena ambil ni, borang.</w:t>
      </w:r>
    </w:p>
    <w:p>
      <w:r>
        <w:t>[24:26 - 24:31] Speaker A: Ambil borang pindahan stok tu. Takut aku yang ada dalam borang tu.</w:t>
      </w:r>
    </w:p>
    <w:p>
      <w:r>
        <w:t>[24:31 - 24:33] Speaker B: Dalam borang tu.</w:t>
      </w:r>
    </w:p>
    <w:p>
      <w:r>
        <w:t>[24:33 - 24:41] Speaker A: Yang ini memang kita nak. Kita tambah item dalam satu kan. Boleh buat dalam exam.</w:t>
      </w:r>
    </w:p>
    <w:p>
      <w:r>
        <w:t>[24:41 - 24:45] Speaker B: Buat exam dalam.</w:t>
      </w:r>
    </w:p>
    <w:p>
      <w:r>
        <w:t>[24:45 - 25:03] Speaker A: Dalam report tu kita boleh. Nampak ke apa yang kita nak pindahkan. Macam ada yang kita nak buat item yang kita nak pindahkan. Bukan saja kalau ada dalam stok dah ada.</w:t>
      </w:r>
    </w:p>
    <w:p>
      <w:r>
        <w:t>[25:05 - 25:10] Speaker A: Kita nak pindahkan. boleh juga berapa. Kat mana stok.</w:t>
      </w:r>
    </w:p>
    <w:p>
      <w:r>
        <w:t>[25:12 - 25:14] Speaker A: Takut jadi.</w:t>
      </w:r>
    </w:p>
    <w:p>
      <w:r>
        <w:t>[25:14 - 25:27] Speaker A: Lepas tu maklumat yang akan ada. Dan yang sok dia berapa stok. Stok.</w:t>
      </w:r>
    </w:p>
    <w:p>
      <w:r>
        <w:t>[25:27 - 25:31] Speaker A: Ambil maklumat dalam borang tu, pindahan je lah kan.</w:t>
      </w:r>
    </w:p>
    <w:p>
      <w:r>
        <w:t>[25:31 - 25:35] Speaker B: Jadi lagi nampak apa yang disimpan tadi.</w:t>
      </w:r>
    </w:p>
    <w:p>
      <w:r>
        <w:t>[25:35 - 25:40] Speaker A: Kalau dah ada saluran sepatutnya dia wajib untuk tahu nilai pindahan.</w:t>
      </w:r>
    </w:p>
    <w:p>
      <w:r>
        <w:t>[25:40 - 25:42] Speaker B: Dari borang saja banyak maklumat lain.</w:t>
      </w:r>
    </w:p>
    <w:p>
      <w:r>
        <w:t>[25:42 - 25:43] Speaker A: Ha betul.</w:t>
      </w:r>
    </w:p>
    <w:p>
      <w:r>
        <w:t>[25:43 - 25:47] Speaker B: So memang borang aje kalau kita ambil. Kita buat apa dulu.</w:t>
      </w:r>
    </w:p>
    <w:p>
      <w:r>
        <w:t>[25:47 - 25:49] Speaker A: Baru dah kita ambil yang summary aje kan.</w:t>
      </w:r>
    </w:p>
    <w:p>
      <w:r>
        <w:t>[25:49 - 25:49] Speaker B: Ya.</w:t>
      </w:r>
    </w:p>
    <w:p>
      <w:r>
        <w:t>[25:53 - 25:55] Speaker A: Lepas tu kita print. Dapatnya juga. Macam kat mana.</w:t>
      </w:r>
    </w:p>
    <w:p>
      <w:r>
        <w:t>[26:13 - 26:24] Speaker A: Yang dalam ni borang ni, kita boleh custom juga kan, kita nak apa. Tak boleh kan. Custom kita nak.</w:t>
      </w:r>
    </w:p>
    <w:p>
      <w:r>
        <w:t>[26:24 - 26:27] Speaker B: Kan dia laporan a.</w:t>
      </w:r>
    </w:p>
    <w:p>
      <w:r>
        <w:t>[26:28 - 26:36] Speaker A: Laporan apa yang kita nak print tu, kita custom. Bilik yang kita ada dalam bilik yang kita nampak.</w:t>
      </w:r>
    </w:p>
    <w:p>
      <w:r>
        <w:t>[26:36 - 26:41] Speaker B: Maksudnya bila nak export tu, kita nak pilih dia bukan ni a.</w:t>
      </w:r>
    </w:p>
    <w:p>
      <w:r>
        <w:t>[26:43 - 26:50] Speaker A: Nak export, kita filter siap-siap. Kita apa yang nak kita buat. Tengok tengok yang kita nampak.</w:t>
      </w:r>
    </w:p>
    <w:p>
      <w:r>
        <w:t>[26:50 - 26:59] Speaker A: Contohnya yang macam tadi tu kan ada nilai penjimatan ke apa, anggaran berapa semua. Bila saya nak export tu, saya nak nampak penjimatan, saya tak mahu nampak semua.</w:t>
      </w:r>
    </w:p>
    <w:p>
      <w:r>
        <w:t>[26:59 - 27:03] Speaker B: Itu memang ada function dekat export with only figures. Ada.</w:t>
      </w:r>
    </w:p>
    <w:p>
      <w:r>
        <w:t>[27:03 - 27:07] Speaker A: Tapi kalau export to dalam bentuk Excel tu boleh padam ya.</w:t>
      </w:r>
    </w:p>
    <w:p>
      <w:r>
        <w:t>[27:07 - 27:08] Speaker B: Boleh.</w:t>
      </w:r>
    </w:p>
    <w:p>
      <w:r>
        <w:t>[27:08 - 27:14] Speaker A: Boleh nak ambil sekarang. Excel bagi dalam Excel kan. Banyak option dalam Excel.</w:t>
      </w:r>
    </w:p>
    <w:p>
      <w:r>
        <w:t>[27:14 - 27:15] Speaker B: Ha ada macam-macam.</w:t>
      </w:r>
    </w:p>
    <w:p>
      <w:r>
        <w:t>[27:15 - 27:28] Speaker A: Boleh kalau nak export, nak present ke, boleh dalam bentuk PowerPoint ke, nanti orang yang akan datang. Okey lah.</w:t>
      </w:r>
    </w:p>
    <w:p>
      <w:r>
        <w:t>[27:42 - 27:42] Speaker A: Macam tu.</w:t>
      </w:r>
    </w:p>
    <w:p>
      <w:r>
        <w:t>[27:43 - 27:53] Speaker A: Macam laporan statement. Terima kasih ada catat-catatan tahun.</w:t>
      </w:r>
    </w:p>
    <w:p>
      <w:r>
        <w:t>[27:53 - 27:55] Speaker B: Masin tu kan.</w:t>
      </w:r>
    </w:p>
    <w:p>
      <w:r>
        <w:t>[27:55 - 27:58] Speaker A: Mungkin dah ada report dia, output dia.</w:t>
      </w:r>
    </w:p>
    <w:p>
      <w:r>
        <w:t>[27:58 - 28:03] Speaker A: Dia yang buat poin, dia dah buat. Dia dah dia dah generate.</w:t>
      </w:r>
    </w:p>
    <w:p>
      <w:r>
        <w:t>[28:03 - 28:06] Speaker B: Dia dah generate dalam dalam kotak kat luar kereta.</w:t>
      </w:r>
    </w:p>
    <w:p>
      <w:r>
        <w:t>[28:06 - 28:07] Speaker A: Boleh pula.</w:t>
      </w:r>
    </w:p>
    <w:p>
      <w:r>
        <w:t>[28:24 - 28:24] Speaker B: Alah.</w:t>
      </w:r>
    </w:p>
    <w:p>
      <w:r>
        <w:t>[28:26 - 28:28] Speaker B: Ah sikit sikit.</w:t>
      </w:r>
    </w:p>
    <w:p>
      <w:r>
        <w:t>[29:03 - 29:05] Speaker B: So kau nak tutup apa.</w:t>
      </w:r>
    </w:p>
    <w:p>
      <w:r>
        <w:t>[29:22 - 29:28] Speaker B: Apa yang buat kita. Kita punya yang dengan sekarang.</w:t>
      </w:r>
    </w:p>
    <w:p>
      <w:r>
        <w:t>[30:00 - 30:01] Speaker A: jalan.</w:t>
      </w:r>
    </w:p>
    <w:p>
      <w:r>
        <w:t>[30:06 - 30:07] Speaker A: Yosho.</w:t>
      </w:r>
    </w:p>
    <w:p>
      <w:r>
        <w:t>[30:10 - 30:13] Speaker A: masih lama lagi.</w:t>
      </w:r>
    </w:p>
    <w:p>
      <w:r>
        <w:t>[30:15 - 30:33] Speaker A: Kalau ada nanti.</w:t>
      </w:r>
    </w:p>
    <w:p>
      <w:r>
        <w:t>[30:36 - 30:56] Speaker A: Tapi di lain pula dia dengan itu.</w:t>
      </w:r>
    </w:p>
    <w:p>
      <w:r>
        <w:t>[30:57 - 31:00] Speaker A: Sebab bila saya kuat besar.</w:t>
      </w:r>
    </w:p>
    <w:p>
      <w:r>
        <w:t>[31:31 - 31:32] Speaker A: Sip.</w:t>
      </w:r>
    </w:p>
    <w:p>
      <w:r>
        <w:t>[31:52 - 32:00] Speaker A: air air ni memang saya.</w:t>
      </w:r>
    </w:p>
    <w:p>
      <w:r>
        <w:t>[32:00 - 32:06] Speaker A: dia orang tak boleh.</w:t>
      </w:r>
    </w:p>
    <w:p>
      <w:r>
        <w:t>[32:06 - 32:08] Speaker A: Tak boleh.</w:t>
      </w:r>
    </w:p>
    <w:p>
      <w:r>
        <w:t>[32:08 - 32:11] Speaker A: Tak boleh.</w:t>
      </w:r>
    </w:p>
    <w:p>
      <w:r>
        <w:t>[33:03 - 33:37] Speaker A: Jadi gambarannya macam tu seimbang 9 siling. Senang minum kita pilih dia and then bila masuk dia sudah sikit.</w:t>
      </w:r>
    </w:p>
    <w:p>
      <w:r>
        <w:t>[33:37 - 33:39] Speaker A: Ha dia orang pun.</w:t>
      </w:r>
    </w:p>
    <w:p>
      <w:r>
        <w:t>[33:39 - 33:40] Speaker A: dia punya tu.</w:t>
      </w:r>
    </w:p>
    <w:p>
      <w:r>
        <w:t>[33:40 - 33:43] Speaker A: So dia bila dia masuk.</w:t>
      </w:r>
    </w:p>
    <w:p>
      <w:r>
        <w:t>[33:43 - 33:46] Speaker A: Kalau dia nampak akses sikitlah.</w:t>
      </w:r>
    </w:p>
    <w:p>
      <w:r>
        <w:t>[33:46 - 33:51] Speaker A: Dia nampaklah nanti.</w:t>
      </w:r>
    </w:p>
    <w:p>
      <w:r>
        <w:t>[33:51 - 33:52] Speaker A: bolehlah.</w:t>
      </w:r>
    </w:p>
    <w:p>
      <w:r>
        <w:t>[33:55 - 34:02] Speaker A: Tapi dia akan curi dah ada.</w:t>
      </w:r>
    </w:p>
    <w:p>
      <w:r>
        <w:t>[37:30 - 37:45] Speaker A: Tapi dah dah download.</w:t>
      </w:r>
    </w:p>
    <w:p>
      <w:r>
        <w:t>[38:03 - 38:46] Speaker A: Itu simple saja yang saya. Dapatan statistik berlandaskan islah bukan.</w:t>
      </w:r>
    </w:p>
    <w:p>
      <w:r>
        <w:t>[38:46 - 38:50] Speaker B: Ni yang pulangkan juga. Dia pulangkan daripada.</w:t>
      </w:r>
    </w:p>
    <w:p>
      <w:r>
        <w:t>[38:50 - 38:53] Speaker A: Oh.</w:t>
      </w:r>
    </w:p>
    <w:p>
      <w:r>
        <w:t>[38:53 - 38:54] Speaker B: Tapi benda tu boleh boleh track.</w:t>
      </w:r>
    </w:p>
    <w:p>
      <w:r>
        <w:t>[38:54 - 38:57] Speaker A: Boleh track. Boleh.</w:t>
      </w:r>
    </w:p>
    <w:p>
      <w:r>
        <w:t>[38:57 - 39:02] Speaker B: Ada dalam modul lah.</w:t>
      </w:r>
    </w:p>
    <w:p>
      <w:r>
        <w:t>[39:02 - 39:04] Speaker A: Okey.</w:t>
      </w:r>
    </w:p>
    <w:p>
      <w:r>
        <w:t>[39:04 - 39:05] Speaker B: Apa yang nak tu.</w:t>
      </w:r>
    </w:p>
    <w:p>
      <w:r>
        <w:t>[39:08 - 39:11] Speaker B: bilanganlah.</w:t>
      </w:r>
    </w:p>
    <w:p>
      <w:r>
        <w:t>[39:11 - 39:14] Speaker A: Pemulangan ada apa dia dalam.</w:t>
      </w:r>
    </w:p>
    <w:p>
      <w:r>
        <w:t>[39:14 - 39:15] Speaker B: Jenis tok.</w:t>
      </w:r>
    </w:p>
    <w:p>
      <w:r>
        <w:t>[39:17 - 39:21] Speaker A: ulang kepada. Jenis tok yang digunakan kan.</w:t>
      </w:r>
    </w:p>
    <w:p>
      <w:r>
        <w:t>[39:21 - 39:21] Speaker B: Hm.</w:t>
      </w:r>
    </w:p>
    <w:p>
      <w:r>
        <w:t>[39:22 - 39:25] Speaker A: Stok apa, apa serangan pun.</w:t>
      </w:r>
    </w:p>
    <w:p>
      <w:r>
        <w:t>[39:25 - 39:27] Speaker B: Sebab sebab ulang eh. Sebab sebab.</w:t>
      </w:r>
    </w:p>
    <w:p>
      <w:r>
        <w:t>[39:32 - 39:35] Speaker A: Orang statistik. Statistik.</w:t>
      </w:r>
    </w:p>
    <w:p>
      <w:r>
        <w:t>[39:44 - 39:45] Speaker A: Kerusakan.</w:t>
      </w:r>
    </w:p>
    <w:p>
      <w:r>
        <w:t>[39:47 - 39:51] Speaker B: Sebab mengulangi itu sebab?</w:t>
      </w:r>
    </w:p>
    <w:p>
      <w:r>
        <w:t>[39:54 - 40:00] Speaker A: Dia ada statistik, statistik kerosakan. Ha, itu yang apa yang ada dalam ni.</w:t>
      </w:r>
    </w:p>
    <w:p>
      <w:r>
        <w:t>[40:00 - 40:06] Speaker B: Statistik kalau ikut seni dia, dia tak bagi ni.</w:t>
      </w:r>
    </w:p>
    <w:p>
      <w:r>
        <w:t>[40:06 - 40:08] Speaker A: Sebab.</w:t>
      </w:r>
    </w:p>
    <w:p>
      <w:r>
        <w:t>[40:08 - 40:10] Speaker B: Ya ya.</w:t>
      </w:r>
    </w:p>
    <w:p>
      <w:r>
        <w:t>[40:10 - 40:18] Speaker A: Macam mana? Macam mana? Dia sebut azab. Macam tu ada bersama dengan jenis. Jenis rosakan.</w:t>
      </w:r>
    </w:p>
    <w:p>
      <w:r>
        <w:t>[40:19 - 40:26] Speaker B: Sebab dia bersama dengan jenis kerosakan. Sebab buat.</w:t>
      </w:r>
    </w:p>
    <w:p>
      <w:r>
        <w:t>[40:26 - 40:27] Speaker A: Ha.</w:t>
      </w:r>
    </w:p>
    <w:p>
      <w:r>
        <w:t>[40:35 - 40:36] Speaker A: Nilai.</w:t>
      </w:r>
    </w:p>
    <w:p>
      <w:r>
        <w:t>[40:51 - 40:51] Speaker A: Dulu kot.</w:t>
      </w:r>
    </w:p>
    <w:p>
      <w:r>
        <w:t>[41:06 - 41:14] Speaker B: si awal dah dia tu orang penggunaan stok. Selamat membanding.</w:t>
      </w:r>
    </w:p>
    <w:p>
      <w:r>
        <w:t>[41:14 - 41:19] Speaker A: selamatan berbanding penerimaan stok.</w:t>
      </w:r>
    </w:p>
    <w:p>
      <w:r>
        <w:t>[41:29 - 41:32] Speaker B: Ni saya nampak macam apa yang kita terima dan compare dengan.</w:t>
      </w:r>
    </w:p>
    <w:p>
      <w:r>
        <w:t>[41:33 - 41:38] Speaker A: Apa yang kita terima dengan apa yang kita terima. Ha.</w:t>
      </w:r>
    </w:p>
    <w:p>
      <w:r>
        <w:t>[41:42 - 41:56] Speaker B: tak. sebab benda tu bukan apa yang kita terima. Perbezaan antara yang pula yang guna tu kena dapat daripada modul modul module. Contohnya dokumen kalau passport daripada passport lah.</w:t>
      </w:r>
    </w:p>
    <w:p>
      <w:r>
        <w:t>[41:56 - 41:57] Speaker A: Passport. Cross check lah.</w:t>
      </w:r>
    </w:p>
    <w:p>
      <w:r>
        <w:t>[41:57 - 42:02] Speaker B: Maksudnya untuk yang nombor siri kan. 026.</w:t>
      </w:r>
    </w:p>
    <w:p>
      <w:r>
        <w:t>[42:03 - 42:11] Speaker A: ambil daripada lah. Macam passport lah. Macam stok ni dia yang ber nombor siri macam passport. dengan stiker. stiker tak letak kat.</w:t>
      </w:r>
    </w:p>
    <w:p>
      <w:r>
        <w:t>[42:11 - 42:12] Speaker B: Passport je lah.</w:t>
      </w:r>
    </w:p>
    <w:p>
      <w:r>
        <w:t>[42:13 - 42:17] Speaker A: Passport a pelbagai dokumen lah. Dia ada passport, DPT. yang ada nombor siri.</w:t>
      </w:r>
    </w:p>
    <w:p>
      <w:r>
        <w:t>[42:53 - 43:01] Speaker B: Attribute, attribute.</w:t>
      </w:r>
    </w:p>
    <w:p>
      <w:r>
        <w:t>[43:01 - 43:02] Speaker A: Macam mana?</w:t>
      </w:r>
    </w:p>
    <w:p>
      <w:r>
        <w:t>[43:17 - 43:23] Speaker B: Perbandinganlah first time. Perbandingan penerimaan stok.</w:t>
      </w:r>
    </w:p>
    <w:p>
      <w:r>
        <w:t>[43:23 - 43:28] Speaker A: Apa yang kita terima dan apa yang kita cek. Oh nak tengok beza macam dia dia 100 ribu yang dicetak berapa-apa dia.</w:t>
      </w:r>
    </w:p>
    <w:p>
      <w:r>
        <w:t>[43:37 - 43:40] Speaker B: Kita nampak dia.</w:t>
      </w:r>
    </w:p>
    <w:p>
      <w:r>
        <w:t>[43:40 - 43:42] Speaker A: Yang ambil pencetak tu. Yang yang dia cetak.</w:t>
      </w:r>
    </w:p>
    <w:p>
      <w:r>
        <w:t>[43:42 - 43:44] Speaker B: Yang ni macam tak perlu.</w:t>
      </w:r>
    </w:p>
    <w:p>
      <w:r>
        <w:t>[43:44 - 43:48] Speaker A: Tak payahlah. Tak payahlah.</w:t>
      </w:r>
    </w:p>
    <w:p>
      <w:r>
        <w:t>[43:52 - 43:55] Speaker B: sebab macam ni nak tahu how many passport to be print kan.</w:t>
      </w:r>
    </w:p>
    <w:p>
      <w:r>
        <w:t>[43:55 - 44:03] Speaker A: Lepas tu dia terima 10, dia beri lima saja. Tapi dia bukan yang akan terima yang dia terima tu dia stok dengan 10 ribu, dia inden lagi. Dia masih cetak yang 10 tu.</w:t>
      </w:r>
    </w:p>
    <w:p>
      <w:r>
        <w:t>[44:12 - 44:13] Speaker B: Macam tak apa.</w:t>
      </w:r>
    </w:p>
    <w:p>
      <w:r>
        <w:t>[44:13 - 44:15] Speaker A: Macam tak. Yang tapi dia datang sendiri ada kan.</w:t>
      </w:r>
    </w:p>
    <w:p>
      <w:r>
        <w:t>[44:21 - 44:26] Speaker B: dalam dia punya statistik dia daripada mas penciptaan dia.</w:t>
      </w:r>
    </w:p>
    <w:p>
      <w:r>
        <w:t>[44:26 - 44:32] Speaker A: persoalan maksud dia cetak, dia collect juga kan dia jaga painting.</w:t>
      </w:r>
    </w:p>
    <w:p>
      <w:r>
        <w:t>[44:32 - 44:35] Speaker B: Ha proses. Proses.</w:t>
      </w:r>
    </w:p>
    <w:p>
      <w:r>
        <w:t>[44:35 - 44:40] Speaker A: Ah maksud dia akan ada plus minus kita tengok. Penggunaan tiba-tiba penggunaan tu dia lebih. Ada ke situasi macam tu?</w:t>
      </w:r>
    </w:p>
    <w:p>
      <w:r>
        <w:t>[44:40 - 44:42] Speaker B: Penggunaan 101. So yang lebih satu tu boleh dapat.</w:t>
      </w:r>
    </w:p>
    <w:p>
      <w:r>
        <w:t>[44:42 - 44:44] Speaker A: Ada jadi situasi.</w:t>
      </w:r>
    </w:p>
    <w:p>
      <w:r>
        <w:t>[44:44 - 44:48] Speaker B: Cetak lain guna dia lebih. Sebab selama ni kita tak ambil tahu pun bila dah keluar kita cuma ambil stok je dah kira habis kat situ.</w:t>
      </w:r>
    </w:p>
    <w:p>
      <w:r>
        <w:t>[44:48 - 44:52] Speaker A: Yang cetak-cetak semua tu dia yang jaga.</w:t>
      </w:r>
    </w:p>
    <w:p>
      <w:r>
        <w:t>[44:52 - 44:54] Speaker B: Semua je. ini macam dia nak perbandingan lah.</w:t>
      </w:r>
    </w:p>
    <w:p>
      <w:r>
        <w:t>[44:54 - 45:02] Speaker A: yang dekat kita 10000. Okey kita nak tengok dia dah cetak tu berapa banyak. Tapi masalahnya sebelum habis dia ada simpanan dia sendiri sebelum dia pergi 10000 tu.</w:t>
      </w:r>
    </w:p>
    <w:p>
      <w:r>
        <w:t>[45:02 - 45:04] Speaker B: Kat dia pun mesti masih banyak lagi.</w:t>
      </w:r>
    </w:p>
    <w:p>
      <w:r>
        <w:t>[45:04 - 45:06] Speaker A: Bukannya ambil 10000 tulis banyak dia cetak.</w:t>
      </w:r>
    </w:p>
    <w:p>
      <w:r>
        <w:t>[45:06 - 45:10] Speaker B: Dia tak mungkin jadi ada 100, cetak satu satu tu tak mungkin jadi.</w:t>
      </w:r>
    </w:p>
    <w:p>
      <w:r>
        <w:t>[45:10 - 45:12] Speaker A: mungkinlah.</w:t>
      </w:r>
    </w:p>
    <w:p>
      <w:r>
        <w:t>[45:12 - 45:14] Speaker B: situasi yang perlu buat kan.</w:t>
      </w:r>
    </w:p>
    <w:p>
      <w:r>
        <w:t>[45:14 - 45:15] Speaker A: Seorang pun.</w:t>
      </w:r>
    </w:p>
    <w:p>
      <w:r>
        <w:t>[45:03 - 45:06] Speaker A: ada dekat kita 10,000.</w:t>
      </w:r>
    </w:p>
    <w:p>
      <w:r>
        <w:t>[45:06 - 45:09] Speaker A: Okey, kita nak tengok bilangan cetak tu berapa banyak.</w:t>
      </w:r>
    </w:p>
    <w:p>
      <w:r>
        <w:t>[45:09 - 45:16] Speaker A: Tapi masalahnya sebelum habis dia ada simpanan dia sendiri sebelum dia print dah 10,000 tu.</w:t>
      </w:r>
    </w:p>
    <w:p>
      <w:r>
        <w:t>[45:16 - 45:18] Speaker A: Dekat dia mesti masih banyak lagi.</w:t>
      </w:r>
    </w:p>
    <w:p>
      <w:r>
        <w:t>[45:20 - 45:24] Speaker A: Bukannya ambil 10,000 tu yang sebagai bilangan untuk dicetak.</w:t>
      </w:r>
    </w:p>
    <w:p>
      <w:r>
        <w:t>[45:24 - 45:26] Speaker B: Dia tak mungkin jadi.</w:t>
      </w:r>
    </w:p>
    <w:p>
      <w:r>
        <w:t>[45:29 - 45:33] Speaker B: Ada 100, cetak satu-satu tu tak mungkin jadi.</w:t>
      </w:r>
    </w:p>
    <w:p>
      <w:r>
        <w:t>[45:34 - 45:34] Speaker A: Mungkinlah.</w:t>
      </w:r>
    </w:p>
    <w:p>
      <w:r>
        <w:t>[45:42 - 45:45] Speaker A: Dia orang boleh tapi kita tak mungkinlah nak kira apa kan.</w:t>
      </w:r>
    </w:p>
    <w:p>
      <w:r>
        <w:t>[45:45 - 45:47] Speaker A: Sebab dia ada physical begin.</w:t>
      </w:r>
    </w:p>
    <w:p>
      <w:r>
        <w:t>[45:48 - 45:49] Speaker B: Dia nak tengok.</w:t>
      </w:r>
    </w:p>
    <w:p>
      <w:r>
        <w:t>[45:53 - 45:55] Speaker A: Kat stok ada berapa?</w:t>
      </w:r>
    </w:p>
    <w:p>
      <w:r>
        <w:t>[45:55 - 45:57] Speaker A: Berapa pengeluaran kita nak minta bilangan.</w:t>
      </w:r>
    </w:p>
    <w:p>
      <w:r>
        <w:t>[45:57 - 46:00] Speaker A: Actually pula basically kalau terlebih itu yang kita nak.</w:t>
      </w:r>
    </w:p>
    <w:p>
      <w:r>
        <w:t>[46:00 - 46:06] Speaker A: Macam kalau, kalau vendor dia nak tahu sebab apa dia nak buat production.</w:t>
      </w:r>
    </w:p>
    <w:p>
      <w:r>
        <w:t>[46:06 - 46:13] Speaker A: Aa sekarang ni kita dah order dengan dia 100,000 tapi yang ini dah ambil bekalan kit tinggal lagi berapa je sebab dah cetak berapa banyak.</w:t>
      </w:r>
    </w:p>
    <w:p>
      <w:r>
        <w:t>[46:13 - 46:15] Speaker A: So dia nak cetak berapa?</w:t>
      </w:r>
    </w:p>
    <w:p>
      <w:r>
        <w:t>[46:15 - 46:19] Speaker A: Dah ada spec cetak stok barulah, kita nak order.</w:t>
      </w:r>
    </w:p>
    <w:p>
      <w:r>
        <w:t>[46:19 - 46:21] Speaker A: Ah itu yang sebab tu rasa saya nak suruh dia ambil.</w:t>
      </w:r>
    </w:p>
    <w:p>
      <w:r>
        <w:t>[46:23 - 46:25] Speaker A: Tapi kalau untuk stok kita tak ada guna sangat.</w:t>
      </w:r>
    </w:p>
    <w:p>
      <w:r>
        <w:t>[46:27 - 46:28] Speaker A: Kalau saya nampak.</w:t>
      </w:r>
    </w:p>
    <w:p>
      <w:r>
        <w:t>[46:37 - 46:39] Speaker A: Yang ini saja tak dapat.</w:t>
      </w:r>
    </w:p>
    <w:p>
      <w:r>
        <w:t>[46:40 - 46:43] Speaker A: Boleh pakai data dia.</w:t>
      </w:r>
    </w:p>
    <w:p>
      <w:r>
        <w:t>[46:45 - 46:54] Speaker A: Laporan analisis kalau kita tengok sebagai analisis stok, pencetak kepada luar.</w:t>
      </w:r>
    </w:p>
    <w:p>
      <w:r>
        <w:t>[46:54 - 47:01] Speaker A: Stok apa yang paling banyak kita buat bagi hari-hari.</w:t>
      </w:r>
    </w:p>
    <w:p>
      <w:r>
        <w:t>[47:03 - 47:03] Speaker A: Stop free.</w:t>
      </w:r>
    </w:p>
    <w:p>
      <w:r>
        <w:t>[47:03 - 47:04] Speaker A: Stop five.</w:t>
      </w:r>
    </w:p>
    <w:p>
      <w:r>
        <w:t>[47:05 - 47:06] Speaker B: Stop five.</w:t>
      </w:r>
    </w:p>
    <w:p>
      <w:r>
        <w:t>[47:06 - 47:08] Speaker A: Kita boleh jadi.</w:t>
      </w:r>
    </w:p>
    <w:p>
      <w:r>
        <w:t>[47:13 - 47:16] Speaker A: Macam ni tadi kita bincangkan.</w:t>
      </w:r>
    </w:p>
    <w:p>
      <w:r>
        <w:t>[47:16 - 47:19] Speaker A: Paling banyak kita buat, mana yang paling banyak kita supply sekarang?</w:t>
      </w:r>
    </w:p>
    <w:p>
      <w:r>
        <w:t>[47:21 - 47:21] Speaker A: supply lagi.</w:t>
      </w:r>
    </w:p>
    <w:p>
      <w:r>
        <w:t>[47:23 - 47:25] Speaker A: Okeylah tu lah kategori semua kategori stok.</w:t>
      </w:r>
    </w:p>
    <w:p>
      <w:r>
        <w:t>[47:25 - 47:28] Speaker A: Stok, stok. Paling banyak, paling banyak.</w:t>
      </w:r>
    </w:p>
    <w:p>
      <w:r>
        <w:t>[47:29 - 47:30] Speaker A: Sinilah habis.</w:t>
      </w:r>
    </w:p>
    <w:p>
      <w:r>
        <w:t>[47:32 - 47:32] Speaker A: Yang ni ikut.</w:t>
      </w:r>
    </w:p>
    <w:p>
      <w:r>
        <w:t>[47:35 - 47:36] Speaker A: Mira bagi jawapan.</w:t>
      </w:r>
    </w:p>
    <w:p>
      <w:r>
        <w:t>[47:36 - 47:37] Speaker B: Baik juga.</w:t>
      </w:r>
    </w:p>
    <w:p>
      <w:r>
        <w:t>[47:38 - 47:39] Speaker B: Baik?</w:t>
      </w:r>
    </w:p>
    <w:p>
      <w:r>
        <w:t>[47:41 - 47:42] Speaker A: Oh, ini statistik lah.</w:t>
      </w:r>
    </w:p>
    <w:p>
      <w:r>
        <w:t>[47:42 - 47:44] Speaker A: Boleh tengok macam ni lah.</w:t>
      </w:r>
    </w:p>
    <w:p>
      <w:r>
        <w:t>[47:44 - 47:47] Speaker A: Paling kenapa paling banyak buat eh.</w:t>
      </w:r>
    </w:p>
    <w:p>
      <w:r>
        <w:t>[47:48 - 47:51] Speaker A: Rashford paling mana paling banyak kita keluar.</w:t>
      </w:r>
    </w:p>
    <w:p>
      <w:r>
        <w:t>[47:52 - 47:53] Speaker B: Lampung pun kuat, dari dalam pun ni.</w:t>
      </w:r>
    </w:p>
    <w:p>
      <w:r>
        <w:t>[47:54 - 47:55] Speaker B: So dan paling keluar dah.</w:t>
      </w:r>
    </w:p>
    <w:p>
      <w:r>
        <w:t>[47:56 - 47:58] Speaker B: sebenarnya kita dapatlah dapat produk.</w:t>
      </w:r>
    </w:p>
    <w:p>
      <w:r>
        <w:t>[48:00 - 48:01] Speaker B: Boleh sini kita dah boleh.</w:t>
      </w:r>
    </w:p>
    <w:p>
      <w:r>
        <w:t>[48:08 - 48:08] Speaker B: Oh, yang beli.</w:t>
      </w:r>
    </w:p>
    <w:p>
      <w:r>
        <w:t>[48:08 - 48:09] Speaker B: Yang mana efektif.</w:t>
      </w:r>
    </w:p>
    <w:p>
      <w:r>
        <w:t>[48:12 - 48:13] Speaker A: banyak sangat.</w:t>
      </w:r>
    </w:p>
    <w:p>
      <w:r>
        <w:t>[48:18 - 48:20] Speaker A: dia kerap besar dah.</w:t>
      </w:r>
    </w:p>
    <w:p>
      <w:r>
        <w:t>[48:20 - 48:21] Speaker A: lah masuk.</w:t>
      </w:r>
    </w:p>
    <w:p>
      <w:r>
        <w:t>[48:21 - 48:23] Speaker A: Okeylah tak nak letak kat situ.</w:t>
      </w:r>
    </w:p>
    <w:p>
      <w:r>
        <w:t>[48:23 - 48:24] Speaker A: division dia.</w:t>
      </w:r>
    </w:p>
    <w:p>
      <w:r>
        <w:t>[48:27 - 48:27] Speaker A: Nilailah nilai.</w:t>
      </w:r>
    </w:p>
    <w:p>
      <w:r>
        <w:t>[48:27 - 48:28] Speaker A: Dia ni apa?</w:t>
      </w:r>
    </w:p>
    <w:p>
      <w:r>
        <w:t>[48:29 - 48:30] Speaker A: Pemilihan kan? Pemilihan nilailah nilai stop.</w:t>
      </w:r>
    </w:p>
    <w:p>
      <w:r>
        <w:t>[48:32 - 48:33] Speaker A: Nilai pemilihan.</w:t>
      </w:r>
    </w:p>
    <w:p>
      <w:r>
        <w:t>[48:45 - 48:47] Speaker A: Bayu-bayu kontek nanti.</w:t>
      </w:r>
    </w:p>
    <w:p>
      <w:r>
        <w:t>[48:53 - 48:54] Speaker A: Keluarkan tak payah dah.</w:t>
      </w:r>
    </w:p>
    <w:p>
      <w:r>
        <w:t>[48:57 - 49:00] Speaker A: Tapi kau fikirkan nilailah.</w:t>
      </w:r>
    </w:p>
    <w:p>
      <w:r>
        <w:t>[49:00 - 49:01] Speaker A: Ha, nilai boleh.</w:t>
      </w:r>
    </w:p>
    <w:p>
      <w:r>
        <w:t>[49:22 - 49:24] Speaker A: Dah siap dah? Okeylah.</w:t>
      </w:r>
    </w:p>
    <w:p>
      <w:r>
        <w:t>[49:24 - 49:24] Speaker A: Dia memang.</w:t>
      </w:r>
    </w:p>
    <w:p>
      <w:r>
        <w:t>[49:28 - 49:28] Speaker A: Okey.</w:t>
      </w:r>
    </w:p>
    <w:p>
      <w:r>
        <w:t>[49:28 - 49:29] Speaker A: Okey.</w:t>
      </w:r>
    </w:p>
    <w:p>
      <w:r>
        <w:t>[49:29 - 49:30] Speaker A: Petang semua.</w:t>
      </w:r>
    </w:p>
    <w:p>
      <w:r>
        <w:t>[49:30 - 49:32] Speaker A: Nilai semua. Nanti kita akan come back to objektif.</w:t>
      </w:r>
    </w:p>
    <w:p>
      <w:r>
        <w:t>[49:32 - 49:34] Speaker A: Kita akan buat by column pula, penuhi objektif.</w:t>
      </w:r>
    </w:p>
    <w:p>
      <w:r>
        <w:t>[49:34 - 49:35] Speaker A: Lepas tu buat.</w:t>
      </w:r>
    </w:p>
    <w:p>
      <w:r>
        <w:t>[49:35 - 49:36] Speaker A: Sampai sampai petang ini jelah kan?</w:t>
      </w:r>
    </w:p>
    <w:p>
      <w:r>
        <w:t>[49:36 - 49:36] Speaker B: Ha, betul.</w:t>
      </w:r>
    </w:p>
    <w:p>
      <w:r>
        <w:t>[49:37 - 49:38] Speaker A: Okey, tadi kita buat row, sekarang kita akan bagi column.</w:t>
      </w:r>
    </w:p>
    <w:p>
      <w:r>
        <w:t>[49:39 - 49:39] Speaker B: Okey step by step.</w:t>
      </w:r>
    </w:p>
    <w:p>
      <w:r>
        <w:t>[49:40 - 49:42] Speaker A: Objektif ni penting. Maksudnya ni.</w:t>
      </w:r>
    </w:p>
    <w:p>
      <w:r>
        <w:t>[49:44 - 49:45] Speaker A: So yang kuning tu memang tak buat kan.</w:t>
      </w:r>
    </w:p>
    <w:p>
      <w:r>
        <w:t>[49:51 - 49:52] Speaker A: Tak pakai.</w:t>
      </w:r>
    </w:p>
    <w:p>
      <w:r>
        <w:t>[50:26 - 50:28] Speaker A: Oh ya hati saya saya punya dia.</w:t>
      </w:r>
    </w:p>
    <w:p>
      <w:r>
        <w:t>[50:29 - 50:30] Speaker A: Ha sudah.</w:t>
      </w:r>
    </w:p>
    <w:p>
      <w:r>
        <w:t>[50:31 - 50:33] Speaker A: Slide kejap tak bagi.</w:t>
      </w:r>
    </w:p>
    <w:p>
      <w:r>
        <w:t>[50:36 - 50:36] Speaker A: Allah.</w:t>
      </w:r>
    </w:p>
    <w:p>
      <w:r>
        <w:t>[50:55 - 50:55] Speaker A: Oke.</w:t>
      </w:r>
    </w:p>
    <w:p>
      <w:r>
        <w:t>[50:56 - 50:56] Speaker A: Baik.</w:t>
      </w:r>
    </w:p>
    <w:p>
      <w:r>
        <w:t>[51:00 - 51:02] Speaker A: Masa depan itu besar.</w:t>
      </w:r>
    </w:p>
    <w:p>
      <w:r>
        <w:t>[51:15 - 51:17] Speaker A: Cantik tak pernah saya tahu.</w:t>
      </w:r>
    </w:p>
    <w:p>
      <w:r>
        <w:t>[51:21 - 51:24] Speaker A: tumpang satu persatu juga laporan.</w:t>
      </w:r>
    </w:p>
    <w:p>
      <w:r>
        <w:t>[51:24 - 51:26] Speaker A: Tapi kali ini kita nak objektif laporan.</w:t>
      </w:r>
    </w:p>
    <w:p>
      <w:r>
        <w:t>[51:27 - 51:27] Speaker A: Objektif.</w:t>
      </w:r>
    </w:p>
    <w:p>
      <w:r>
        <w:t>[51:28 - 51:29] Speaker A: Objektif kita.</w:t>
      </w:r>
    </w:p>
    <w:p>
      <w:r>
        <w:t>[51:29 - 51:32] Speaker A: nak keluarkan report awak yang dah laporan.</w:t>
      </w:r>
    </w:p>
    <w:p>
      <w:r>
        <w:t>[51:33 - 51:37] Speaker A: lepas semua contoh sebab 5 bulan perketiga bulan.</w:t>
      </w:r>
    </w:p>
    <w:p>
      <w:r>
        <w:t>[51:37 - 51:41] Speaker A: Objektif dia, akan hasil untuk dapat semua laporan.</w:t>
      </w:r>
    </w:p>
    <w:p>
      <w:r>
        <w:t>[51:41 - 51:45] Speaker A: Contoh stasi ketibaan beracang berasa serengam.</w:t>
      </w:r>
    </w:p>
    <w:p>
      <w:r>
        <w:t>[51:45 - 51:48] Speaker A: Itu punya objektif kenapa dia nak laporan ni? Pernah.</w:t>
      </w:r>
    </w:p>
    <w:p>
      <w:r>
        <w:t>[52:32 - 52:35] Speaker A: satu persatu juga laporan.</w:t>
      </w:r>
    </w:p>
    <w:p>
      <w:r>
        <w:t>[52:35 - 52:38] Speaker A: Tapi kali ini kita nak objektif laporan.</w:t>
      </w:r>
    </w:p>
    <w:p>
      <w:r>
        <w:t>[52:39 - 52:40] Speaker A: Objektif.</w:t>
      </w:r>
    </w:p>
    <w:p>
      <w:r>
        <w:t>[52:41 - 52:47] Speaker A: Objektif kita nak keluarkan report, awak yang buat laporan ni.</w:t>
      </w:r>
    </w:p>
    <w:p>
      <w:r>
        <w:t>[52:47 - 52:55] Speaker A: Fokus, dua berlaku contoh, kita macam ni, tegang terima pengiktirafan. Oleh itu, faham masa untuk buat satu.</w:t>
      </w:r>
    </w:p>
    <w:p>
      <w:r>
        <w:t>[52:55 - 52:57] Speaker A: Contoh, penstabilan pentukupan pasir bercang bersegra.</w:t>
      </w:r>
    </w:p>
    <w:p>
      <w:r>
        <w:t>[52:57 - 53:03] Speaker A: Kita punya objektif, kenapa kita nak laporan ni ke dalam dashboard supaya kita ada memantau keberurusan strategi perbadanan di Air Lancar.</w:t>
      </w:r>
    </w:p>
    <w:p>
      <w:r>
        <w:t>[53:03 - 53:06] Speaker A: Semua laporan ini nak masuk dalam dashboard sendiri dah berpengaruh prestasi.</w:t>
      </w:r>
    </w:p>
    <w:p>
      <w:r>
        <w:t>[53:07 - 53:10] Speaker B: Tak, semua laporan ini akan masuk dalam a nilah, dashboard?</w:t>
      </w:r>
    </w:p>
    <w:p>
      <w:r>
        <w:t>[53:10 - 53:11] Speaker A: Ya.</w:t>
      </w:r>
    </w:p>
    <w:p>
      <w:r>
        <w:t>[53:11 - 53:13] Speaker A: Saya akan jenis report harian.</w:t>
      </w:r>
    </w:p>
    <w:p>
      <w:r>
        <w:t>[53:13 - 53:14] Speaker A: Apa yang kita nak tengok sini.</w:t>
      </w:r>
    </w:p>
    <w:p>
      <w:r>
        <w:t>[53:14 - 53:16] Speaker B: Itu nak semua ni dalam dashboard ke?</w:t>
      </w:r>
    </w:p>
    <w:p>
      <w:r>
        <w:t>[53:16 - 53:22] Speaker A: Kita akan ada story line dia.Dia bukan semua masuk kita tak nak capai story cerita dia.Sinius.</w:t>
      </w:r>
    </w:p>
    <w:p>
      <w:r>
        <w:t>[53:25 - 53:28] Speaker A: Laporan kedudukan semasa stok ini.</w:t>
      </w:r>
    </w:p>
    <w:p>
      <w:r>
        <w:t>[53:28 - 53:30] Speaker A: Ini menjawab masalah semasa.</w:t>
      </w:r>
    </w:p>
    <w:p>
      <w:r>
        <w:t>[53:30 - 53:34] Speaker A: Laporan kedudukan semasa stok.</w:t>
      </w:r>
    </w:p>
    <w:p>
      <w:r>
        <w:t>[53:34 - 53:44] Speaker A: Kita nak memantau kedudukan semasa stok, tujuan dalam pelaporan mesyuarat JKPA.</w:t>
      </w:r>
    </w:p>
    <w:p>
      <w:r>
        <w:t>[53:44 - 53:47] Speaker A: Untuk pantau dengar a stok.</w:t>
      </w:r>
    </w:p>
    <w:p>
      <w:r>
        <w:t>[53:47 - 53:49] Speaker A: Kedudukan stok semasa.</w:t>
      </w:r>
    </w:p>
    <w:p>
      <w:r>
        <w:t>[53:49 - 53:52] Speaker A: Kedudukan semasa ke?</w:t>
      </w:r>
    </w:p>
    <w:p>
      <w:r>
        <w:t>[53:52 - 53:57] Speaker A: Kedudukan semasa stok untuk bagi tujuan pelaporan.</w:t>
      </w:r>
    </w:p>
    <w:p>
      <w:r>
        <w:t>[53:57 - 53:59] Speaker A: Stok Semasa Stok.</w:t>
      </w:r>
    </w:p>
    <w:p>
      <w:r>
        <w:t>[53:59 - 54:03] Speaker A: Bagi tujuan pelaporan mesyuarat.</w:t>
      </w:r>
    </w:p>
    <w:p>
      <w:r>
        <w:t>[54:03 - 54:04] Speaker B: Mesyuarat apa?</w:t>
      </w:r>
    </w:p>
    <w:p>
      <w:r>
        <w:t>[54:04 - 54:06] Speaker A: JKPA.</w:t>
      </w:r>
    </w:p>
    <w:p>
      <w:r>
        <w:t>[54:06 - 54:09] Speaker A: Jawatankuasa JK.</w:t>
      </w:r>
    </w:p>
    <w:p>
      <w:r>
        <w:t>[54:09 - 54:13] Speaker A: PAK JKE Pak.</w:t>
      </w:r>
    </w:p>
    <w:p>
      <w:r>
        <w:t>[54:13 - 54:15] Speaker A: Pak.</w:t>
      </w:r>
    </w:p>
    <w:p>
      <w:r>
        <w:t>[54:21 - 54:25] Speaker A: Satu banyak lagi tak boleh letak aktiviti.</w:t>
      </w:r>
    </w:p>
    <w:p>
      <w:r>
        <w:t>[54:25 - 54:35] Speaker A: Saya sambung nak saya senaraikan aktiviti APA report nak tengok dengan pelaporan ini.</w:t>
      </w:r>
    </w:p>
    <w:p>
      <w:r>
        <w:t>[54:35 - 54:38] Speaker B: Kena buat apa?</w:t>
      </w:r>
    </w:p>
    <w:p>
      <w:r>
        <w:t>[54:38 - 54:39] Speaker A: Laporan sekarang.</w:t>
      </w:r>
    </w:p>
    <w:p>
      <w:r>
        <w:t>[54:40 - 54:42] Speaker A: yang pergi dekat dia juga.</w:t>
      </w:r>
    </w:p>
    <w:p>
      <w:r>
        <w:t>[54:42 - 55:47] Speaker A: Terima kasih semua tu. Bagi mengetahui kedudukan stok simpanan. Untuk mengawal paras stok.Macam mana nak memantau?Memantau kedudukanlah. Memantau kat sini, tak nak memantau.And to. dan mengawal paras stok. Cukup.</w:t>
      </w:r>
    </w:p>
    <w:p>
      <w:r>
        <w:t>[55:48 - 55:49] Speaker B: Ah.</w:t>
      </w:r>
    </w:p>
    <w:p>
      <w:r>
        <w:t>[55:50 - 55:56] Speaker A: Siapa yang akan tengok laporan ni, jawatan lain kita jawatan ya.</w:t>
      </w:r>
    </w:p>
    <w:p>
      <w:r>
        <w:t>[55:56 - 55:57] Speaker B: Pengerah.</w:t>
      </w:r>
    </w:p>
    <w:p>
      <w:r>
        <w:t>[55:59 - 56:01] Speaker A: kita nak list kan ke macam.</w:t>
      </w:r>
    </w:p>
    <w:p>
      <w:r>
        <w:t>[56:01 - 56:05] Speaker A: Sebab negeri-negeri pun dia tengok report yang sama kan.</w:t>
      </w:r>
    </w:p>
    <w:p>
      <w:r>
        <w:t>[56:05 - 56:06] Speaker A: Ketua Pengarah Negeri.</w:t>
      </w:r>
    </w:p>
    <w:p>
      <w:r>
        <w:t>[56:06 - 56:07] Speaker A: Pengarah.</w:t>
      </w:r>
    </w:p>
    <w:p>
      <w:r>
        <w:t>[56:07 - 56:08] Speaker A: Tapi ini untuk saja apa itu.</w:t>
      </w:r>
    </w:p>
    <w:p>
      <w:r>
        <w:t>[56:09 - 56:10] Speaker A: Pengarah Negeri maksudnya high level tak?</w:t>
      </w:r>
    </w:p>
    <w:p>
      <w:r>
        <w:t>[56:10 - 56:11] Speaker B: Haah.</w:t>
      </w:r>
    </w:p>
    <w:p>
      <w:r>
        <w:t>[56:11 - 56:12] Speaker B: Pengarah Negeri.</w:t>
      </w:r>
    </w:p>
    <w:p>
      <w:r>
        <w:t>[56:13 - 56:16] Speaker A: Bisa siapa yang boleh kan?Bisa siapa departmen.</w:t>
      </w:r>
    </w:p>
    <w:p>
      <w:r>
        <w:t>[56:16 - 56:19] Speaker A: Mungkin dia ada kat store yang tak ada.</w:t>
      </w:r>
    </w:p>
    <w:p>
      <w:r>
        <w:t>[56:21 - 56:23] Speaker B: Dashboard tak?Dashboard ini hanya untuk untuk management saja?</w:t>
      </w:r>
    </w:p>
    <w:p>
      <w:r>
        <w:t>[56:23 - 56:26] Speaker A: Ya sebab management pengarah pengarah.</w:t>
      </w:r>
    </w:p>
    <w:p>
      <w:r>
        <w:t>[56:26 - 56:30] Speaker B: Ah Timbalan Pengarah. Hmm dividen.</w:t>
      </w:r>
    </w:p>
    <w:p>
      <w:r>
        <w:t>[56:30 - 56:31] Speaker A: Itulah.</w:t>
      </w:r>
    </w:p>
    <w:p>
      <w:r>
        <w:t>[56:31 - 56:33] Speaker A: Siapa yang boleh tengok ke ataupun?</w:t>
      </w:r>
    </w:p>
    <w:p>
      <w:r>
        <w:t>[56:33 - 56:33] Speaker B: Patahan saja.</w:t>
      </w:r>
    </w:p>
    <w:p>
      <w:r>
        <w:t>[56:33 - 56:33] Speaker A: Maaf.</w:t>
      </w:r>
    </w:p>
    <w:p>
      <w:r>
        <w:t>[56:33 - 56:40] Speaker A: Kalau kita baca tentang unit pengurusan aset dan stok.</w:t>
      </w:r>
    </w:p>
    <w:p>
      <w:r>
        <w:t>[56:40 - 56:41] Speaker A: Boleh tak?</w:t>
      </w:r>
    </w:p>
    <w:p>
      <w:r>
        <w:t>[56:41 - 56:42] Speaker A: Tertinggi dan Ketua Jabatan.</w:t>
      </w:r>
    </w:p>
    <w:p>
      <w:r>
        <w:t>[56:42 - 56:46] Speaker A: Kita boleh untuk memastikan dengan ini.</w:t>
      </w:r>
    </w:p>
    <w:p>
      <w:r>
        <w:t>[56:46 - 56:47] Speaker A: sekarang macam mana?</w:t>
      </w:r>
    </w:p>
    <w:p>
      <w:r>
        <w:t>[56:47 - 56:53] Speaker A: Sebab yang yang yang buat kena bentangkan last report.</w:t>
      </w:r>
    </w:p>
    <w:p>
      <w:r>
        <w:t>[56:53 - 56:55] Speaker A: unit pengurusan aset dia stok.</w:t>
      </w:r>
    </w:p>
    <w:p>
      <w:r>
        <w:t>[56:55 - 57:03] Speaker A: pengurusan aset dia protect orang nak pandang.</w:t>
      </w:r>
    </w:p>
    <w:p>
      <w:r>
        <w:t>[57:03 - 57:05] Speaker A: Sebab dia panjang.</w:t>
      </w:r>
    </w:p>
    <w:p>
      <w:r>
        <w:t>[57:05 - 57:06] Speaker B: Baru.</w:t>
      </w:r>
    </w:p>
    <w:p>
      <w:r>
        <w:t>[57:06 - 57:08] Speaker A: kita baru kita pakai kan.</w:t>
      </w:r>
    </w:p>
    <w:p>
      <w:r>
        <w:t>[57:08 - 57:08] Speaker A: Stok.</w:t>
      </w:r>
    </w:p>
    <w:p>
      <w:r>
        <w:t>[57:08 - 57:09] Speaker A: R.</w:t>
      </w:r>
    </w:p>
    <w:p>
      <w:r>
        <w:t>[57:09 - 57:10] Speaker A: Sistem login.</w:t>
      </w:r>
    </w:p>
    <w:p>
      <w:r>
        <w:t>[57:10 - 57:13] Speaker A: Statistik yang aku dah dia laporan ni dalam sistem.</w:t>
      </w:r>
    </w:p>
    <w:p>
      <w:r>
        <w:t>[57:13 - 57:15] Speaker A: Dalam sistem apa?</w:t>
      </w:r>
    </w:p>
    <w:p>
      <w:r>
        <w:t>[57:15 - 57:17] Speaker A: database sistem, kan.</w:t>
      </w:r>
    </w:p>
    <w:p>
      <w:r>
        <w:t>[57:17 - 57:19] Speaker A: apa database kan? Ada ke encik?.</w:t>
      </w:r>
    </w:p>
    <w:p>
      <w:r>
        <w:t>[57:19 - 57:20] Speaker B: Ada kan.</w:t>
      </w:r>
    </w:p>
    <w:p>
      <w:r>
        <w:t>[57:20 - 57:21] Speaker A: Semua dalam database kan.</w:t>
      </w:r>
    </w:p>
    <w:p>
      <w:r>
        <w:t>[57:21 - 57:22] Speaker B: Yang mana.</w:t>
      </w:r>
    </w:p>
    <w:p>
      <w:r>
        <w:t>[57:22 - 57:22] Speaker A: Ke stop.</w:t>
      </w:r>
    </w:p>
    <w:p>
      <w:r>
        <w:t>[57:22 - 57:23] Speaker B: Laporan, laporan ni.</w:t>
      </w:r>
    </w:p>
    <w:p>
      <w:r>
        <w:t>[57:23 - 57:24] Speaker A: 100% sudah dibantu.</w:t>
      </w:r>
    </w:p>
    <w:p>
      <w:r>
        <w:t>[57:24 - 57:27] Speaker B: Kalau laporan di stop semasalah.</w:t>
      </w:r>
    </w:p>
    <w:p>
      <w:r>
        <w:t>[57:27 - 57:30] Speaker A: Data maksudnya kalau kata nak run statistik ni.</w:t>
      </w:r>
    </w:p>
    <w:p>
      <w:r>
        <w:t>[57:30 - 57:33] Speaker A: Dia akan refer di mana?</w:t>
      </w:r>
    </w:p>
    <w:p>
      <w:r>
        <w:t>[57:33 - 57:34] Speaker B: Saya nak refer.</w:t>
      </w:r>
    </w:p>
    <w:p>
      <w:r>
        <w:t>[57:35 - 57:39] Speaker A: Kalau ikut bisnes, dia dalam pangkal data ni dekat main database lah.</w:t>
      </w:r>
    </w:p>
    <w:p>
      <w:r>
        <w:t>[57:39 - 57:44] Speaker A: Kalau perlu dimasukkan dalam data lake or data warehouse ah kita boleh hulurkanlah ke data data warehouse.</w:t>
      </w:r>
    </w:p>
    <w:p>
      <w:r>
        <w:t>[57:44 - 57:45] Speaker A: Haikut keperluan.</w:t>
      </w:r>
    </w:p>
    <w:p>
      <w:r>
        <w:t>[57:47 - 57:47] Speaker A: Kan.</w:t>
      </w:r>
    </w:p>
    <w:p>
      <w:r>
        <w:t>[57:47 - 57:48] Speaker A: Ha ha.</w:t>
      </w:r>
    </w:p>
    <w:p>
      <w:r>
        <w:t>[57:51 - 57:55] Speaker A: Tapi bila data data warehouse movement tu dia akan leg one day lah selalunya kan.</w:t>
      </w:r>
    </w:p>
    <w:p>
      <w:r>
        <w:t>[57:55 - 57:56] Speaker B: akan ada.</w:t>
      </w:r>
    </w:p>
    <w:p>
      <w:r>
        <w:t>[57:56 - 57:57] Speaker A: Ha lagging lah kan.</w:t>
      </w:r>
    </w:p>
    <w:p>
      <w:r>
        <w:t>[57:57 - 57:57] Speaker B: lagging.</w:t>
      </w:r>
    </w:p>
    <w:p>
      <w:r>
        <w:t>[57:57 - 58:01] Speaker A: Paling paling cepat berapa datangnya data warehouse tu?</w:t>
      </w:r>
    </w:p>
    <w:p>
      <w:r>
        <w:t>[58:01 - 58:01] Speaker B: Itulah kena tengok.</w:t>
      </w:r>
    </w:p>
    <w:p>
      <w:r>
        <w:t>[58:01 - 58:03] Speaker A: sizing datalah.</w:t>
      </w:r>
    </w:p>
    <w:p>
      <w:r>
        <w:t>[58:03 - 58:03] Speaker B: Ha.</w:t>
      </w:r>
    </w:p>
    <w:p>
      <w:r>
        <w:t>[58:03 - 58:04] Speaker A: Ha?</w:t>
      </w:r>
    </w:p>
    <w:p>
      <w:r>
        <w:t>[58:04 - 58:05] Speaker A: Ha ha.</w:t>
      </w:r>
    </w:p>
    <w:p>
      <w:r>
        <w:t>[58:05 - 58:05] Speaker B: Dalam.</w:t>
      </w:r>
    </w:p>
    <w:p>
      <w:r>
        <w:t>[58:05 - 58:07] Speaker B: Semua dalam.</w:t>
      </w:r>
    </w:p>
    <w:p>
      <w:r>
        <w:t>[58:07 - 58:09] Speaker A: frekuensi dan untuk tuan dan laporan ni bulanan ke tahunan ke?</w:t>
      </w:r>
    </w:p>
    <w:p>
      <w:r>
        <w:t>[58:09 - 58:10] Speaker B: Bulanan.</w:t>
      </w:r>
    </w:p>
    <w:p>
      <w:r>
        <w:t>[58:10 - 58:10] Speaker B: Bulanan ke?</w:t>
      </w:r>
    </w:p>
    <w:p>
      <w:r>
        <w:t>[58:10 - 58:11] Speaker B: Bulanan.</w:t>
      </w:r>
    </w:p>
    <w:p>
      <w:r>
        <w:t>[58:11 - 58:11] Speaker A: Bulanan semasa.</w:t>
      </w:r>
    </w:p>
    <w:p>
      <w:r>
        <w:t>[60:00 - 60:04] Speaker A: akan delay one day lah selalunya kan.</w:t>
      </w:r>
    </w:p>
    <w:p>
      <w:r>
        <w:t>[60:04 - 60:08] Speaker B: Kita akan ada delay lagi. Ha bleking lah kan.</w:t>
      </w:r>
    </w:p>
    <w:p>
      <w:r>
        <w:t>[60:08 - 60:10] Speaker A: Betul.</w:t>
      </w:r>
    </w:p>
    <w:p>
      <w:r>
        <w:t>[60:10 - 60:14] Speaker A: Paling paling cepat berapa data ni data warehouse tu?</w:t>
      </w:r>
    </w:p>
    <w:p>
      <w:r>
        <w:t>[60:14 - 60:15] Speaker B: Actually saya tengok data untuk issue</w:t>
      </w:r>
    </w:p>
    <w:p>
      <w:r>
        <w:t>[60:15 - 60:18] Speaker A: Sizing data lah. Ah.</w:t>
      </w:r>
    </w:p>
    <w:p>
      <w:r>
        <w:t>[60:18 - 60:20] Speaker A: Dalam nice pull juga.</w:t>
      </w:r>
    </w:p>
    <w:p>
      <w:r>
        <w:t>[60:20 - 60:20] Speaker B: Ha?</w:t>
      </w:r>
    </w:p>
    <w:p>
      <w:r>
        <w:t>[60:20 - 60:21] Speaker A: Dia akan dalam nice pull.</w:t>
      </w:r>
    </w:p>
    <w:p>
      <w:r>
        <w:t>[60:21 - 60:22] Speaker B: Ha ha.</w:t>
      </w:r>
    </w:p>
    <w:p>
      <w:r>
        <w:t>[60:22 - 60:23] Speaker B: Semua dalam nice pull.</w:t>
      </w:r>
    </w:p>
    <w:p>
      <w:r>
        <w:t>[60:24 - 60:35] Speaker A: Frekuesi dan untuk tuan dan puan laporan ni bulanan ke tahunan ke?</w:t>
      </w:r>
    </w:p>
    <w:p>
      <w:r>
        <w:t>[60:35 - 60:36] Speaker B: Mana?</w:t>
      </w:r>
    </w:p>
    <w:p>
      <w:r>
        <w:t>[60:36 - 60:37] Speaker A: Keperluan semasa.</w:t>
      </w:r>
    </w:p>
    <w:p>
      <w:r>
        <w:t>[60:37 - 60:39] Speaker A: Keperluan semasa.</w:t>
      </w:r>
    </w:p>
    <w:p>
      <w:r>
        <w:t>[60:41 - 60:42] Speaker A: bulan.</w:t>
      </w:r>
    </w:p>
    <w:p>
      <w:r>
        <w:t>[60:43 - 60:45] Speaker B: Lagi jap jap jap.</w:t>
      </w:r>
    </w:p>
    <w:p>
      <w:r>
        <w:t>[60:45 - 60:45] Speaker A: Mingguan.</w:t>
      </w:r>
    </w:p>
    <w:p>
      <w:r>
        <w:t>[60:45 - 60:48] Speaker B: Tak dapat nak bagi masa.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