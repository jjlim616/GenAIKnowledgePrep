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[00:01 - 00:12] Speaker A: So basically yang the first one ni adalah garang pas. Sebenarnya kita kena capture lah pertukaran pas kepada apa kepada apa So kat situ kita kena identiflah mana yang pertukaran yang dia rasa dan beri semua pun.</w:t>
      </w:r>
    </w:p>
    <w:p>
      <w:r>
        <w:t>[00:12 - 00:14] Speaker A: Lepas tu dia kena tengok pula kalau dia ada kesalahan ke enforcement pun. Okey.</w:t>
      </w:r>
    </w:p>
    <w:p>
      <w:r>
        <w:t>[00:15 - 00:18] Speaker A: A yang ni kita nak confirmkan balik eh sebab kalau ikut kalau orang tu ada rekod kesalahan memang dah tinggi.</w:t>
      </w:r>
    </w:p>
    <w:p>
      <w:r>
        <w:t>[00:22 - 00:22] Speaker A: Rekod kesalahan enforcement.</w:t>
      </w:r>
    </w:p>
    <w:p>
      <w:r>
        <w:t>[00:24 - 00:26] Speaker B: Dalam modul enforcement adalah.</w:t>
      </w:r>
    </w:p>
    <w:p>
      <w:r>
        <w:t>[00:28 - 00:28] Speaker B: Overstay atau.</w:t>
      </w:r>
    </w:p>
    <w:p>
      <w:r>
        <w:t>[00:30 - 00:34] Speaker A: Sebab kita memang ambillah maklumat a indikasi kes enforcement sama ada dia ada kes enforcement ataupun tidak.</w:t>
      </w:r>
    </w:p>
    <w:p>
      <w:r>
        <w:t>[00:34 - 00:37] Speaker A: Okey. dia pernah terlibat dalam mana-mana kes dia akan dapat kes enforcement lah ada banyak.</w:t>
      </w:r>
    </w:p>
    <w:p>
      <w:r>
        <w:t>[00:37 - 00:39] Speaker A: Enforcement pun ada banyak jugalah.</w:t>
      </w:r>
    </w:p>
    <w:p>
      <w:r>
        <w:t>[00:43 - 00:47] Speaker A: Semua yang kes enforcement dia risk dia akan tinggi.</w:t>
      </w:r>
    </w:p>
    <w:p>
      <w:r>
        <w:t>[00:48 - 00:52] Speaker A: Dia tak adalah pula buat rate kalau kesalahan kecil berapa tak ada sebab ada indikasi selalu.</w:t>
      </w:r>
    </w:p>
    <w:p>
      <w:r>
        <w:t>[00:52 - 00:53] Speaker B: Ada.</w:t>
      </w:r>
    </w:p>
    <w:p>
      <w:r>
        <w:t>[00:53 - 00:54] Speaker B: Okey. This is inilah yang input.</w:t>
      </w:r>
    </w:p>
    <w:p>
      <w:r>
        <w:t>[00:55 - 00:59] Speaker A: Bila kita tengok balik macam ni kita tak berapa nampak sangat. yang ni lebih daripada a kepada modul daripada kan.</w:t>
      </w:r>
    </w:p>
    <w:p>
      <w:r>
        <w:t>[00:59 - 01:02] Speaker A: tapi bila kita nak jadikan dia sebagai rule set. Hmm.</w:t>
      </w:r>
    </w:p>
    <w:p>
      <w:r>
        <w:t>[01:02 - 01:07] Speaker A: Kita akan pecahkan balik ni macam kalau pertukar pas ni ke pas tu. Mm. berapa matrix dia. Mungkin daripada pas pelajar ke pas pendiri asing apa expect dia tak banyak risiko.</w:t>
      </w:r>
    </w:p>
    <w:p>
      <w:r>
        <w:t>[01:07 - 01:12] Speaker A: tapi kalau dia kahwin dengan orang situ ke apa ke, mungkin dia terlebih berisiko lagi. I'm not sure lah.</w:t>
      </w:r>
    </w:p>
    <w:p>
      <w:r>
        <w:t>[01:12 - 01:14] Speaker A: So kita Yang tu belum belum ada lagi dah.</w:t>
      </w:r>
    </w:p>
    <w:p>
      <w:r>
        <w:t>[01:15 - 01:18] Speaker B: Ini baru high level lah kira. Tapi the detail pas A ke pas B, pas A ke pas C apa semua tu tak ada lagi.</w:t>
      </w:r>
    </w:p>
    <w:p>
      <w:r>
        <w:t>[01:18 - 01:19] Speaker A: tak ada.</w:t>
      </w:r>
    </w:p>
    <w:p>
      <w:r>
        <w:t>[01:19 - 01:21] Speaker B: Itu masuk dalam design lah kut.</w:t>
      </w:r>
    </w:p>
    <w:p>
      <w:r>
        <w:t>[01:22 - 01:23] Speaker A: Tu pun skill banyak.</w:t>
      </w:r>
    </w:p>
    <w:p>
      <w:r>
        <w:t>[01:23 - 01:26] Speaker A: Dia kata sama a as long as dia ada ketulan pas, kita letak dia ada risiko.</w:t>
      </w:r>
    </w:p>
    <w:p>
      <w:r>
        <w:t>[01:26 - 01:27] Speaker A: Okey. So then tu lagi senanglah.</w:t>
      </w:r>
    </w:p>
    <w:p>
      <w:r>
        <w:t>[01:28 - 01:33] Speaker A: So, lepas tu bila kita nak buat rule set pula macam contohnya kita nak nak kepada risk. Mm.</w:t>
      </w:r>
    </w:p>
    <w:p>
      <w:r>
        <w:t>[01:33 - 01:45] Speaker A: Contohnya risk untuk pemerdagangan manusia kan. Mm. Kita tengok risk untuk pemerdagangan manusia ni apa rules yang boleh contribute pada dia. Mm. So kita tengok balik dan patutnya kalau at the end of the day tu dia punya reason code tu dia punya kita dapat sebab dia ada potensi untuk buat pemerdagangan manusia tu.</w:t>
      </w:r>
    </w:p>
    <w:p>
      <w:r>
        <w:t>[01:45 - 01:51] Speaker A: So memang nak kena analyze balik, nak kena mungkin restructure Mm. untuk jadikan dia boleh suit dalam our business punya setup.</w:t>
      </w:r>
    </w:p>
    <w:p>
      <w:r>
        <w:t>[01:52 - 01:53] Speaker A: Dalam sebab dalam setup tu a dia.</w:t>
      </w:r>
    </w:p>
    <w:p>
      <w:r>
        <w:t>[01:53 - 02:00] Speaker A: kita buat rule tu, rule tu boleh jadi a yellow paper. tu kita senaraikan apa yellow people boleh country lagi besarlah. Lepas tu untuk age group. katalah age group daripada kosong daripada a kosong boleh itu sampai berapa?</w:t>
      </w:r>
    </w:p>
    <w:p>
      <w:r>
        <w:t>[02:00 - 02:03] Speaker A: tapi kalau modul lain mungkin ada different age group. So kita buat just rule tu.</w:t>
      </w:r>
    </w:p>
    <w:p>
      <w:r>
        <w:t>[02:04 - 02:11] Speaker A: Lepas tu bila kita nak jadikan dia sebagai rule set tu kita pilih okey yang untuk a untuk modul ni proses ni apa oset nak pakai Mm. So kita pilih pilih pilih and baru kita akan nampaklah channel dia punya ni. Hmm.</w:t>
      </w:r>
    </w:p>
    <w:p>
      <w:r>
        <w:t>[02:11 - 02:13] Speaker A: Kalau ikut kat sini saya tengok pun agak peninglah bila nak yang macam.</w:t>
      </w:r>
    </w:p>
    <w:p>
      <w:r>
        <w:t>[02:14 - 02:14] Speaker A: So ambil keluarlah.</w:t>
      </w:r>
    </w:p>
    <w:p>
      <w:r>
        <w:t>[02:14 - 02:15] Speaker B: Okey.</w:t>
      </w:r>
    </w:p>
    <w:p>
      <w:r>
        <w:t>[02:16 - 02:20] Speaker A: macam contohnya kalau a bila kita buat rule set ni kita akan tengok dia punya rules tu dia punya apa tu?.</w:t>
      </w:r>
    </w:p>
    <w:p>
      <w:r>
        <w:t>[02:20 - 02:21] Speaker A: Dia ada dia ada layer.</w:t>
      </w:r>
    </w:p>
    <w:p>
      <w:r>
        <w:t>[02:21 - 02:22] Speaker B: Ha.</w:t>
      </w:r>
    </w:p>
    <w:p>
      <w:r>
        <w:t>[02:22 - 02:25] Speaker A: So yang paling penting yang paling major tu kat atas. So turun turun turun.</w:t>
      </w:r>
    </w:p>
    <w:p>
      <w:r>
        <w:t>[02:25 - 02:30] Speaker A: Lepas tu kalau macam bila kita need satu rules ni, kita pergi sedikit dua pula. Kalau dia dah masuk rule ni, kita pergi ke rule lain. So dia.</w:t>
      </w:r>
    </w:p>
    <w:p>
      <w:r>
        <w:t>[02:30 - 02:34] Speaker A: Kalau kalau you tengok SAS dulu kan dia ada macam cabar. Hmm. dia dia ada decision yang.</w:t>
      </w:r>
    </w:p>
    <w:p>
      <w:r>
        <w:t>[02:34 - 02:35] Speaker B: Decision tree eh. tree.</w:t>
      </w:r>
    </w:p>
    <w:p>
      <w:r>
        <w:t>[02:37 - 02:43] Speaker C: Boleh tapi kalau untuk dengan SME, kita tak tak detail tu. So the the language dengan SME tu bahasa, bahasa Melayu, bahasa orang lah kan bukan teknikal.</w:t>
      </w:r>
    </w:p>
    <w:p>
      <w:r>
        <w:t>[02:43 - 02:44] Speaker A: dia punya basic yalah. kita ada rules, kita ada rules set macam mana ni. Ha.</w:t>
      </w:r>
    </w:p>
    <w:p>
      <w:r>
        <w:t>[02:44 - 02:48] Speaker A: tapi kita I pun tak naklah kalau kita relate dengan ni nanti jadi panjang. Hmm. sebab boleh-bolehnya nak faham macam mana nak masukkan benda ni kat dalam tu and how to get it all.</w:t>
      </w:r>
    </w:p>
    <w:p>
      <w:r>
        <w:t>[02:48 - 02:51] Speaker A: which yang itu kita akan define dalam SDS. Okey.</w:t>
      </w:r>
    </w:p>
    <w:p>
      <w:r>
        <w:t>[02:53 - 02:56] Speaker B: So is one ni untuk bisnes esok dengan SME nanti go through the business.</w:t>
      </w:r>
    </w:p>
    <w:p>
      <w:r>
        <w:t>[02:56 - 02:57] Speaker A: Taklah. Tak tunjuklah esok.</w:t>
      </w:r>
    </w:p>
    <w:p>
      <w:r>
        <w:t>[02:57 - 02:58] Speaker B: Buat baru ke apa? Ha?.</w:t>
      </w:r>
    </w:p>
    <w:p>
      <w:r>
        <w:t>[02:58 - 02:59] Speaker B: Nak buat baru ke?</w:t>
      </w:r>
    </w:p>
    <w:p>
      <w:r>
        <w:t>[02:59 - 03:02] Speaker A: Yang ni Tak adalah baru. tengok balik macam mana.</w:t>
      </w:r>
    </w:p>
    <w:p>
      <w:r>
        <w:t>[03:02 - 03:08] Speaker A: tapi sebenarnya masa kita buat SDD SDS nanti, kita tunjuk balik sebab ini yang dia dah bagi kita. Inilah requirementnya.</w:t>
      </w:r>
    </w:p>
    <w:p>
      <w:r>
        <w:t>[03:08 - 03:11] Speaker A: Ha ini yang dia punya. So sekarang kita nak olah dia jadi macam mana untuk masukkan dalam apa the new business rule kita.</w:t>
      </w:r>
    </w:p>
    <w:p>
      <w:r>
        <w:t>[03:12 - 03:15] Speaker C: Salah satu tujuan ialah kita kita kena perincikan satu lagi a yang mana rule kira high fast.</w:t>
      </w:r>
    </w:p>
    <w:p>
      <w:r>
        <w:t>[03:15 - 03:18] Speaker C: Ha itu yang high fast. macam negara yang Allah tak boleh masuk. Yang.</w:t>
      </w:r>
    </w:p>
    <w:p>
      <w:r>
        <w:t>[03:18 - 03:19] Speaker C: Ya.</w:t>
      </w:r>
    </w:p>
    <w:p>
      <w:r>
        <w:t>[03:20 - 03:21] Speaker C: Ha. Dia kira dia kira dia kena susun.</w:t>
      </w:r>
    </w:p>
    <w:p>
      <w:r>
        <w:t>[03:21 - 03:23] Speaker C: Yang mana high fast tu yang mana akan keluarkan satu skor yang lebih subjektif lah.</w:t>
      </w:r>
    </w:p>
    <w:p>
      <w:r>
        <w:t>[03:29 - 03:31] Speaker C: Kalau tak go through this one. this.</w:t>
      </w:r>
    </w:p>
    <w:p>
      <w:r>
        <w:t>[03:31 - 03:33] Speaker C: Then apa objektif vehikel ni?.</w:t>
      </w:r>
    </w:p>
    <w:p>
      <w:r>
        <w:t>[03:34 - 03:35] Speaker A: Untuk siapkan SRS.</w:t>
      </w:r>
    </w:p>
    <w:p>
      <w:r>
        <w:t>[03:35 - 03:36] Speaker B: Eh ini.</w:t>
      </w:r>
    </w:p>
    <w:p>
      <w:r>
        <w:t>[03:36 - 03:38] Speaker C: Vehikel ni untuk get the SME punya input kan?</w:t>
      </w:r>
    </w:p>
    <w:p>
      <w:r>
        <w:t>[03:38 - 03:39] Speaker A: Untuk SRS.</w:t>
      </w:r>
    </w:p>
    <w:p>
      <w:r>
        <w:t>[03:39 - 03:40] Speaker C: Ha. So this is the SRS kan?</w:t>
      </w:r>
    </w:p>
    <w:p>
      <w:r>
        <w:t>[03:40 - 03:42] Speaker A: ESD. SDS tu how you come up with the design?</w:t>
      </w:r>
    </w:p>
    <w:p>
      <w:r>
        <w:t>[03:42 - 03:44] Speaker C: Tapi siapa yang bagi alasan ESD ke BPP tu? Ha?</w:t>
      </w:r>
    </w:p>
    <w:p>
      <w:r>
        <w:t>[03:44 - 03:47] Speaker C: ESD ke BPP? Apa? Apa benda ESD ke BPP tu?</w:t>
      </w:r>
    </w:p>
    <w:p>
      <w:r>
        <w:t>[03:47 - 03:48] Speaker C: Itu.</w:t>
      </w:r>
    </w:p>
    <w:p>
      <w:r>
        <w:t>[03:48 - 03:50] Speaker A: Itu memang masa ni kita buat untuk SDD last time.</w:t>
      </w:r>
    </w:p>
    <w:p>
      <w:r>
        <w:t>[03:50 - 03:54] Speaker C: Untuk dulu sebab kita semua kita dah bagi tahu balik. Kita esok, we ask apa soalan yang diperlukan untuk mendapatkan SI tahu.</w:t>
      </w:r>
    </w:p>
    <w:p>
      <w:r>
        <w:t>[03:54 - 03:57] Speaker C: Kita juga tanya benda lain for preparation for SDS stage. Sebab kita discuss this memang ini akan ambil masa yang lama.</w:t>
      </w:r>
    </w:p>
    <w:p>
      <w:r>
        <w:t>[03:57 - 03:58] Speaker A: Ha ya.</w:t>
      </w:r>
    </w:p>
    <w:p>
      <w:r>
        <w:t>[03:58 - 04:02] Speaker C: Betul betul. Kita. Sebab I yang nampak kan? SRS kan requirement kan.</w:t>
      </w:r>
    </w:p>
    <w:p>
      <w:r>
        <w:t>[04:02 - 04:04] Speaker C: So basically this a dia punya moment.</w:t>
      </w:r>
    </w:p>
    <w:p>
      <w:r>
        <w:t>[04:04 - 04:06] Speaker C: Setiap air kan tu this quitement.</w:t>
      </w:r>
    </w:p>
    <w:p>
      <w:r>
        <w:t>[04:06 - 04:11] Speaker C: Is is a requirement. Kalau without this, you pun tak tahu nak SDS, you nak design apa pun you tak tahu. Kan? You pergi dekat macam Encik Hatta cakap, requirement dia integriti, guna untuk ADM.</w:t>
      </w:r>
    </w:p>
    <w:p>
      <w:r>
        <w:t>[04:11 - 04:17] Speaker C: Guna untuk penempatan, guna untuk logging ke apa ke from their risk assessment on the integrity. Integriti pun ada requirement dia. Apa yang dia nak capture, apa yang dia nak a generate the apa ni the score the assessment kan.</w:t>
      </w:r>
    </w:p>
    <w:p>
      <w:r>
        <w:t>[04:17 - 04:20] Speaker C: So that one is a bukan requirement ke tu?.</w:t>
      </w:r>
    </w:p>
    <w:p>
      <w:r>
        <w:t>[04:21 - 04:28] Speaker A: Dia sebenarnya kalau I itu lebih kepada apa tu start configuration lah macam lebih kepada. Ah configuration lah start. A rules. Rule dia sama a. means the way nak guna rule tu sama.</w:t>
      </w:r>
    </w:p>
    <w:p>
      <w:r>
        <w:t>[04:28 - 04:32] Speaker A: Mm. how you want to configure masuk dalam um produk tu. So I think we can Ya betul.</w:t>
      </w:r>
    </w:p>
    <w:p>
      <w:r>
        <w:t>[04:33 - 04:33] Speaker A: aku tak ni yang.</w:t>
      </w:r>
    </w:p>
    <w:p>
      <w:r>
        <w:t>[04:34 - 04:36] Speaker A: Little map kepada UC sepatutnya dia akan map kepada UC. Sebab data tu.</w:t>
      </w:r>
    </w:p>
    <w:p>
      <w:r>
        <w:t>[04:36 - 04:38] Speaker A: Benda tu benda tu kena ada dalam SI. Yang ni kita tak tahu tadi.</w:t>
      </w:r>
    </w:p>
    <w:p>
      <w:r>
        <w:t>[04:38 - 04:43] Speaker A: Sebab yang mana-mana pas ke pas mana-mana pas ke pas pelajar ataupun pas lawatan profesional duduk dalam BPP punya use case penukaran pas tu. That one is will trigger this rule.</w:t>
      </w:r>
    </w:p>
    <w:p>
      <w:r>
        <w:t>[04:44 - 04:45] Speaker A: Betul kan?.</w:t>
      </w:r>
    </w:p>
    <w:p>
      <w:r>
        <w:t>[04:45 - 04:47] Speaker A: So the But this one is configuration. So in the SRS stage.</w:t>
      </w:r>
    </w:p>
    <w:p>
      <w:r>
        <w:t>[04:47 - 04:51] Speaker C: Kalau tanpa cadangan saya, we if you are going to include then kita mention that maybe we need to kita perlu.</w:t>
      </w:r>
    </w:p>
    <w:p>
      <w:r>
        <w:t>[04:51 - 04:55] Speaker C: be able to account for this kind of thing. be able to account for pass ataupun pass kita kena account for this one.</w:t>
      </w:r>
    </w:p>
    <w:p>
      <w:r>
        <w:t>[04:55 - 04:59] Speaker C: But to come out. But how we account for it? itu memang configuration. Ha that one is the SDS. How? How kan? The how part? But the what part?</w:t>
      </w:r>
    </w:p>
    <w:p>
      <w:r>
        <w:t>[04:59 - 05:02] Speaker C: This is the white part. Which is biasa daripada requirement ah.</w:t>
      </w:r>
    </w:p>
    <w:p>
      <w:r>
        <w:t>[05:02 - 05:05] Speaker C: Kan untuk you complete the SRS. Kalau tak ada ni apa yang ada dalam SRS nanti?.</w:t>
      </w:r>
    </w:p>
    <w:p>
      <w:r>
        <w:t>[05:05 - 05:07] Speaker A: based on design nak river kepada custom?</w:t>
      </w:r>
    </w:p>
    <w:p>
      <w:r>
        <w:t>[05:07 - 05:08] Speaker A: Ha.</w:t>
      </w:r>
    </w:p>
    <w:p>
      <w:r>
        <w:t>[05:08 - 05:09] Speaker A: design pun ada requirement kan?</w:t>
      </w:r>
    </w:p>
    <w:p>
      <w:r>
        <w:t>[05:09 - 05:12] Speaker A: I punya concern ni takut nanti tak sempat SDS tak sempat. Okey, dia macam ni.</w:t>
      </w:r>
    </w:p>
    <w:p>
      <w:r>
        <w:t>[05:12 - 05:15] Speaker C: Dia sebenarnya a senang a sebab kita dah complicatekan documentation dia.</w:t>
      </w:r>
    </w:p>
    <w:p>
      <w:r>
        <w:t>[05:15 - 05:17] Speaker A: Mm. A sebab bila cods, actually dia tak perlu ada a banyak sangat ikut a dokumen yang macam SI.</w:t>
      </w:r>
    </w:p>
    <w:p>
      <w:r>
        <w:t>[05:17 - 05:18] Speaker A: Mm.</w:t>
      </w:r>
    </w:p>
    <w:p>
      <w:r>
        <w:t>[05:18 - 05:22] Speaker C: Macam tadi tu kan requirement tu sepatutnya dispell outkan dekat dalam dalam a modul punya SRS requirement dia untuk buat. Dekat sini basically dia fokus dekat tool macam mana kita nak buat that roll lah.</w:t>
      </w:r>
    </w:p>
    <w:p>
      <w:r>
        <w:t>[05:22 - 05:25] Speaker C: So this is a macam kalau katakan a contoh implikasi enforcement apa semua tu macam mana nak buat apa semua tu. Yes.</w:t>
      </w:r>
    </w:p>
    <w:p>
      <w:r>
        <w:t>[05:25 - 05:28] Speaker C: A kita boleh spell outkan sini macam mana nak buat. Kan. Apa, what segala yes apa buat kan.</w:t>
      </w:r>
    </w:p>
    <w:p>
      <w:r>
        <w:t>[05:28 - 05:31] Speaker C: what what tu sebenarnya sepatutnyalah a best practice kita kena reflect kat modul. Tapi tak ada dalam modul.</w:t>
      </w:r>
    </w:p>
    <w:p>
      <w:r>
        <w:t>[05:31 - 05:34] Speaker A: Ha sebab tu saya kata sebab kita dah a from the start. Okey, from the start sebab bila tadi cikcik dia punya kata a jangan ikut yang dulunya dokumen.</w:t>
      </w:r>
    </w:p>
    <w:p>
      <w:r>
        <w:t>[05:34 - 05:36] Speaker C: So is it a kalau katakan kita nak betulkan kat sini a mungkin sebab modul dah jalan.</w:t>
      </w:r>
    </w:p>
    <w:p>
      <w:r>
        <w:t>[05:36 - 05:37] Speaker A: Ha.</w:t>
      </w:r>
    </w:p>
    <w:p>
      <w:r>
        <w:t>[05:37 - 05:39] Speaker C: Mungkin modul dah jalan and then and then kalau katakan SRS yang dulu yang yang version one.0 tu.</w:t>
      </w:r>
    </w:p>
    <w:p>
      <w:r>
        <w:t>[05:39 - 05:42] Speaker C: Adakah kita nak kena buat barulah? Kalau-kalau kita nak kena s lagi kan. Kita kena buat baru. cancel balik information kembali balik.</w:t>
      </w:r>
    </w:p>
    <w:p>
      <w:r>
        <w:t>[05:42 - 05:44] Speaker A: Tak boleh yang one 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