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[00:03 - 00:21] Speaker A: Okey dekat RE RE yang dalam RE ini ada komponen apa tu?rasanya itu dokumen kan. mungkin lagi boleh tapi sebab itu dokumen. Ini nak nak minta daripada assembly ini itu yang penting. Oh that's why you're thinking</w:t>
      </w:r>
    </w:p>
    <w:p>
      <w:r>
        <w:t>[00:24 - 00:24] Speaker B: Boleh tak ada apa.</w:t>
      </w:r>
    </w:p>
    <w:p>
      <w:r>
        <w:t>[00:25 - 00:27] Speaker A: Saya saya saya nak.</w:t>
      </w:r>
    </w:p>
    <w:p>
      <w:r>
        <w:t>[00:27 - 00:29] Speaker B: Lupa saya nak cicit-cicit ni.</w:t>
      </w:r>
    </w:p>
    <w:p>
      <w:r>
        <w:t>[00:29 - 00:31] Speaker A: Ha siap apa prioriti apa.</w:t>
      </w:r>
    </w:p>
    <w:p>
      <w:r>
        <w:t>[00:35 - 00:45] Speaker B: Dia nak buat apa tadi nanti? I tunjuk hierarchy dulu sebab kita nak tengok dalam RE ini ada apa. So Ha, dalam RE? dia fahamlah. Okey, kita ada business rule, kita ada model, satu lagi Ha, yes yes. Fungsi yes.</w:t>
      </w:r>
    </w:p>
    <w:p>
      <w:r>
        <w:t>[00:45 - 00:46] Speaker A: Fungsi lah fungsi.</w:t>
      </w:r>
    </w:p>
    <w:p>
      <w:r>
        <w:t>[00:46 - 00:48] Speaker B: nak. Ha, yang itu okey. Itu fungsi RE.</w:t>
      </w:r>
    </w:p>
    <w:p>
      <w:r>
        <w:t>[00:48 - 00:51] Speaker A: Explain fungsi RE, tapi you kena buat.</w:t>
      </w:r>
    </w:p>
    <w:p>
      <w:r>
        <w:t>[00:52 - 00:52] Speaker B: Okey macam tadi okey kut.</w:t>
      </w:r>
    </w:p>
    <w:p>
      <w:r>
        <w:t>[00:55 - 00:55] Speaker A: Macam orchart sikit kan.</w:t>
      </w:r>
    </w:p>
    <w:p>
      <w:r>
        <w:t>[00:57 - 01:02] Speaker B: Architecture tak payahlah. Ha? Architecture tak payah ha? Architecture rasa tak perlu kut.</w:t>
      </w:r>
    </w:p>
    <w:p>
      <w:r>
        <w:t>[01:02 - 01:05] Speaker A: Untuk SME, dia tak tak ni kut. Tapi yang tadi tu okey juga bagi tahu kan hierarki tadi?</w:t>
      </w:r>
    </w:p>
    <w:p>
      <w:r>
        <w:t>[01:05 - 01:07] Speaker B: Okey okey.</w:t>
      </w:r>
    </w:p>
    <w:p>
      <w:r>
        <w:t>[01:07 - 01:14] Speaker A: Fungsi dia apa. Jadi selepas hierarki itu akan kita ada satu komponen lah. Sebab dekat a yang IT management ni walaupun dia apa urusan itu, walaupun dekat depan, tapi sebab kita nak combine dengan model dengan BAI kita tolaklah. Kita start dengan business dulu.</w:t>
      </w:r>
    </w:p>
    <w:p>
      <w:r>
        <w:t>[01:14 - 01:20] Speaker B: You you ambil yang penting dulu. Sebab daripada enam fungsi itu ada satu, yang penting is di a yang a model dengan business rule itu.</w:t>
      </w:r>
    </w:p>
    <w:p>
      <w:r>
        <w:t>[01:20 - 01:34] Speaker A: Tapi nak kena explain juga lah yang action code, reason code, decision. and then dia punya a color code, a dengan scoring code. Semua benda itu nak kena explain. Kenapa ada business rule ni kan? Itu dalam Model. Model yang memberi keputusan. A.</w:t>
      </w:r>
    </w:p>
    <w:p>
      <w:r>
        <w:t>[01:34 - 01:36] Speaker B: Actually kita ada dia punya apa?</w:t>
      </w:r>
    </w:p>
    <w:p>
      <w:r>
        <w:t>[01:36 - 01:37] Speaker A: Itu anak dia apa?</w:t>
      </w:r>
    </w:p>
    <w:p>
      <w:r>
        <w:t>[01:37 - 01:45] Speaker B: Hmm kita samalah yang buat. Tapi kita dah story dulu, story is the process lah.</w:t>
      </w:r>
    </w:p>
    <w:p>
      <w:r>
        <w:t>[01:45 - 02:09] Speaker B: sebelum dia akan nampak apa aktiviti yang ada semasa dia. Lagi, dia akan nampak siapa yang. Nanti dia akan buka. Dekat ATM, dekat kan identify semua karakter yang ada dekat. Profile dia. Siapa dia punya ni, dia punya hierarki untuk dia ada, ada permission-permission itu kan.</w:t>
      </w:r>
    </w:p>
    <w:p>
      <w:r>
        <w:t>[02:10 - 02:15] Speaker A: satu antara itu pun ni dia ada kaitan juga.</w:t>
      </w:r>
    </w:p>
    <w:p>
      <w:r>
        <w:t>[02:15 - 02:21] Speaker B: Jadi kalau dia orang nak buka business rule ni apa, dia ada permohonan. Okey ada pengurusan.</w:t>
      </w:r>
    </w:p>
    <w:p>
      <w:r>
        <w:t>[02:21 - 02:22] Speaker A: Itu pengurusan.</w:t>
      </w:r>
    </w:p>
    <w:p>
      <w:r>
        <w:t>[02:22 - 02:24] Speaker B: masukkan dalam ADM.</w:t>
      </w:r>
    </w:p>
    <w:p>
      <w:r>
        <w:t>[02:24 - 02:25] Speaker A: ADM.</w:t>
      </w:r>
    </w:p>
    <w:p>
      <w:r>
        <w:t>[02:25 - 02:26] Speaker B: Itu sebab apa ADM?</w:t>
      </w:r>
    </w:p>
    <w:p>
      <w:r>
        <w:t>[02:28 - 02:28] Speaker A: IDM?</w:t>
      </w:r>
    </w:p>
    <w:p>
      <w:r>
        <w:t>[02:28 - 02:29] Speaker A: ADM?</w:t>
      </w:r>
    </w:p>
    <w:p>
      <w:r>
        <w:t>[02:30 - 02:31] Speaker B: Ada apa ADM?</w:t>
      </w:r>
    </w:p>
    <w:p>
      <w:r>
        <w:t>[02:35 - 02:40] Speaker B: Oh, yang common module itu. ADM common module itu. Ha ah. Masukkan dalam RI teruslah. Tak payah common module dah.</w:t>
      </w:r>
    </w:p>
    <w:p>
      <w:r>
        <w:t>[02:40 - 02:41] Speaker A: Dulu. Kalau masukkan dalam RI. Ah?</w:t>
      </w:r>
    </w:p>
    <w:p>
      <w:r>
        <w:t>[02:41 - 02:44] Speaker B: development kita tak buat. Pengurusan a ni, kalau nak minta ubah ni, business rule.</w:t>
      </w:r>
    </w:p>
    <w:p>
      <w:r>
        <w:t>[02:44 - 02:48] Speaker B: Tapi pengurusan nak ubah itu sendiri, konfigurasi dalam RI. Ini nak buat? Bukan ini yang ada permission-permission itu kan?</w:t>
      </w:r>
    </w:p>
    <w:p>
      <w:r>
        <w:t>[02:48 - 02:51] Speaker B: Yang itu untuk user macam contohnya kalau kita.</w:t>
      </w:r>
    </w:p>
    <w:p>
      <w:r>
        <w:t>[02:51 - 03:02] Speaker B: Contohnya kalau macam adalah marah, notification kita kata dia nak endorse untuk baru nak nak tukar model itu so dia kena buat permohonan. Permohonan itu dalam common module.</w:t>
      </w:r>
    </w:p>
    <w:p>
      <w:r>
        <w:t>[03:02 - 03:05] Speaker A: Permohonan itu boleh pakai hard desk punya sistem itu. Kan?</w:t>
      </w:r>
    </w:p>
    <w:p>
      <w:r>
        <w:t>[03:05 - 03:07] Speaker B: minta servis request lah. permohonan itu.</w:t>
      </w:r>
    </w:p>
    <w:p>
      <w:r>
        <w:t>[03:07 - 03:15] Speaker A: Okey betul tak sini? Sebab untuk ni untuk kelulusan, untuk buat perubahan. Sebab dia akan ada proses bila dia dah memohon. Ha. Nanti dia akan buat kajian. Kajian itu dia buat.</w:t>
      </w:r>
    </w:p>
    <w:p>
      <w:r>
        <w:t>[03:15 - 03:17] Speaker B: Ha, okey okey that.</w:t>
      </w:r>
    </w:p>
    <w:p>
      <w:r>
        <w:t>[03:17 - 03:25] Speaker B: Buat kajian lepas itu dengan dapatkan laporan lepas itu laporan itu dia akan attachkan permohonan dia untuk kelulusan. So kelulusan itu semua dalam nilah. Dah dapat kelulusan itu baru dia boleh ubah.</w:t>
      </w:r>
    </w:p>
    <w:p>
      <w:r>
        <w:t>[03:25 - 03:26] Speaker A: Okey faham lah.</w:t>
      </w:r>
    </w:p>
    <w:p>
      <w:r>
        <w:t>[03:26 - 03:28] Speaker B: Ada tak dalam common module? Apa itu? Apa itu tajuk? A ni a management?</w:t>
      </w:r>
    </w:p>
    <w:p>
      <w:r>
        <w:t>[03:28 - 03:34] Speaker A: Dia ada untuk selenggara RI. RI BAI pun nak tukar report nak tukar website pun dia tak boleh suka-suka ubah.</w:t>
      </w:r>
    </w:p>
    <w:p>
      <w:r>
        <w:t>[03:34 - 03:36] Speaker B: Ha. Betul. rasanya dalam common module tak ada. Ada?</w:t>
      </w:r>
    </w:p>
    <w:p>
      <w:r>
        <w:t>[03:37 - 03:39] Speaker A: Ada maksudnya ada apa? A. Konfigurasi dia.</w:t>
      </w:r>
    </w:p>
    <w:p>
      <w:r>
        <w:t>[03:39 - 03:40] Speaker B: keperluan dia.</w:t>
      </w:r>
    </w:p>
    <w:p>
      <w:r>
        <w:t>[03:40 - 03:42] Speaker A: Permohonan. Permohonan.</w:t>
      </w:r>
    </w:p>
    <w:p>
      <w:r>
        <w:t>[03:42 - 03:44] Speaker B: Permohonan untuk tukar konfigurasi ke workflow lah.</w:t>
      </w:r>
    </w:p>
    <w:p>
      <w:r>
        <w:t>[03:44 - 03:50] Speaker A: specifically on kan. Katakan sekarang ini dia ada business rule kan Israel tak boleh masuk. Lepas itu bulan depan nak tambah pula North Korea pula tak boleh masuk. So macam mana nak manage benda itu?</w:t>
      </w:r>
    </w:p>
    <w:p>
      <w:r>
        <w:t>[03:50 - 04:00] Speaker B: Kalau dari segi model, kalau kita ada ketentuan solution architect. Kita tak boleh memang itu dia lah. Dari segi ketentuan modul. Tapi kalau ke arah RI punya configuration itu bolehlah.</w:t>
      </w:r>
    </w:p>
    <w:p>
      <w:r>
        <w:t>[04:00 - 04:03] Speaker A: Dalam common modul ada tak? Ada tak a ni business process untuk buat permohonan?</w:t>
      </w:r>
    </w:p>
    <w:p>
      <w:r>
        <w:t>[04:03 - 04:04] Speaker A: Buat permohonan untuk tukar. Ya. Contoh dalam RE ni.</w:t>
      </w:r>
    </w:p>
    <w:p>
      <w:r>
        <w:t>[04:05 - 04:06] Speaker B: Tak ada. Tak ada.</w:t>
      </w:r>
    </w:p>
    <w:p>
      <w:r>
        <w:t>[04:06 - 04:13] Speaker B: Mungkin ada satu-satu request. Tapi sebenarnya business itu pun punya tukaran yang configuration ada dalam ATM. Tukar itu a yang dalam ADM punya yang konfigurasi configuration system configuration dengan a ni a table reference table.</w:t>
      </w:r>
    </w:p>
    <w:p>
      <w:r>
        <w:t>[04:13 - 04:15] Speaker A: Ha, dan juga ada configuration analytic you configuration dalam.</w:t>
      </w:r>
    </w:p>
    <w:p>
      <w:r>
        <w:t>[04:15 - 04:17] Speaker B: Tapi itu untuk Tukar terus kan? tak ada permohonan kan?</w:t>
      </w:r>
    </w:p>
    <w:p>
      <w:r>
        <w:t>[04:17 - 04:18] Speaker A: Tukar aje terus.</w:t>
      </w:r>
    </w:p>
    <w:p>
      <w:r>
        <w:t>[04:18 - 04:19] Speaker B: Ha betul tak ada permohonan.</w:t>
      </w:r>
    </w:p>
    <w:p>
      <w:r>
        <w:t>[04:19 - 04:22] Speaker B: Dia rasa permohonan masih pakai apa ni apa hard desk? Kau orang pakai hard desk apa?</w:t>
      </w:r>
    </w:p>
    <w:p>
      <w:r>
        <w:t>[04:22 - 04:22] Speaker A: CR.</w:t>
      </w:r>
    </w:p>
    <w:p>
      <w:r>
        <w:t>[04:23 - 04:25] Speaker B: Melalui itu lah sebagai servis request. Servis request lah. Ha.</w:t>
      </w:r>
    </w:p>
    <w:p>
      <w:r>
        <w:t>[04:26 - 04:27] Speaker A: CR.</w:t>
      </w:r>
    </w:p>
    <w:p>
      <w:r>
        <w:t>[04:27 - 04:28] Speaker B: Itu okey kan?</w:t>
      </w:r>
    </w:p>
    <w:p>
      <w:r>
        <w:t>[04:28 - 04:33] Speaker B: Sebab dulu dalam command model pun tak ada untuk itu. Kita menguruskan terus. Tak ada permohonan itu semua tak ada.</w:t>
      </w:r>
    </w:p>
    <w:p>
      <w:r>
        <w:t>[04:33 - 04:37] Speaker B: Tapi saya dalam saya punya flow, nanti saya letak step step dapat keputusan. Macam mana dia dapat keputusan itu?</w:t>
      </w:r>
    </w:p>
    <w:p>
      <w:r>
        <w:t>[04:37 - 04:38] Speaker A: Ha, contohlah. Yang penting kita nak tahu.</w:t>
      </w:r>
    </w:p>
    <w:p>
      <w:r>
        <w:t>[04:38 - 04:43] Speaker B: Bukan sebab bukan semua orang pun boleh dapat akses kepada konfigurasi itu kan. Boleh?</w:t>
      </w:r>
    </w:p>
    <w:p>
      <w:r>
        <w:t>[04:43 - 04:57] Speaker B: Tapi sebenarnya kita pun ada benda yang saya fikir lah. Macam okey, kita nak tukar. Contohnya tadi tak nak bagi, lain daripada Israel tak nak bagi orang apa negara mana juga dia takkan datang kan. So adakah dia tukar itu kena ada masa tertentu ke ataupun at any time? Masa tertentu macam mana? Contohnya macam dia nak tukar itu, dia effect dia ada tarik tertentu kan.</w:t>
      </w:r>
    </w:p>
    <w:p>
      <w:r>
        <w:t>[04:57 - 04:58] Speaker A: Ha ada, ada, ada. ada. Mesti ada punya effective date kan?</w:t>
      </w:r>
    </w:p>
    <w:p>
      <w:r>
        <w:t>[04:58 - 05:00] Speaker A: Ha. atau bulan depan baru North Korea tak boleh masuk. Macam itu lah. Ataupun effective immediately ke? Itu dialah. Dia date mesti ada punya.</w:t>
      </w:r>
    </w:p>
    <w:p>
      <w:r>
        <w:t>[05:00 - 05:03] Speaker A: Macam Excel Excel kena ada date. Effective berapa lama? Sebab kalau kita dah setting ni, so kita akan disscoring balik semua. Okey eh.</w:t>
      </w:r>
    </w:p>
    <w:p>
      <w:r>
        <w:t>[05:11 - 05:15] Speaker A: Jadi kita nak discuss juga diri untuk yang next coming. Tak apa.</w:t>
      </w:r>
    </w:p>
    <w:p>
      <w:r>
        <w:t>[05:15 - 05:17] Speaker A: Dia tak akan dis score yang sebelumnya. Dia buka.</w:t>
      </w:r>
    </w:p>
    <w:p>
      <w:r>
        <w:t>[05:17 - 05:20] Speaker B: Dia bukan tukar. Actually just update. Ah dia akan buat dia dia bila buat dis scoring, yang lama itu remain. Dia akan tambahlah. So akan ada banyaklah jadi diskor itu kan.</w:t>
      </w:r>
    </w:p>
    <w:p>
      <w:r>
        <w:t>[05:20 - 05:21] Speaker A: Bila dia tukar rule?</w:t>
      </w:r>
    </w:p>
    <w:p>
      <w:r>
        <w:t>[05:21 - 05:25] Speaker B: You kena assess, assess balik semua skor. Kena buat skor baru. Berapa lama eh nak simpan skor?</w:t>
      </w:r>
    </w:p>
    <w:p>
      <w:r>
        <w:t>[05:25 - 05:28] Speaker A: Itu salah itu nak ambil dia punya kena tanya SME ini kan. Tapi dia skor lama itu takkan dipakailah. Betul tak?</w:t>
      </w:r>
    </w:p>
    <w:p>
      <w:r>
        <w:t>[05:28 - 05:32] Speaker B: Dia kena simpan berapa lama? Simpan itu untuk archive saja kut. cakap dia sudah. Pakai ke skor lama?</w:t>
      </w:r>
    </w:p>
    <w:p>
      <w:r>
        <w:t>[05:32 - 05:34] Speaker B: You ada dua skor nanti nak kena fikir for one individu.</w:t>
      </w:r>
    </w:p>
    <w:p>
      <w:r>
        <w:t>[05:34 - 05:46] Speaker A: Ada skor lama dengan skor baru. So satu skor satu skor saja. Satu skor skor skor. Itu untuk macam itu aje. As a new upcoming punya bila trigger dia akan tahu dia skor. Whatever the reason lah. Kalau tak. Nanti at the end kita dis skor tak akan simpan dia historical data lah. a we restore. Okey, we own it. Okey let's say this guy, dia dah skor. Lepas itu baru dia change. After dia change eh apa yang akan diskor?</w:t>
      </w:r>
    </w:p>
    <w:p>
      <w:r>
        <w:t>[05:46 - 05:58] Speaker A: Maybe it is going to be scored for this time. Let's say that she did. For instance he come back into the. Dia masuk lagi negara kita. Ataupun dia apply lagi visa. Ha. Dia apply a visa then dia akan. This time dia akan guna yang baru.</w:t>
      </w:r>
    </w:p>
    <w:p>
      <w:r>
        <w:t>[05:58 - 06:01] Speaker A: Kerana you ada batch dengan real time. Real time paling senang sekali because they will generate score at a interaction kan.</w:t>
      </w:r>
    </w:p>
    <w:p>
      <w:r>
        <w:t>[06:01 - 06:03] Speaker A: Kalau you katakan dekat pintu masuk. Dia masuk dia nak generate real time. So dia akan takes more SL and then past model whatever.</w:t>
      </w:r>
    </w:p>
    <w:p>
      <w:r>
        <w:t>[06:03 - 06:14] Speaker B: Buat AI buat AI buat AI. Kalau itu faham sayalah a batch skor itu akan terjadi because let's say every day, I'm not sure lah kalau ada data yang daripada manifest ke, daripada APBN kan. a dia taking adakah kita nak buat skor dulu setiap hari. Then the miss slow stand. The slow step memang kita ada data. Kita buat scoring dulu.</w:t>
      </w:r>
    </w:p>
    <w:p>
      <w:r>
        <w:t>[06:14 - 06:20] Speaker B: Then yang yang tak tak berdata, that means no step coming from let say dari kayu hitam ataupun daripada channel point. Ha, then kita buat real time. Maybe lah, maybe dekat situ satu real time, satu batch.</w:t>
      </w:r>
    </w:p>
    <w:p>
      <w:r>
        <w:t>[06:20 - 06:21] Speaker A: Best pun macam on demand ah.</w:t>
      </w:r>
    </w:p>
    <w:p>
      <w:r>
        <w:t>[06:21 - 06:23] Speaker B: either on demand atau schedule. Because if. Okay.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