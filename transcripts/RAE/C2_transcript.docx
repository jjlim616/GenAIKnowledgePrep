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[00:00 - 00:03] Speaker A: bila we receive new manifest.</w:t>
      </w:r>
    </w:p>
    <w:p>
      <w:r>
        <w:t>[00:03 - 00:05] Speaker A: then kita siapkan sampai pukul 12:00, then we run.</w:t>
      </w:r>
    </w:p>
    <w:p>
      <w:r>
        <w:t>[00:05 - 00:07] Speaker A: sekali.</w:t>
      </w:r>
    </w:p>
    <w:p>
      <w:r>
        <w:t>[00:10 - 00:13] Speaker A: Saya you Satu dia punya scoring based on unit ID.</w:t>
      </w:r>
    </w:p>
    <w:p>
      <w:r>
        <w:t>[00:13 - 00:13] Speaker A: Ha you need ID.</w:t>
      </w:r>
    </w:p>
    <w:p>
      <w:r>
        <w:t>[00:13 - 00:20] Speaker A: So let's say you have a 1 million, katakan 1 million unit ID kan.So the best scoring tu you takkan pergi dekat you takkan reassess all 1 million tu..</w:t>
      </w:r>
    </w:p>
    <w:p>
      <w:r>
        <w:t>[00:20 - 00:20] Speaker A: Hm.</w:t>
      </w:r>
    </w:p>
    <w:p>
      <w:r>
        <w:t>[00:21 - 00:26] Speaker A: You akan reassess of whatever macam on demand lah.manifest sampai.</w:t>
      </w:r>
    </w:p>
    <w:p>
      <w:r>
        <w:t>[00:26 - 00:27] Speaker A: Ya ya.</w:t>
      </w:r>
    </w:p>
    <w:p>
      <w:r>
        <w:t>[00:27 - 00:29] Speaker A: Permohonan passport.</w:t>
      </w:r>
    </w:p>
    <w:p>
      <w:r>
        <w:t>[00:29 - 00:30] Speaker A: Macam tu.</w:t>
      </w:r>
    </w:p>
    <w:p>
      <w:r>
        <w:t>[00:30 - 00:33] Speaker A: Oh or this lah.So this one is RE manager, you kena bagi tahu juga tu you punya scoping tu.</w:t>
      </w:r>
    </w:p>
    <w:p>
      <w:r>
        <w:t>[00:33 - 00:34] Speaker A: Hm.</w:t>
      </w:r>
    </w:p>
    <w:p>
      <w:r>
        <w:t>[00:34 - 00:37] Speaker A: Because do you expect.</w:t>
      </w:r>
    </w:p>
    <w:p>
      <w:r>
        <w:t>[00:40 - 00:47] Speaker A: Nice to send you the request for each unit ID yang dia nak reassess ataupun you akan reassess based on whatever changes yang dalam sistem.</w:t>
      </w:r>
    </w:p>
    <w:p>
      <w:r>
        <w:t>[00:47 - 00:48] Speaker A: Hm.</w:t>
      </w:r>
    </w:p>
    <w:p>
      <w:r>
        <w:t>[00:49 - 00:53] Speaker A: Bila pertambahan orang dalam Excel, itu akan mengubah dunia a skor juga kan..</w:t>
      </w:r>
    </w:p>
    <w:p>
      <w:r>
        <w:t>[00:53 - 00:54] Speaker A: Hm.</w:t>
      </w:r>
    </w:p>
    <w:p>
      <w:r>
        <w:t>[00:54 - 01:00] Speaker A: Removal of orang dalam Excel, which is sometimes the removal is not manually is automatic because dia punya a dia punya effective date tu dah lapse.</w:t>
      </w:r>
    </w:p>
    <w:p>
      <w:r>
        <w:t>[01:02 - 01:04] Speaker A: So those kind of thing akan mengubah the scoring.</w:t>
      </w:r>
    </w:p>
    <w:p>
      <w:r>
        <w:t>[01:10 - 01:16] Speaker A: This is where nanti for tomorrow salah satu dia punya agenda is to bagi tahu SME the structure of the input yang akan fetch to the RE.</w:t>
      </w:r>
    </w:p>
    <w:p>
      <w:r>
        <w:t>[01:17 - 01:23] Speaker A: Then baru kita nampak the behavior of this setiap input ni, adakah manual auto ataupun a on demand bila kaunter apa ni trigger.</w:t>
      </w:r>
    </w:p>
    <w:p>
      <w:r>
        <w:t>[01:23 - 01:23] Speaker A: Hm.</w:t>
      </w:r>
    </w:p>
    <w:p>
      <w:r>
        <w:t>[01:29 - 01:30] Speaker A: So the input tu.</w:t>
      </w:r>
    </w:p>
    <w:p>
      <w:r>
        <w:t>[01:32 - 01:37] Speaker A: Daripada situ you baru identify a real time is clear cut based on the module punya requirement CDC.</w:t>
      </w:r>
    </w:p>
    <w:p>
      <w:r>
        <w:t>[01:39 - 01:42] Speaker A: On dia lalu ke pintu masuk ataupun bila best tu what is batch.</w:t>
      </w:r>
    </w:p>
    <w:p>
      <w:r>
        <w:t>[01:46 - 01:49] Speaker A: Apa yang duduk dalam best tu, datang apa, jenis apa semua tu.</w:t>
      </w:r>
    </w:p>
    <w:p>
      <w:r>
        <w:t>[01:51 - 01:52] Speaker A: You kena identify.</w:t>
      </w:r>
    </w:p>
    <w:p>
      <w:r>
        <w:t>[01:54 - 02:01] Speaker B: Macam tu a yang kita identify tu masa data leak, tarik data daripada a QA Quality.</w:t>
      </w:r>
    </w:p>
    <w:p>
      <w:r>
        <w:t>[02:02 - 02:04] Speaker B: Kat situ pun ada timestamp kan.</w:t>
      </w:r>
    </w:p>
    <w:p>
      <w:r>
        <w:t>[02:04 - 02:08] Speaker B: Kita ambil yang yang baru eh.</w:t>
      </w:r>
    </w:p>
    <w:p>
      <w:r>
        <w:t>[02:08 - 02:10] Speaker A: So refresh of data leak akan trigger reassessment macam tu.</w:t>
      </w:r>
    </w:p>
    <w:p>
      <w:r>
        <w:t>[02:12 - 02:14] Speaker B: Haah macam tu.</w:t>
      </w:r>
    </w:p>
    <w:p>
      <w:r>
        <w:t>[02:14 - 02:20] Speaker B: Dia selepas data leak memang ada tek.Dia akan tek akan bergerak tu selalu tu.</w:t>
      </w:r>
    </w:p>
    <w:p>
      <w:r>
        <w:t>[02:20 - 02:25] Speaker B: So kita akan tak tarik yang ada perubahan lah, that's all percent perubahan a skor tu.</w:t>
      </w:r>
    </w:p>
    <w:p>
      <w:r>
        <w:t>[02:27 - 02:30] Speaker B: Kalau perubahan tu masuk lagi ITL.</w:t>
      </w:r>
    </w:p>
    <w:p>
      <w:r>
        <w:t>[02:30 - 02:34] Speaker B: Kena tengok bahan mana yang kita nak trigger dia skor.Kalau perubahan tu tak perlu trigger skor, tak payah jalan buat skor dulu.</w:t>
      </w:r>
    </w:p>
    <w:p>
      <w:r>
        <w:t>[02:36 - 02:36] Speaker A: Habis dah.</w:t>
      </w:r>
    </w:p>
    <w:p>
      <w:r>
        <w:t>[02:38 - 02:41] Speaker B: Kita ada tanya dari mana sumber apa yang nak.</w:t>
      </w:r>
    </w:p>
    <w:p>
      <w:r>
        <w:t>[02:41 - 02:43] Speaker B: Sepatutnya kalau ikut for apa masa ikut nice 1.2 tu every 5 minutes berubah.</w:t>
      </w:r>
    </w:p>
    <w:p>
      <w:r>
        <w:t>[02:43 - 02:45] Speaker A: buat yang untuk a ni data leak.</w:t>
      </w:r>
    </w:p>
    <w:p>
      <w:r>
        <w:t>[02:46 - 02:46] Speaker B: Ha.</w:t>
      </w:r>
    </w:p>
    <w:p>
      <w:r>
        <w:t>[02:46 - 02:48] Speaker B: Hm setiap tapi banyak kali dalam satu hari, bukan sekali.</w:t>
      </w:r>
    </w:p>
    <w:p>
      <w:r>
        <w:t>[02:48 - 02:50] Speaker A: Data leak kebanyakan kalau kita tengok.</w:t>
      </w:r>
    </w:p>
    <w:p>
      <w:r>
        <w:t>[02:50 - 02:50] Speaker B: Because kalau setiap.</w:t>
      </w:r>
    </w:p>
    <w:p>
      <w:r>
        <w:t>[02:53 - 02:55] Speaker A: Contohlah kalau setiap.</w:t>
      </w:r>
    </w:p>
    <w:p>
      <w:r>
        <w:t>[02:57 - 03:01] Speaker B: Saya banyak dalam 5 minit tu bukanlah semua orang ubah data dia a.</w:t>
      </w:r>
    </w:p>
    <w:p>
      <w:r>
        <w:t>[03:01 - 03:04] Speaker B: So kita that's why the ETL has to be find out to identify siapa yang perlu discourse.</w:t>
      </w:r>
    </w:p>
    <w:p>
      <w:r>
        <w:t>[03:04 - 03:06] Speaker A: Hm.</w:t>
      </w:r>
    </w:p>
    <w:p>
      <w:r>
        <w:t>[03:06 - 03:13] Speaker B: Changes, mungkin ada banyak changes.Kadang-kadang mungkin ada changes tapi changes tu kalau ada a apa attribute yang dia change tu tak tak tak ada effect dalam kita punya tak payah buat apa-apa.</w:t>
      </w:r>
    </w:p>
    <w:p>
      <w:r>
        <w:t>[03:17 - 03:19] Speaker A: Because kita kena buat.Apa-apa.</w:t>
      </w:r>
    </w:p>
    <w:p>
      <w:r>
        <w:t>[03:19 - 03:19] Speaker A: Because apa.</w:t>
      </w:r>
    </w:p>
    <w:p>
      <w:r>
        <w:t>[03:22 - 03:38] Speaker A: Kalau variable yang yang yang yang yang memang ada effect yang dia akan trigger core.First what they are trying to say is that sometimes the info keep changing.Yang kita tahu dia info kan, bukan rule kan.kan rule kan.If they change what you need to change as well.Because if we are doing that every time is many changes because I baru masuk kan.</w:t>
      </w:r>
    </w:p>
    <w:p>
      <w:r>
        <w:t>[03:38 - 03:39] Speaker B: Baru masuk.</w:t>
      </w:r>
    </w:p>
    <w:p>
      <w:r>
        <w:t>[03:39 - 03:41] Speaker A: Because the promise that we are going to deliver is 2 months ago.</w:t>
      </w:r>
    </w:p>
    <w:p>
      <w:r>
        <w:t>[03:42 - 03:43] Speaker B: Ya.</w:t>
      </w:r>
    </w:p>
    <w:p>
      <w:r>
        <w:t>[03:43 - 03:45] Speaker B: Ha.</w:t>
      </w:r>
    </w:p>
    <w:p>
      <w:r>
        <w:t>[03:46 - 03:46] Speaker B: Because.</w:t>
      </w:r>
    </w:p>
    <w:p>
      <w:r>
        <w:t>[03:46 - 03:51] Speaker B: Sebelum ni I tak adalah SL.Hm.</w:t>
      </w:r>
    </w:p>
    <w:p>
      <w:r>
        <w:t>[03:51 - 03:51] Speaker A: Hm.</w:t>
      </w:r>
    </w:p>
    <w:p>
      <w:r>
        <w:t>[03:51 - 03:53] Speaker B: Kita buat satu-satu.</w:t>
      </w:r>
    </w:p>
    <w:p>
      <w:r>
        <w:t>[03:53 - 03:55] Speaker A: Saya tak ambil ah.Suspect list lah orang kata.</w:t>
      </w:r>
    </w:p>
    <w:p>
      <w:r>
        <w:t>[03:55 - 03:55] Speaker B: Banyak.</w:t>
      </w:r>
    </w:p>
    <w:p>
      <w:r>
        <w:t>[03:55 - 03:57] Speaker A: Suspect.</w:t>
      </w:r>
    </w:p>
    <w:p>
      <w:r>
        <w:t>[03:57 - 03:57] Speaker A: Suspect list.</w:t>
      </w:r>
    </w:p>
    <w:p>
      <w:r>
        <w:t>[03:57 - 04:02] Speaker A: Tukar warganegara you know if there's ke warga negaraan tu will affect your scoring then.</w:t>
      </w:r>
    </w:p>
    <w:p>
      <w:r>
        <w:t>[04:02 - 04:02] Speaker B: Betul.</w:t>
      </w:r>
    </w:p>
    <w:p>
      <w:r>
        <w:t>[04:02 - 04:04] Speaker B: Betul.</w:t>
      </w:r>
    </w:p>
    <w:p>
      <w:r>
        <w:t>[04:04 - 04:06] Speaker A: Tukar warganegara can a change your scoring juga.</w:t>
      </w:r>
    </w:p>
    <w:p>
      <w:r>
        <w:t>[04:09 - 04:15] Speaker A: So basically you kena tengok juga I mean of course you boleh tanya SME, what are the processes kan.Tapi from your side pun kena identify jugalah.</w:t>
      </w:r>
    </w:p>
    <w:p>
      <w:r>
        <w:t>[04:15 - 04:16] Speaker A: It depends on how to do.</w:t>
      </w:r>
    </w:p>
    <w:p>
      <w:r>
        <w:t>[04:16 - 04:17] Speaker A: So it might be some structure change.</w:t>
      </w:r>
    </w:p>
    <w:p>
      <w:r>
        <w:t>[04:17 - 04:19] Speaker A: Suspect list that need some action or something.</w:t>
      </w:r>
    </w:p>
    <w:p>
      <w:r>
        <w:t>[04:19 - 04:20] Speaker A: Because it means the suspect list change.</w:t>
      </w:r>
    </w:p>
    <w:p>
      <w:r>
        <w:t>[04:20 - 04:21] Speaker A: It means person is suspect is not.</w:t>
      </w:r>
    </w:p>
    <w:p>
      <w:r>
        <w:t>[04:21 - 04:21] Speaker A: So.</w:t>
      </w:r>
    </w:p>
    <w:p>
      <w:r>
        <w:t>[04:21 - 04:22] Speaker A: Hm.</w:t>
      </w:r>
    </w:p>
    <w:p>
      <w:r>
        <w:t>[04:22 - 04:23] Speaker B: Saya setuju.</w:t>
      </w:r>
    </w:p>
    <w:p>
      <w:r>
        <w:t>[04:23 - 04:26] Speaker A: This one what kind of example is mobile ladies a is not detected by the type.</w:t>
      </w:r>
    </w:p>
    <w:p>
      <w:r>
        <w:t>[04:26 - 04:27] Speaker A: I know.</w:t>
      </w:r>
    </w:p>
    <w:p>
      <w:r>
        <w:t>[04:27 - 04:30] Speaker A: Right suspect this one sedihlah kalau kita.</w:t>
      </w:r>
    </w:p>
    <w:p>
      <w:r>
        <w:t>[04:30 - 04:31] Speaker B: Of course.</w:t>
      </w:r>
    </w:p>
    <w:p>
      <w:r>
        <w:t>[04:31 - 04:33] Speaker B: They want to go more granular sampai ke level start.</w:t>
      </w:r>
    </w:p>
    <w:p>
      <w:r>
        <w:t>[04:33 - 04:33] Speaker B: Tak ada.</w:t>
      </w:r>
    </w:p>
    <w:p>
      <w:r>
        <w:t>[04:33 - 04:33] Speaker B: Tak ada.</w:t>
      </w:r>
    </w:p>
    <w:p>
      <w:r>
        <w:t>[04:34 - 04:37] Speaker A: boleh define datetu pagi 12:00 malam of that date.</w:t>
      </w:r>
    </w:p>
    <w:p>
      <w:r>
        <w:t>[04:37 - 04:40] Speaker A: The next day tu baru dia keluar daripada ni.</w:t>
      </w:r>
    </w:p>
    <w:p>
      <w:r>
        <w:t>[04:42 - 04:43] Speaker B: The same thing you want to say to fetch.</w:t>
      </w:r>
    </w:p>
    <w:p>
      <w:r>
        <w:t>[04:43 - 04:45] Speaker B: Dia sendiri untuk trigger dia.</w:t>
      </w:r>
    </w:p>
    <w:p>
      <w:r>
        <w:t>[04:45 - 04:48] Speaker B: Kita optimize the process tu.Kita tak nak lalu.Go through suspect ni ada 1.9 juta.</w:t>
      </w:r>
    </w:p>
    <w:p>
      <w:r>
        <w:t>[04:48 - 04:49] Speaker B: Hm.</w:t>
      </w:r>
    </w:p>
    <w:p>
      <w:r>
        <w:t>[04:49 - 04:53] Speaker B: Kita nak ambil yang yang kita nak ambil satu je yang clear kita dah clear dia.</w:t>
      </w:r>
    </w:p>
    <w:p>
      <w:r>
        <w:t>[04:53 - 04:54] Speaker B: Hm.</w:t>
      </w:r>
    </w:p>
    <w:p>
      <w:r>
        <w:t>[04:54 - 04:55] Speaker B: Okey apa tidak.</w:t>
      </w:r>
    </w:p>
    <w:p>
      <w:r>
        <w:t>[04:56 - 05:00] Speaker B: Tapi yang tadi yang kita discuss tadi design a.I mean you can ask the user tapi more on the at design part.</w:t>
      </w:r>
    </w:p>
    <w:p>
      <w:r>
        <w:t>[05:00 - 05:02] Speaker B: So user takkan boleh bagi some input lah on that.</w:t>
      </w:r>
    </w:p>
    <w:p>
      <w:r>
        <w:t>[05:04 - 05:09] Speaker B: Just tanya user katakan dia tanya dia apa yang boleh berubah, apa yang berubah dalam a the whole 16 modul.</w:t>
      </w:r>
    </w:p>
    <w:p>
      <w:r>
        <w:t>[05:09 - 05:11] Speaker B: Then apa yang berubah, apa yang menyebabkan skor dia berubah.</w:t>
      </w:r>
    </w:p>
    <w:p>
      <w:r>
        <w:t>[05:11 - 05:12] Speaker B: Right.</w:t>
      </w:r>
    </w:p>
    <w:p>
      <w:r>
        <w:t>[05:14 - 05:18] Speaker B: Macam even yang macam Tuan Hatta bagi tu pun itu masuk dalam bisness rule kan.Macam Tuan Hatta bagi senario tu.</w:t>
      </w:r>
    </w:p>
    <w:p>
      <w:r>
        <w:t>[05:18 - 05:25] Speaker B: Itu satu bisness rule dalam integriti, lagi satu tu yang dia sebagai individu yang dalam model a kalau dia warganegara.Yang.</w:t>
      </w:r>
    </w:p>
    <w:p>
      <w:r>
        <w:t>[05:25 - 05:26] Speaker A: Yang.</w:t>
      </w:r>
    </w:p>
    <w:p>
      <w:r>
        <w:t>[05:26 - 05:30] Speaker B: Then adakah will a apa contribute to the scoring untuk senario.</w:t>
      </w:r>
    </w:p>
    <w:p>
      <w:r>
        <w:t>[05:31 - 05:33] Speaker B: Yang Tuan Hatta bagi tadi.Pegawai Jim.</w:t>
      </w:r>
    </w:p>
    <w:p>
      <w:r>
        <w:t>[05:33 - 05:36] Speaker B: Pegawai Jim tu kan.Ha dia mungkin ada masalah integriti.</w:t>
      </w:r>
    </w:p>
    <w:p>
      <w:r>
        <w:t>[05:38 - 05:44] Speaker B: Tapi mungkin dia tak ada masalah integriti tapi dia ada dalam risiko tinggi, but dia sebagai a warganegara.Sebab dia ada juga yang macam.</w:t>
      </w:r>
    </w:p>
    <w:p>
      <w:r>
        <w:t>[05:44 - 05:46] Speaker B: dia bisness rule account.</w:t>
      </w:r>
    </w:p>
    <w:p>
      <w:r>
        <w:t>[05:46 - 05:48] Speaker B: Keperluan ada pegawai lama yang melepaskan.</w:t>
      </w:r>
    </w:p>
    <w:p>
      <w:r>
        <w:t>[05:48 - 05:51] Speaker B: Hm, a produk yang samalah.Tu ada dalam bisness rule yang sekarang.</w:t>
      </w:r>
    </w:p>
    <w:p>
      <w:r>
        <w:t>[05:51 - 05:54] Speaker B: You kena elaborate sikitlah yang tu.Itu yang kita nak cover sepanjang bengkel.</w:t>
      </w:r>
    </w:p>
    <w:p>
      <w:r>
        <w:t>[05:54 - 05:57] Speaker B: Yang lain semua design-design tu tak payah lagilah kut.Because that one is too.</w:t>
      </w:r>
    </w:p>
    <w:p>
      <w:r>
        <w:t>[05:57 - 05:58] Speaker B: Because dia orang punya time is very limited.</w:t>
      </w:r>
    </w:p>
    <w:p>
      <w:r>
        <w:t>[05:58 - 06:00] Speaker B: Tapi yang bisness rule tu kalau nak nak difrenchkan banyak.</w:t>
      </w:r>
    </w:p>
    <w:p>
      <w:r>
        <w:t>[06:00 - 06:02] Speaker B: Hm.Then dia, tu ada.</w:t>
      </w:r>
    </w:p>
    <w:p>
      <w:r>
        <w:t>[06:02 - 06:04] Speaker B: Kita dapat sebanyak mungkin, lepas tu yang bila dia orang takeaway.</w:t>
      </w:r>
    </w:p>
    <w:p>
      <w:r>
        <w:t>[06:04 - 06:06] Speaker B: Untuk balik tu at least dia orang tahu apa nak bagi kan.</w:t>
      </w:r>
    </w:p>
    <w:p>
      <w:r>
        <w:t>[06:06 - 06:07] Speaker B: Kan.</w:t>
      </w:r>
    </w:p>
    <w:p>
      <w:r>
        <w:t>[06:15 - 06:18] Speaker B: So yang ni input penting juga tu, input data, daripada mana dia datang atau.</w:t>
      </w:r>
    </w:p>
    <w:p>
      <w:r>
        <w:t>[06:18 - 06:19] Speaker A: Ni ni.</w:t>
      </w:r>
    </w:p>
    <w:p>
      <w:r>
        <w:t>[06:19 - 06:24] Speaker B: Macam tadi kan, a masalah integriti ha itu datang daripada modul integriti.So the input tu, the input process output, the input.</w:t>
      </w:r>
    </w:p>
    <w:p>
      <w:r>
        <w:t>[06:24 - 06:25] Speaker A: Tak ada.</w:t>
      </w:r>
    </w:p>
    <w:p>
      <w:r>
        <w:t>[06:25 - 06:29] Speaker A: Yang data yang fetch kepada RE.RE data.</w:t>
      </w:r>
    </w:p>
    <w:p>
      <w:r>
        <w:t>[06:30 - 06:33] Speaker B: Input yang tadilah yang use case tu.Itu you kena explain juga juga lah use case tu ha touch point dia tu.</w:t>
      </w:r>
    </w:p>
    <w:p>
      <w:r>
        <w:t>[06:34 - 06:34] Speaker B: Oh.</w:t>
      </w:r>
    </w:p>
    <w:p>
      <w:r>
        <w:t>[06:34 - 06:34] Speaker A: Kan.</w:t>
      </w:r>
    </w:p>
    <w:p>
      <w:r>
        <w:t>[06:43 - 06:46] Speaker B: Process flow ni process flow RE kan?Bukan process flow modal module kan?</w:t>
      </w:r>
    </w:p>
    <w:p>
      <w:r>
        <w:t>[06:47 - 06:47] Speaker B: RE.</w:t>
      </w:r>
    </w:p>
    <w:p>
      <w:r>
        <w:t>[06:48 - 06:52] Speaker B: Basically benda yang complicated, I think tapi based on data daripada modul kan.From.</w:t>
      </w:r>
    </w:p>
    <w:p>
      <w:r>
        <w:t>[06:52 - 06:53] Speaker A: Yes.</w:t>
      </w:r>
    </w:p>
    <w:p>
      <w:r>
        <w:t>[06:53 - 06:55] Speaker A: Plus bukan modul daripada ni.Kalau macam model.</w:t>
      </w:r>
    </w:p>
    <w:p>
      <w:r>
        <w:t>[06:55 - 06:56] Speaker B: Bisning.</w:t>
      </w:r>
    </w:p>
    <w:p>
      <w:r>
        <w:t>[06:56 - 07:03] Speaker A: Model tu not modul.Structure of data yang kita akan letak daripada modul.That one not from SME.</w:t>
      </w:r>
    </w:p>
    <w:p>
      <w:r>
        <w:t>[07:03 - 07:05] Speaker A: Kalau I SME, I just cakap je apa ni I normal plainly apa I cakap.</w:t>
      </w:r>
    </w:p>
    <w:p>
      <w:r>
        <w:t>[07:05 - 07:06] Speaker A: I nak.</w:t>
      </w:r>
    </w:p>
    <w:p>
      <w:r>
        <w:t>[07:06 - 07:07] Speaker A: Dia orang yang kena cari daripada mana data tu.</w:t>
      </w:r>
    </w:p>
    <w:p>
      <w:r>
        <w:t>[07:09 - 07:11] Speaker A: Jangan minta SME table mana nak ambil eh.</w:t>
      </w:r>
    </w:p>
    <w:p>
      <w:r>
        <w:t>[07:13 - 07:16] Speaker A: Kan.SME boleh cakap yang tadi a Hatta cakap pegawai ada masalah integriti.</w:t>
      </w:r>
    </w:p>
    <w:p>
      <w:r>
        <w:t>[07:16 - 07:17] Speaker A: Hm.</w:t>
      </w:r>
    </w:p>
    <w:p>
      <w:r>
        <w:t>[07:17 - 07:22] Speaker A: A then kena what is the scoring dia?Pegawai Islam what is the risiko dia?Itu je then you kena go and find kat mana dia rekod the information.</w:t>
      </w:r>
    </w:p>
    <w:p>
      <w:r>
        <w:t>[07:23 - 07:23] Speaker A: Hm.</w:t>
      </w:r>
    </w:p>
    <w:p>
      <w:r>
        <w:t>[07:41 - 07:41] Speaker B: Ha.</w:t>
      </w:r>
    </w:p>
    <w:p>
      <w:r>
        <w:t>[07:43 - 07:43] Speaker B: Hm.</w:t>
      </w:r>
    </w:p>
    <w:p>
      <w:r>
        <w:t>[07:43 - 07:45] Speaker B: Kek nak cakap.Nak buat.</w:t>
      </w:r>
    </w:p>
    <w:p>
      <w:r>
        <w:t>[07:48 - 07:48] Speaker B: Okay.</w:t>
      </w:r>
    </w:p>
    <w:p>
      <w:r>
        <w:t>[07:48 - 07:50] Speaker A: Azim boleh.Okey nak tanya you kalau you nak tanya nak minta bisness rule daripada SME, apa yang macam mana you nak minta?</w:t>
      </w:r>
    </w:p>
    <w:p>
      <w:r>
        <w:t>[07:50 - 07:51] Speaker B: Bisness rule.</w:t>
      </w:r>
    </w:p>
    <w:p>
      <w:r>
        <w:t>[07:53 - 07:55] Speaker B: Basically kita akan ikut yang punya lah.Kita akan go through satu-satu, kita akan ikut by modul.</w:t>
      </w:r>
    </w:p>
    <w:p>
      <w:r>
        <w:t>[07:55 - 07:56] Speaker A: Yang mana dalam mana?</w:t>
      </w:r>
    </w:p>
    <w:p>
      <w:r>
        <w:t>[07:56 - 07:57] Speaker B: A yang last time.</w:t>
      </w:r>
    </w:p>
    <w:p>
      <w:r>
        <w:t>[08:22 - 08:24] Speaker B: Kita ada senarai bisness rule untuk individu warga asing.</w:t>
      </w:r>
    </w:p>
    <w:p>
      <w:r>
        <w:t>[08:27 - 08:30] Speaker B: So kita akan start daripada sinilah.Nanti kita tengok balik tu apa.</w:t>
      </w:r>
    </w:p>
    <w:p>
      <w:r>
        <w:t>[08:30 - 08:32] Speaker B: Kalau ini tengok dengan memang tiga beradik tu ah.Okey, dia.</w:t>
      </w:r>
    </w:p>
    <w:p>
      <w:r>
        <w:t>[08:32 - 08:34] Speaker B: Yang ni kalau peletakan.</w:t>
      </w:r>
    </w:p>
    <w:p>
      <w:r>
        <w:t>[08:35 - 08:36] Speaker B: Hm.</w:t>
      </w:r>
    </w:p>
    <w:p>
      <w:r>
        <w:t>[08:37 - 08:38] Speaker B: Tengok satu, ambil satu.Yang atas atas sini.Atas tadi.</w:t>
      </w:r>
    </w:p>
    <w:p>
      <w:r>
        <w:t>[08:39 - 08:41] Speaker B: Yang ni mana-mana pas pelajar atau pas kelautan profesional.</w:t>
      </w:r>
    </w:p>
    <w:p>
      <w:r>
        <w:t>[08:41 - 08:41] Speaker A: Okey.</w:t>
      </w:r>
    </w:p>
    <w:p>
      <w:r>
        <w:t>[08:41 - 08:44] Speaker B: Lepas tu syarat, entiti yang memiliki sejarah perubahan jenis pas dan juga rekod kesalahan 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