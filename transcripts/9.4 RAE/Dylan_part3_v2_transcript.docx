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[00:01 - 00:05] Speaker A: Kita cuba.</w:t>
      </w:r>
    </w:p>
    <w:p>
      <w:r>
        <w:t>[00:05 - 00:08] Speaker B: Dekat atas ni ke tangan sikit, macam cukup masa.</w:t>
      </w:r>
    </w:p>
    <w:p>
      <w:r>
        <w:t>[00:08 - 00:11] Speaker A: Indikator saja tu.</w:t>
      </w:r>
    </w:p>
    <w:p>
      <w:r>
        <w:t>[00:11 - 00:32] Speaker B: Terus dia kata tadi 10 saat je. Kena tengok ada channel yang mana orang tu dah apply visa. So kalau orang tu dah apply visa, skor dia dah ada. So kalau dia, dia nak check in kalau data dia tak ada perubahan so kita boleh pakai skor yang lama. So masa tu cepat lah.</w:t>
      </w:r>
    </w:p>
    <w:p>
      <w:r>
        <w:t>[00:32 - 00:42] Speaker B: Tapi kalau macam tak tak memerlukan visa, memang first time data and tak ada biometrik pula.</w:t>
      </w:r>
    </w:p>
    <w:p>
      <w:r>
        <w:t>[00:43 - 00:46] Speaker B: Yang tu kita kena cari solution macam mana nak buat.</w:t>
      </w:r>
    </w:p>
    <w:p>
      <w:r>
        <w:t>[00:48 - 00:51] Speaker A: Sebab saya perasan dia ada empat kali stop sekali lah.</w:t>
      </w:r>
    </w:p>
    <w:p>
      <w:r>
        <w:t>[00:51 - 00:54] Speaker A: Hmm? Empat kali pengantaraan data.</w:t>
      </w:r>
    </w:p>
    <w:p>
      <w:r>
        <w:t>[00:54 - 00:55] Speaker B: Okey.</w:t>
      </w:r>
    </w:p>
    <w:p>
      <w:r>
        <w:t>[00:55 - 01:01] Speaker A: Doktor buat empat kali tu sebelum nak buat scoring jelah.</w:t>
      </w:r>
    </w:p>
    <w:p>
      <w:r>
        <w:t>[01:01 - 01:23] Speaker B: Kalau dia dia because kalau dia hantar data, kalau dia tak buat visa, dia tak ada biometrik. Tapi untuk kita buat buat scoring kita kena ada kena ada unique ID. Unique ID require biometrik tadi. Tapi last time kita punya solution kita bagi temporary unique ID.</w:t>
      </w:r>
    </w:p>
    <w:p>
      <w:r>
        <w:t>[01:23 - 01:37] Speaker B: Tapi yang tu kita kena confirm dengan SCC pula. Macam mana dia nak kata for temporary. Kalau kita memang tak boleh bagi skor, so kita kan table tu dah ada unique ID dia sendiri kan. Terus buat kalau kita dah bagi dia bagi temporary unique ID tu.</w:t>
      </w:r>
    </w:p>
    <w:p>
      <w:r>
        <w:t>[01:37 - 01:46] Speaker B: Nanti bila dia dah dah buat biometrik, nak kena jadikan dia sebagai permanent punya unique ID tu macam mana nak kata?</w:t>
      </w:r>
    </w:p>
    <w:p>
      <w:r>
        <w:t>[01:46 - 01:51] Speaker B: So itu memang isu di peringkat sekaranglah nak kena resolve.</w:t>
      </w:r>
    </w:p>
    <w:p>
      <w:r>
        <w:t>[01:51 - 01:54] Speaker A: Maksudnya scoring, by default kita hanya boleh buat apabila ada complete lah.</w:t>
      </w:r>
    </w:p>
    <w:p>
      <w:r>
        <w:t>[01:54 - 01:57] Speaker B: Dengan biometrik.</w:t>
      </w:r>
    </w:p>
    <w:p>
      <w:r>
        <w:t>[01:57 - 02:03] Speaker B: Ah boleh buat dengan temporary lah. Kalau ada temporary unique ID tu, kita boleh buat.</w:t>
      </w:r>
    </w:p>
    <w:p>
      <w:r>
        <w:t>[02:03 - 02:07] Speaker A: Tapi macam permohonan visa luar negara tu belum ada biometrik lagi so.</w:t>
      </w:r>
    </w:p>
    <w:p>
      <w:r>
        <w:t>[02:07 - 02:09] Speaker B: Ah ada yang ada kan. Kalau tuan visa.</w:t>
      </w:r>
    </w:p>
    <w:p>
      <w:r>
        <w:t>[02:09 - 02:10] Speaker A: Punya visa.</w:t>
      </w:r>
    </w:p>
    <w:p>
      <w:r>
        <w:t>[02:10 - 02:16] Speaker A: Kalau kita mohon jas punya perlu ada? Visa belum. Kalau S East punya proses. Dia belum ada biometrik.</w:t>
      </w:r>
    </w:p>
    <w:p>
      <w:r>
        <w:t>[02:16 - 02:17] Speaker B: Ah yang akan datang ada.</w:t>
      </w:r>
    </w:p>
    <w:p>
      <w:r>
        <w:t>[02:17 - 02:17] Speaker A: Yes.</w:t>
      </w:r>
    </w:p>
    <w:p>
      <w:r>
        <w:t>[02:18 - 02:25] Speaker A: Adakah ini pun dibincangkan tadi juga dengan Naza. Ha sebab oh yang digital ID. Biometric ID. Sebab saya ingat kita takkan jadikan kerugian sebagai.</w:t>
      </w:r>
    </w:p>
    <w:p>
      <w:r>
        <w:t>[02:26 - 02:28] Speaker A: Sebab dia bukan warga negaralah.</w:t>
      </w:r>
    </w:p>
    <w:p>
      <w:r>
        <w:t>[02:28 - 02:29] Speaker B: Oh okey.</w:t>
      </w:r>
    </w:p>
    <w:p>
      <w:r>
        <w:t>[02:29 - 02:34] Speaker A: Jadi kita dekat nanti kita perlu generate ataupun create unique ID lah sebagai bukan warga negara.</w:t>
      </w:r>
    </w:p>
    <w:p>
      <w:r>
        <w:t>[02:34 - 02:45] Speaker A: So dekat peringkat mana tu, kita perlu bincang macam mana nak nak sama ada dia dah sampai ke Malaysia ataupun daripada luar negara lagi dia dah political. Sebelum dia apply visa dan tuan cakap.</w:t>
      </w:r>
    </w:p>
    <w:p>
      <w:r>
        <w:t>[02:45 - 02:53] Speaker A: So dalam mobile apps yang akan datang ni pun kita bincang hari tu minimum facial dengan cap jari dah boleh createani pengguna kan.</w:t>
      </w:r>
    </w:p>
    <w:p>
      <w:r>
        <w:t>[02:53 - 03:01] Speaker A: Jadi kalau dia dah mula download application dari luar negara dan dia dah boleh kalau application tu menjadikan itu sebagai satu requirement.</w:t>
      </w:r>
    </w:p>
    <w:p>
      <w:r>
        <w:t>[03:01 - 03:04] Speaker A: Then dia kena buatlah sebelum dia boleh apply besar tu.</w:t>
      </w:r>
    </w:p>
    <w:p>
      <w:r>
        <w:t>[03:04 - 03:06] Speaker A: Okey kena bincang lah kena bincang lagi.</w:t>
      </w:r>
    </w:p>
    <w:p>
      <w:r>
        <w:t>[03:16 - 03:18] Speaker A: Apabila dia apply visa tu mesti dia ada passport kan baru dia apply kan.</w:t>
      </w:r>
    </w:p>
    <w:p>
      <w:r>
        <w:t>[03:18 - 03:22] Speaker A: Betul. Memang semua ada dokumen. So that identity.</w:t>
      </w:r>
    </w:p>
    <w:p>
      <w:r>
        <w:t>[03:22 - 03:25] Speaker A: Mungkin nak pasti dulu baru visa tu boleh dikeluarkan.</w:t>
      </w:r>
    </w:p>
    <w:p>
      <w:r>
        <w:t>[03:25 - 03:28] Speaker A: Itulah visa tu tengah kena apa lagi servis immigration yang dia boleh buat di luar negara sebelum dia sampai ke Malaysia.</w:t>
      </w:r>
    </w:p>
    <w:p>
      <w:r>
        <w:t>[03:28 - 03:29] Speaker B: Selain daripada apa lagi visa. Ah.</w:t>
      </w:r>
    </w:p>
    <w:p>
      <w:r>
        <w:t>[03:29 - 03:31] Speaker B: Visa dia, semua visa saja.</w:t>
      </w:r>
    </w:p>
    <w:p>
      <w:r>
        <w:t>[03:31 - 03:31] Speaker A: Visa sajalah.</w:t>
      </w:r>
    </w:p>
    <w:p>
      <w:r>
        <w:t>[03:32 - 03:34] Speaker B: Yang macam bagi kek kerja asing.</w:t>
      </w:r>
    </w:p>
    <w:p>
      <w:r>
        <w:t>[03:34 - 03:37] Speaker A: Kerja asing tu dibuat di dalam. Di dalam.</w:t>
      </w:r>
    </w:p>
    <w:p>
      <w:r>
        <w:t>[03:37 - 03:42] Speaker B: Dalam. Dalam. Bila sudah lulus barulah apa tu kita minta apa tu warga asing tu pergi keutaan untuk mendapatkan visa.</w:t>
      </w:r>
    </w:p>
    <w:p>
      <w:r>
        <w:t>[03:42 - 03:43] Speaker B: Ah bisa.</w:t>
      </w:r>
    </w:p>
    <w:p>
      <w:r>
        <w:t>[03:43 - 03:45] Speaker B: Tapi dia mesti bermula daripada.</w:t>
      </w:r>
    </w:p>
    <w:p>
      <w:r>
        <w:t>[03:45 - 03:47] Speaker A: Yang macam sekarang kan.</w:t>
      </w:r>
    </w:p>
    <w:p>
      <w:r>
        <w:t>[03:47 - 03:50] Speaker A: Kerja asing tak pergi ke pejabat. Majikan tadi yang berurusan.</w:t>
      </w:r>
    </w:p>
    <w:p>
      <w:r>
        <w:t>[03:50 - 03:51] Speaker B: Betul, betul.</w:t>
      </w:r>
    </w:p>
    <w:p>
      <w:r>
        <w:t>[03:51 - 03:55] Speaker A: So untuk reaksi yang macam tu, macam mana kita nak collect dia punya unique ID tu?</w:t>
      </w:r>
    </w:p>
    <w:p>
      <w:r>
        <w:t>[03:55 - 03:58] Speaker A: Itu? Macam mana kita nak macam mana pula yang integrasi dengan tu FMS.</w:t>
      </w:r>
    </w:p>
    <w:p>
      <w:r>
        <w:t>[03:58 - 04:00] Speaker B: FMS ah. Saya rasa dia collect biometrik tapi tak pasti sama ada kat sana ataupun bila dia tiba sini baru kita ni.</w:t>
      </w:r>
    </w:p>
    <w:p>
      <w:r>
        <w:t>[04:00 - 04:03] Speaker A: Register baru kat kiosh lah maksud dia tiba.</w:t>
      </w:r>
    </w:p>
    <w:p>
      <w:r>
        <w:t>[04:03 - 04:05] Speaker A: Kalau kat sini ada memang bila dia orang tiba tu jadi.</w:t>
      </w:r>
    </w:p>
    <w:p>
      <w:r>
        <w:t>[04:06 - 04:15] Speaker A: Syarikat ni akan buat biometrik tapi tak pasti yang sebelum tu dipanggil bio apa tu namanya? Bio scan ke? Bio medical ke? Ah. Tapi itu kan ada proses yang ketat.</w:t>
      </w:r>
    </w:p>
    <w:p>
      <w:r>
        <w:t>[04:15 - 04:18] Speaker B: Bio medical cap jari sajalah.</w:t>
      </w:r>
    </w:p>
    <w:p>
      <w:r>
        <w:t>[04:18 - 04:23] Speaker A: Saya bagi, bio medical tuan, macam dia tidak ada kaitan sangat dengan imigresen lah. Oh. Dia lebih kurang KKM pula. Hmm hmm.</w:t>
      </w:r>
    </w:p>
    <w:p>
      <w:r>
        <w:t>[04:23 - 04:26] Speaker A: So kalau kita nak enforce untuk mereka ambil pun kita punya jurisdiction.</w:t>
      </w:r>
    </w:p>
    <w:p>
      <w:r>
        <w:t>[04:26 - 04:29] Speaker A: Kita kena ambil bio medical. Betul tak? Kita cuma, kita cuma boleh guna.</w:t>
      </w:r>
    </w:p>
    <w:p>
      <w:r>
        <w:t>[04:29 - 04:35] Speaker A: Visa. Masa dia datang, bila dia dapat sokongan urusan tu. Dia register, sokongan urusanlah untuk dapat visa. Itu salah satu poin yang kita boleh dapat dia punya bio.</w:t>
      </w:r>
    </w:p>
    <w:p>
      <w:r>
        <w:t>[04:35 - 04:39] Speaker A: Sokongan pertusan di luar masa, ah sokongan diluluskan. Masa dia diluluskan untuk ah masuk kuota lulus.</w:t>
      </w:r>
    </w:p>
    <w:p>
      <w:r>
        <w:t>[04:39 - 04:42] Speaker A: So majikan aku boleh masuk. Masa masuk pun nanti dia kena apply visa dulu.</w:t>
      </w:r>
    </w:p>
    <w:p>
      <w:r>
        <w:t>[04:46 - 04:52] Speaker A: So dia di di di keutan Malaysia di luar negaralah. sebelum dia masuk.</w:t>
      </w:r>
    </w:p>
    <w:p>
      <w:r>
        <w:t>[04:54 - 04:55] Speaker A: Lepas nanti akan dapat balik.</w:t>
      </w:r>
    </w:p>
    <w:p>
      <w:r>
        <w:t>[04:55 - 04:59] Speaker A: biometric. R tu. Kalau dah ambil. Dalam saya kata sekali kelulusan tu 00. Kalau datang kat kaunter pun siket dekat luar. Tak ada berlaku yang medical.</w:t>
      </w:r>
    </w:p>
    <w:p>
      <w:r>
        <w:t>[04:59 - 05:05] Speaker A: Kaunter pun sikit je dekat luar. So sebenarnya dia boleh guna apa tuan untuk apa ni? Masa masuk tu ah DLC. DLC boleh.</w:t>
      </w:r>
    </w:p>
    <w:p>
      <w:r>
        <w:t>[05:05 - 05:08] Speaker B: DLC dekat dekat dekat bila masuk lah.</w:t>
      </w:r>
    </w:p>
    <w:p>
      <w:r>
        <w:t>[05:08 - 05:15] Speaker A: Ah maksudnya sebelum ni masuk tiga hari sebelum ke, dia saya rasa mobile apps code. satu ni. Maknanya dia proses majikan nak mohon. So untuk kelulusan visa sajalah.</w:t>
      </w:r>
    </w:p>
    <w:p>
      <w:r>
        <w:t>[05:15 - 05:21] Speaker A: Setiap setiap pekerja tu dia kena. Register, register pada mobile apps.</w:t>
      </w:r>
    </w:p>
    <w:p>
      <w:r>
        <w:t>[05:21 - 05:22] Speaker B: Lepas tu dia okey ah.</w:t>
      </w:r>
    </w:p>
    <w:p>
      <w:r>
        <w:t>[05:22 - 05:24] Speaker A: Ah download ah. Ah dia download dan dia lengkaskan proses dia.</w:t>
      </w:r>
    </w:p>
    <w:p>
      <w:r>
        <w:t>[05:24 - 05:26] Speaker B: Kalau ada semua yang ada sekarang ni, passport dia active of standard tak?</w:t>
      </w:r>
    </w:p>
    <w:p>
      <w:r>
        <w:t>[05:26 - 05:28] Speaker A: Oh mostly active of standard. Okeylah. Okey.</w:t>
      </w:r>
    </w:p>
    <w:p>
      <w:r>
        <w:t>[05:28 - 05:32] Speaker B: kita punya mobile app tu kita baca passport sikit kan. Mobile apps MRZ dengan NFC.</w:t>
      </w:r>
    </w:p>
    <w:p>
      <w:r>
        <w:t>[05:32 - 05:35] Speaker B: So sekarang kita nak dapatkan dia punya gambar tu daripada mobile apps. Daripada passport.</w:t>
      </w:r>
    </w:p>
    <w:p>
      <w:r>
        <w:t>[05:35 - 05:37] Speaker B: Gambar daripada passport.</w:t>
      </w:r>
    </w:p>
    <w:p>
      <w:r>
        <w:t>[05:37 - 05:46] Speaker B: Sekian apa kan. MRZ punya apa eh? pembangunan EKYC lah. Kalau MRZ kena scan. Betullah. Kalau NFC memang kita dapat kan. boleh pakai facial dia.</w:t>
      </w:r>
    </w:p>
    <w:p>
      <w:r>
        <w:t>[05:46 - 05:48] Speaker B: Mobile app. Boleh pakai NFC tak?</w:t>
      </w:r>
    </w:p>
    <w:p>
      <w:r>
        <w:t>[05:48 - 05:52] Speaker B: Kalau ikut hari tu dia kata boleh kan? NFC masa kita buat hari tu. buat aku check semula nanti dengan ini.</w:t>
      </w:r>
    </w:p>
    <w:p>
      <w:r>
        <w:t>[05:52 - 05:54] Speaker B: Kita nak dapatkan medan tu. Tempat lahir tu.</w:t>
      </w:r>
    </w:p>
    <w:p>
      <w:r>
        <w:t>[05:54 - 05:57] Speaker B: Dalam MZ tak ada? Oh ah. MZ tak ada nak dapat tempat lahir tu. Haah haah.</w:t>
      </w:r>
    </w:p>
    <w:p>
      <w:r>
        <w:t>[05:57 - 06:00] Speaker B: Kalau baca chip ada. Saya rasa dia mainlah. Kalau masuk sana dalam mobile.</w:t>
      </w:r>
    </w:p>
    <w:p>
      <w:r>
        <w:t>[06:00 - 06:05] Speaker B: Dia punya kelahiran tu. Kalau kita boleh baca chip, semua data tu kita dapat. Tapi chip dia ada kelahiran. Oh yang ada chip, semua data ada. yang ada kat.</w:t>
      </w:r>
    </w:p>
    <w:p>
      <w:r>
        <w:t>[06:05 - 06:10] Speaker B: Boleh boleh masuk lah. Boleh NFC lah punya ni. Jadi bila dia dah dah baca benda tu. Bila dia nak isi air break. Tarik je dah masuk. Boleh datang kat. Air break.</w:t>
      </w:r>
    </w:p>
    <w:p>
      <w:r>
        <w:t>[06:10 - 06:12] Speaker B: Kalau ada NFC lah.</w:t>
      </w:r>
    </w:p>
    <w:p>
      <w:r>
        <w:t>[06:12 - 06:15] Speaker B: Kalau tak ada NFC dia kena pergi pada MRZ. Ah MRZ lepas tu datang yang tak ada pergi ke ID. Begin.</w:t>
      </w:r>
    </w:p>
    <w:p>
      <w:r>
        <w:t>[06:15 - 06:17] Speaker A: ID.</w:t>
      </w:r>
    </w:p>
    <w:p>
      <w:r>
        <w:t>[06:17 - 06:17] Speaker B: Tapi jap.</w:t>
      </w:r>
    </w:p>
    <w:p>
      <w:r>
        <w:t>[06:18 - 06:23] Speaker B: Bila kita ambil gambar bila datang face passport tu. Selain daripada MRZ tu. Saya pun.</w:t>
      </w:r>
    </w:p>
    <w:p>
      <w:r>
        <w:t>[06:23 - 06:25] Speaker B: Kita boleh convert OCR tak? Oh yang tu.</w:t>
      </w:r>
    </w:p>
    <w:p>
      <w:r>
        <w:t>[07:31 - 07:40] Speaker A: Boleh NFC lah punya ni. Jadi bila dia dah baca benda tu. Bila dia nak isi air berak. Dia tarik je data-data. Kalau tak tak jumpa. Kalau tak ada NFC lah.</w:t>
      </w:r>
    </w:p>
    <w:p>
      <w:r>
        <w:t>[07:40 - 07:47] Speaker B: Kalau first tak ada NFC dia kena pergi pada MRT. MRT pastu data yang tak ada tinggal. MRT a. Tapi, jap. Bila kita ambil gambar, pergi datang face passport tu. Selain daripada MRT tu.</w:t>
      </w:r>
    </w:p>
    <w:p>
      <w:r>
        <w:t>[07:47 - 07:50] Speaker A: OCR. Kita boleh convert OCR tak?</w:t>
      </w:r>
    </w:p>
    <w:p>
      <w:r>
        <w:t>[07:50 - 07:51] Speaker B: Ooo, yang tu.</w:t>
      </w:r>
    </w:p>
    <w:p>
      <w:r>
        <w:t>[07:51 - 07:57] Speaker A: Kena tanya-tanya. EDS tu tak EDS tak ni? Boleh sama dia. EDS tu kita boleh highlight masuk EDS punya.</w:t>
      </w:r>
    </w:p>
    <w:p>
      <w:r>
        <w:t>[07:57 - 07:59] Speaker B: Dia nak dapatkan data lah.</w:t>
      </w:r>
    </w:p>
    <w:p>
      <w:r>
        <w:t>[07:59 - 08:03] Speaker A: Data lahir. Tempat lahir lah. Tempat lahir tu. Tempat lahir tu dah ada dalam ni.</w:t>
      </w:r>
    </w:p>
    <w:p>
      <w:r>
        <w:t>[08:03 - 08:06] Speaker B: Maknanya selain MC kita OCR juga. Daripada chip lah sekarang ni.</w:t>
      </w:r>
    </w:p>
    <w:p>
      <w:r>
        <w:t>[08:06 - 08:10] Speaker A: Kalau tak ada, kalau tak pakai chip lah maksudnya kan? Kalau chip tu tak boleh lah. Ataupun passport yang tak ada chip out ah. Kalau passport hmm.</w:t>
      </w:r>
    </w:p>
    <w:p>
      <w:r>
        <w:t>[08:10 - 08:12] Speaker B: Hmm. Masalah.</w:t>
      </w:r>
    </w:p>
    <w:p>
      <w:r>
        <w:t>[08:12 - 08:22] Speaker A: Tapi itulah. Sebenarnya nak dia nak, nak, nak bezakan hati dengan apa di MRT dengan OCR tu. Sebabnya kita nak sebenarnya yang kita OCR tu yang tempat lahir tu saja. Boleh kita MC dulu.</w:t>
      </w:r>
    </w:p>
    <w:p>
      <w:r>
        <w:t>[08:22 - 08:25] Speaker B: Data yang kita collect dah ini kan pastu kita OCR lagi. Nak mesh kan lah.</w:t>
      </w:r>
    </w:p>
    <w:p>
      <w:r>
        <w:t>[08:25 - 08:26] Speaker A: Nak mesh kan dulu. Takut dalam chip lain.</w:t>
      </w:r>
    </w:p>
    <w:p>
      <w:r>
        <w:t>[08:26 - 08:30] Speaker B: Ha'astaghfirullah. Dia rasa. Tapi kalau patutnya tak payah. Sepatutnya tak payah-tak payah mesh pun.</w:t>
      </w:r>
    </w:p>
    <w:p>
      <w:r>
        <w:t>[08:30 - 08:35] Speaker A: Ah ya. Kecuali. Kecuali tempat lahir lah. Betul tu. Tapi kalau eh daripada chip memang tempat lahir tu ada.</w:t>
      </w:r>
    </w:p>
    <w:p>
      <w:r>
        <w:t>[08:35 - 08:39] Speaker B: Daripada chip ada kan tempat lahir? Se. Patutnya ada lah yang MC yang tak ada.</w:t>
      </w:r>
    </w:p>
    <w:p>
      <w:r>
        <w:t>[08:39 - 08:42] Speaker A: Pasal, kalau tak kawalan pun sekarang MC tak ada tempat lahir tu. Yes, saya. Hmm.</w:t>
      </w:r>
    </w:p>
    <w:p>
      <w:r>
        <w:t>[08:42 - 08:44] Speaker B: Nak apa nak simulate kan use case yang macam ayah tu.</w:t>
      </w:r>
    </w:p>
    <w:p>
      <w:r>
        <w:t>[08:44 - 08:45] Speaker A: Macam mana tu?</w:t>
      </w:r>
    </w:p>
    <w:p>
      <w:r>
        <w:t>[08:45 - 08:53] Speaker B: Tapi, ah kita punya bulan lima ni, baca passport tak? Tak baca? Tak baca. Satu bila. Salah. Bukan bukan. Salah macam perkad.</w:t>
      </w:r>
    </w:p>
    <w:p>
      <w:r>
        <w:t>[08:53 - 08:59] Speaker A: Kalau tak baca passport macam mana nak isi NPC? nak isi salah satu nanti tak usability lah.</w:t>
      </w:r>
    </w:p>
    <w:p>
      <w:r>
        <w:t>[08:59 - 09:00] Speaker B: Kita nak makan main berdepan ni. Itulah.</w:t>
      </w:r>
    </w:p>
    <w:p>
      <w:r>
        <w:t>[09:00 - 09:03] Speaker A: Kalau tak ada makan berdepan makan kerja balik. Kita kena mobile app ni kena usability dia tinggi berbanding.</w:t>
      </w:r>
    </w:p>
    <w:p>
      <w:r>
        <w:t>[09:04 - 09:10] Speaker B: Aku mula ah yang sama dia, skip tu. Kalau ikut kan ada kita punya passport tu dalam features kita. Sebab tu lima ni yang pernan features yang kita buat tu pun ada lah semua.</w:t>
      </w:r>
    </w:p>
    <w:p>
      <w:r>
        <w:t>[09:10 - 09:14] Speaker A: Kita tak, sebab kita baru nak upload ke kita punya. Oh kita kena, untuk verify orang tu, kita tak boleh verify.</w:t>
      </w:r>
    </w:p>
    <w:p>
      <w:r>
        <w:t>[09:14 - 09:16] Speaker B: Dengan dia saja tau. Kita kena verify dengan dokumen. Mmm.</w:t>
      </w:r>
    </w:p>
    <w:p>
      <w:r>
        <w:t>[09:16 - 09:20] Speaker A: Baru kita boleh kau memang orang tu pemilik dokumen. Dia macam ikut IC juga lah kan? Dia konsep dialah.</w:t>
      </w:r>
    </w:p>
    <w:p>
      <w:r>
        <w:t>[09:20 - 09:27] Speaker B: Sebab kalau kita open untuk dia isi apa-apa data mmm, dia tak nak verify data tu dengan apa. Dengan apa? Kecuali kita kena verify data yang dia trim dengan passport. Mmm. Passport data tu orang, selain daripada by metro image lah.</w:t>
      </w:r>
    </w:p>
    <w:p>
      <w:r>
        <w:t>[09:27 - 09:34] Speaker A: Kita tak boleh biarkan dia open. Ah dia bagi yang tu orang isi, kita tak, tak nak satu mungkin tidak kompak. Ataupun salah, ataupun fake.</w:t>
      </w:r>
    </w:p>
    <w:p>
      <w:r>
        <w:t>[09:34 - 09:37] Speaker B: Dia macam orang kata kena one to one punya verification lah.</w:t>
      </w:r>
    </w:p>
    <w:p>
      <w:r>
        <w:t>[09:38 - 09:42] Speaker A: Yang ambil gambar jari tu? Boleh. Boleh tak jari menggunakan kamera tu? Telefon.</w:t>
      </w:r>
    </w:p>
    <w:p>
      <w:r>
        <w:t>[09:42 - 09:43] Speaker B: Hm. Itu kah?</w:t>
      </w:r>
    </w:p>
    <w:p>
      <w:r>
        <w:t>[09:43 - 09:44] Speaker A: Boleh kah?</w:t>
      </w:r>
    </w:p>
    <w:p>
      <w:r>
        <w:t>[09:44 - 09:46] Speaker B: Tak pasti juga ambil jari macam dah. Saya rasa pun dah buat benda tu.</w:t>
      </w:r>
    </w:p>
    <w:p>
      <w:r>
        <w:t>[09:46 - 09:51] Speaker A: Kita ikut dia punya by metric ada tiga. Tapi untuk buat app bagi tujuan ke IU ni, dua. Ha. Wajah dengan jari.</w:t>
      </w:r>
    </w:p>
    <w:p>
      <w:r>
        <w:t>[09:51 - 09:52] Speaker B: Ha, ambil gambar?</w:t>
      </w:r>
    </w:p>
    <w:p>
      <w:r>
        <w:t>[09:52 - 09:53] Speaker A: Ya, menggunakan handphone.</w:t>
      </w:r>
    </w:p>
    <w:p>
      <w:r>
        <w:t>[09:53 - 09:55] Speaker B: Oh yang ini saya kena check sendiri pun saya tak tahu.</w:t>
      </w:r>
    </w:p>
    <w:p>
      <w:r>
        <w:t>[09:55 - 09:58] Speaker A: Boleh check dengan, dengan saya punya solution.</w:t>
      </w:r>
    </w:p>
    <w:p>
      <w:r>
        <w:t>[09:58 - 10:01] Speaker B: Kalau ada benda tu, baru kita clear you ni. Sebab ah, wajah dia berubah over the time dia.</w:t>
      </w:r>
    </w:p>
    <w:p>
      <w:r>
        <w:t>[10:01 - 10:05] Speaker A: Yang tu ada fungsi mana yang tu? Masa KYC punya yang o kan? Yang tu pun ada macam ni. Tak silap. A fungsi dia macam ni. Dia tak. Tak silap dia macam macam ni tapi ah yang he tak boleh sebab ha.</w:t>
      </w:r>
    </w:p>
    <w:p>
      <w:r>
        <w:t>[10:05 - 10:10] Speaker B: Sebab semua handphone tu bukan sensor. Hm. Dia kena ambil gambar. Hm. So dia kena betul-betul high definition nampak. Ha. Semua tulah risk.</w:t>
      </w:r>
    </w:p>
    <w:p>
      <w:r>
        <w:t>[10:10 - 10:12] Speaker A: Nak zoom a. Kalau. Ada teknologi tu?</w:t>
      </w:r>
    </w:p>
    <w:p>
      <w:r>
        <w:t>[10:12 - 10:20] Speaker B: Ada. Kalau sensor pun ada tapi tak semua pun sebab sekarang now this kan biometrik kan. Hmm. Pakai kod kan ini kat sini kan. Satu je. Tapi kalau ambil gambar tu semua phone lah. Tak semua phone. Kalau kita letakkan ni macam ni. Ambil gambar.</w:t>
      </w:r>
    </w:p>
    <w:p>
      <w:r>
        <w:t>[10:20 - 10:24] Speaker A: Ini semua dia nak ambil gambar tu, Tapi tak silap itu macam bio matri rasa macam tak tak berapa suggest sangat. Dia nak ambil gambar tu. Tapi. Dia kata semua handphone juga dia punya cancel yang based untuk gambar punya resolution image.</w:t>
      </w:r>
    </w:p>
    <w:p>
      <w:r>
        <w:t>[10:24 - 10:26] Speaker B: Kalau benda ni susah nak nampak ini very good.</w:t>
      </w:r>
    </w:p>
    <w:p>
      <w:r>
        <w:t>[10:26 - 10:28] Speaker A: Kita zoom betul-betul. Itulah saya. Boleh dapat automatic dia zoom.</w:t>
      </w:r>
    </w:p>
    <w:p>
      <w:r>
        <w:t>[10:28 - 10:31] Speaker B: Kita nak elakkan dia pergi secure. Oh ya takut salah. Betul ah.</w:t>
      </w:r>
    </w:p>
    <w:p>
      <w:r>
        <w:t>[10:31 - 10:36] Speaker A: Tapi macam Visa Luar Negara tu akan akan salah e kita kata dia mesti ada ID sebelum dia mohon. At least dia dah buat app dulu. Terpaksa dia trade pula. Trade.</w:t>
      </w:r>
    </w:p>
    <w:p>
      <w:r>
        <w:t>[10:36 - 10:40] Speaker B: Jadi kita boleh bypass yang berdepan tu. Ataupun portal lah kalau dia access ilmu knowledge portal. Persenyumlah. Syarat permohonan kemudahan mesti register unique ID.</w:t>
      </w:r>
    </w:p>
    <w:p>
      <w:r>
        <w:t>[10:40 - 10:41] Speaker A: 115 tak ada lagi ah. 115 tak ada lagi lah.</w:t>
      </w:r>
    </w:p>
    <w:p>
      <w:r>
        <w:t>[10:43 - 10:46] Speaker B: Kita nak kumpul macam mana eh? Data tu maklumat.</w:t>
      </w:r>
    </w:p>
    <w:p>
      <w:r>
        <w:t>[10:46 - 10:50] Speaker A: Nakkan perbuatan yang bulan lima ni. Pertanyaan dia dapatkan daripada passport ke, kena pilih ke? Macam tu. Apa yang sudah ada. A okey. Cuma yang ambil gambar tu aku.</w:t>
      </w:r>
    </w:p>
    <w:p>
      <w:r>
        <w:t>[10:50 - 10:55] Speaker B: Yang ambil gambar orang? Yang ambil gambar daripada passport lah dengan orang untuk saya cakap. Oh tu ada yang untuk KYC tu. Tapi untuk yang ambil jari tu. Saya kena check. Kena bincang jari.</w:t>
      </w:r>
    </w:p>
    <w:p>
      <w:r>
        <w:t>[10:55 - 10:58] Speaker A: Tapi yang ambil gambar tu yang saya tak pasti tu kan sebab ada di dekat sini ataupun kalau letak kat atas? Kalau letak atas sini ah?</w:t>
      </w:r>
    </w:p>
    <w:p>
      <w:r>
        <w:t>[10:58 - 11:00] Speaker B: Letak kat atas. Saya rasa macam letak atas ini hari tu. Ah saya ingat macam itu. Orang sensor.</w:t>
      </w:r>
    </w:p>
    <w:p>
      <w:r>
        <w:t>[11:00 - 11:03] Speaker A: Saya rasa yang macam innovatry demo dia letak atas ni. Maknanya kita dah. kan please please put your finger kan. Ah pastu kita letakkan dalam punya column. Oh. Haah.</w:t>
      </w:r>
    </w:p>
    <w:p>
      <w:r>
        <w:t>[11:03 - 11:07] Speaker B: Yang letak application saya pada you order. Ah itu saja yang saya faham. Kita sekarang yang tu tapi bila ambil gambar tu saya tak tahu. Itu ke letak atas ah? Dia nak ambil gambar? Ada teknologi dia ah? Ha ya.</w:t>
      </w:r>
    </w:p>
    <w:p>
      <w:r>
        <w:t>[11:07 - 11:13] Speaker A: Teknologi tu ada. Cuma 115 ni ada tengah masuk ah. 115 ni tak tahu ada tak ada lagi ah. So dia punya apa dia panggil terketik lagi-lagi tu dua tu minimum. Jari muka.</w:t>
      </w:r>
    </w:p>
    <w:p>
      <w:r>
        <w:t>[11:13 - 11:16] Speaker B: Maknanya 115 ni digital ID tu nak? Jauh lagi kut ping dia tak sampai lagi dah. Mungkin dia dia gunakan service yang lain.</w:t>
      </w:r>
    </w:p>
    <w:p>
      <w:r>
        <w:t>[11:16 - 11:20] Speaker A: Tapi untuk dia mengesahkan ah digital ID tu boleh kena face to face lah. Apa saja yang kita untuk back back back apa learning ah semua tu. Macam mana nak cepat passport tu.</w:t>
      </w:r>
    </w:p>
    <w:p>
      <w:r>
        <w:t>[11:20 - 11:23] Speaker B: Uhuhuh. nak untuk dapatkan. Baca passport melalui apa?</w:t>
      </w:r>
    </w:p>
    <w:p>
      <w:r>
        <w:t>[11:23 - 11:27] Speaker A: KYC quick sama KYC. Passport. Passport saya. Dia baca NFC. NFC pun senang. boleh. Dapat tak? Ah maklumat tempat lahir dah dapat tak? Dah boleh chip. Cuma dia slow saja sebab lepas ni okey. Oh, maklumat tempat lahir.</w:t>
      </w:r>
    </w:p>
    <w:p>
      <w:r>
        <w:t>[11:27 - 11:29] Speaker B: Dapat check ah. Sepatutnya ada dalam maklumat tu. Dapat ada. Helo.</w:t>
      </w:r>
    </w:p>
    <w:p>
      <w:r>
        <w:t>[15:00 - 15:12] Speaker A: Kita punya untuk, baca passport itu. Untuk dapatkan. baca passport melalui apa? Nasib KYC semua. Passport. Betul.</w:t>
      </w:r>
    </w:p>
    <w:p>
      <w:r>
        <w:t>[15:12 - 15:17] Speaker B: Passport a dia baca NFC. NFC pun cerah. Dia boleh dapat, maklumat tempat lahir dia dapat tak?</w:t>
      </w:r>
    </w:p>
    <w:p>
      <w:r>
        <w:t>[15:17 - 15:19] Speaker A: Semua dia slow lagi sekarang. Oh, maklumat tempat lahir.</w:t>
      </w:r>
    </w:p>
    <w:p>
      <w:r>
        <w:t>[15:19 - 15:21] Speaker B: Passport adalah maklumat itu.</w:t>
      </w:r>
    </w:p>
    <w:p>
      <w:r>
        <w:t>[15:24 - 15:29] Speaker A: Mic. Lepas itu tak ada. Mic tak ada. a Chip pula. Malaysian yes. Sebab ada kan. Malaysian eh. Memang ada info untuk dalam aa...</w:t>
      </w:r>
    </w:p>
    <w:p>
      <w:r>
        <w:t>[15:29 - 15:43] Speaker B: Sebab dia saya tahu dia bukan Tak nak pergi. tak nak pergi ah. Hmm. Sebab kita yang kita Malaysian pun kita tak faham. Faham ke?</w:t>
      </w:r>
    </w:p>
    <w:p>
      <w:r>
        <w:t>[15:43 - 15:47] Speaker A: Apa yang dia boleh baca nombor chip lah. kalau aa dia punya apa orang kata device.Kalau tak ada Mic itu kena isi Mic lah. Ya. Mic ada ke tak ada.</w:t>
      </w:r>
    </w:p>
    <w:p>
      <w:r>
        <w:t>[15:47 - 15:51] Speaker B: Dia punya tempat lahir aa. maklumat tempat lahir itu kita ada buat penambahan lah.Tapi dia.</w:t>
      </w:r>
    </w:p>
    <w:p>
      <w:r>
        <w:t>[15:51 - 15:56] Speaker A:  Tapi dia dia isi dekat Mic ke dia isi dekat KYC punya proses. Masa pendaftaran.</w:t>
      </w:r>
    </w:p>
    <w:p>
      <w:r>
        <w:t>[15:56 - 16:01] Speaker B: Rasa-rasa dia dia isi semasa dalam proses KYC. KYC. Kalau ada dia terus auto dia akan tariklah. Kalau ada dia tarilah kalau nasi tak ada dia isi dia semua lah. Selepas daripada lekap KYC itu baru isi Mic. KYC.</w:t>
      </w:r>
    </w:p>
    <w:p>
      <w:r>
        <w:t>[16:01 - 16:03] Speaker A: Dia tarik. Hmm. Macam biometrik ada kesan.</w:t>
      </w:r>
    </w:p>
    <w:p>
      <w:r>
        <w:t>[16:03 - 16:04] Speaker B: Jari? Ha? Jari?</w:t>
      </w:r>
    </w:p>
    <w:p>
      <w:r>
        <w:t>[16:06 - 16:11] Speaker A: Okey dekat Nice ada lah. Tapi untuk bulan lima ini kan Freeze jalan dulu. Ya. Tak berapa. Skip.</w:t>
      </w:r>
    </w:p>
    <w:p>
      <w:r>
        <w:t>[16:11 - 16:15] Speaker B: Okey dia sekarang bulan lima ni freeze jalan dulu yang pakai kios. kios?</w:t>
      </w:r>
    </w:p>
    <w:p>
      <w:r>
        <w:t>[16:15 - 16:20] Speaker A: So freeze memang ada kios. Tapi kios dia. Ni eh? Kios kios yang itu pun tak buat, tak confirm pun. Tak faham. Akan ganggu pun pula. Tapi.</w:t>
      </w:r>
    </w:p>
    <w:p>
      <w:r>
        <w:t>[16:20 - 16:23] Speaker B: Bukan ke bukan palm dengan fingerprint? Itu doktor kata palm dengan fingerprint.</w:t>
      </w:r>
    </w:p>
    <w:p>
      <w:r>
        <w:t>[16:23 - 16:30] Speaker A: Dua-dua ada kan hari itu kan? Mak-mak dia kita tengok Slow lah. Ha itu tak final lah. Saya pun tak berani nak cakap. Aa. Untuk untuk kita jana unit ID. kalau mobile app. Macam mana?</w:t>
      </w:r>
    </w:p>
    <w:p>
      <w:r>
        <w:t>[16:30 - 16:33] Speaker B: Kalau tak nak jana? Tak ada jari daripada passion ni. Passion ni.</w:t>
      </w:r>
    </w:p>
    <w:p>
      <w:r>
        <w:t>[16:33 - 16:39] Speaker A: Itu kan aa. Itulah ini. CIID senang. Ini dia. Pasal ni pun verify. Tapi tak boleh kita nak letak. Tapi letak passion kan. Yang boleh berubah. Boleh berubah.</w:t>
      </w:r>
    </w:p>
    <w:p>
      <w:r>
        <w:t>[16:39 - 16:55] Speaker B: Sebab dia kurang. Tak cukup kuat kan. Dia punya visa semua. Tak boleh kita nak bentang nak pergi identification authentication ni untuk mana kita nak ada ID kita Ali. Apa dia? ID kita Ali.Kalau tak betul kita kan dia untuk. Untuk bukan warga negara ini.  Kita katakan yang ini betul orang ini. Ini betul. Datang mesti daftar mesti tepat lah. Datang mesti dengan tepat. Kena dalam.  Masa kalau aku tak nak tahu siapa. Full time nak pantau benda ini. Ada daerah tapi dengan muka kita kita boleh verify ah. Dekat kios dekat kios.</w:t>
      </w:r>
    </w:p>
    <w:p>
      <w:r>
        <w:t>[16:55 - 17:05] Speaker A: Dekat kios juga lah. Ya. First time registration passport New Rini. Ini you akan. You kena kita boleh ni lah. Passion akan boleh capture. Lepas capture letak dekat slide itu. Ada lah. Mesti orang nak cakap gajah ada. For your information benda saya cakap macam itu. Benda for your information ada ada aa.Function itu memang kita sediakan. Tapi finalize saya tak pasti tak tak menguji dah. Okey lah. Tak apa lagi nak nak nak control dengan.</w:t>
      </w:r>
    </w:p>
    <w:p>
      <w:r>
        <w:t>[17:05 - 17:14] Speaker B: Saya KYC itu saya confident sebab kita ada.Sebab KYC itu dia ada. Ada dua solution yang tak finalize. So you into ada lah. Hmm. Tak tak tahu. Tadi saya nak naik orang semua semua pergi. Ya lah 70%. Guna ada terima kasih. 100% lah warga negara kan. Semua masuk. Macam mana dia nak.</w:t>
      </w:r>
    </w:p>
    <w:p>
      <w:r>
        <w:t>[17:14 - 17:26] Speaker A: Unit itu.Dekat kios saya nampak.Kios kan? Dalam federasi. Betul yang yang ini lah. Itu yang pulakan buat itu. Cawan. Ya lah yang itu lah kita kata yang kat jari itu. Atas dia ada beberapa bos. Dia ada dua option. Yang bos-bos itu semua macam macam highlight asing atau pun pulau asing yang masuk Malaysia. Tapi yang ini. kena tahu ada ID sebelum ni, ada ID sebelum sampai Malaysia. Betul Malaysia. Jadi boleh kita mengenalan satu lagi. Kena dekat.</w:t>
      </w:r>
    </w:p>
    <w:p>
      <w:r>
        <w:t>[17:26 - 17:34] Speaker B: Mobile.minimum minimum aa. Duo itulah duo mobil. Fashion. Dan jadi tekan mobil itu. Kalau fashion dengan fingerprint boleh plan pada mobile apps. Kalau tak. Kalau kita capture facial saja adakah semasa proses itu kita dah nak keluarkan memang fix unit ID ataupun free unit ID? Free unit ID. Bila dia arrive tu dia kios baru lah.</w:t>
      </w:r>
    </w:p>
    <w:p>
      <w:r>
        <w:t>[17:34 - 17:36] Speaker A: Bisa itu. Baru kita kata final. Dia second verification lah.</w:t>
      </w:r>
    </w:p>
    <w:p>
      <w:r>
        <w:t>[17:36 - 17:48] Speaker B: Untuk mengelakan dia. jam dekat kios. Ya. Dia dia kena ada yang modaliti untuk fingerprint dadilah dekat mobile. Kios pun tempat depan pun letak kios sini. Hmm. Modal pun dia letak kios sana. Nak makan balik-balik pada dia. Lagi satu dia membantu yang PNR data ini APS mana yang masuk tanpa visa aa. Jadi let say data itu ni daripada APS pergi kepada nice ni nanti. Dia dia tak ada data ni benda itu datang bukan dalam bersama dengan dia punya unit ID dia.</w:t>
      </w:r>
    </w:p>
    <w:p>
      <w:r>
        <w:t>[17:48 - 17:51] Speaker A: Hmm hmm hmm. Jadi nice nak kenal dia macam mana?</w:t>
      </w:r>
    </w:p>
    <w:p>
      <w:r>
        <w:t>[17:51 - 18:03] Speaker B: Jadi kalau kita dah dah registerkan di mobile apps tu. So jadi bila data itu masuk kepada DPS kalau kita dah boleh compare yang ini ialah unit ID dia. Sudah ada nak kesan orang itu siapa? Itu yang nak khidmat. hmm. Ini dia datang pun dia ada dia ada dah. Maksudnya dia dah siap kita dah siap profil orang itu. hmm. Kita dah tahu dia flag apa? Meru ke hijau ke? Merah sebelum dia sampai. Sebelum dia sampai sebabnya. Dia cepatlah skip proses. Adalah orang yang sebenang. hmmm. Sebab kalau kita Dia provide passport nama eh? PNR. Mobile APS masa dia check in yang baru dia buat passport nama. APS tak ada passport. PNR.Pnr tak ada. Yang confirm dekat API itu.</w:t>
      </w:r>
    </w:p>
    <w:p>
      <w:r>
        <w:t>[18:03 - 18:14] Speaker A: Ah API API masa dia koding. APP. I API sudah boleh. Dia dah koding lah. Bila dia check in itu lah. Ah dia check in. Masa check in. So maksudnya passport nama dah ada lah. Wajib ada kan. Dekat situ. Tapi masa check in tu. Tapi kalau kita implement negative koding itu macam kita itu perlukan Tak boleh dapat rekod daripada. Aa kena rekod.Jadi kalau kita dah fill profile dia awal-awal benda itu boleh cepat untuk semua orang itu. Sebab nombor empat tu penyerahan. Kalau dia, kita masa dia check in tu. Dekat situ baru kita identify yang apa unit ID dia. Masa PNR data tu masuk PNR data tak ada nombor passport. Dia masuk dengan nama so on. Bila dia pergi kepada NICE tu.</w:t>
      </w:r>
    </w:p>
    <w:p>
      <w:r>
        <w:t>[18:14 - 18:19] Speaker B: Kita nak letakkan dia dekat mana? Standard sebab tak ada. Aa temporary tapi belong to who ID ini sebab dia datang dengan nama kan.</w:t>
      </w:r>
    </w:p>
    <w:p>
      <w:r>
        <w:t>[18:19 - 18:24] Speaker A: Ha sebab kita tak boleh map kan dengan orang sebab main nama yang ini lahir tu tak boleh tak boleh finalize lagi. Tak boleh mapping. Kena at least passport number. Paling kalau soal number akan negara.</w:t>
      </w:r>
    </w:p>
    <w:p>
      <w:r>
        <w:t>[18:24 - 18:28] Speaker B: Tak ada apa-apa kita verify sekali dengan a profile dia balik lah.</w:t>
      </w:r>
    </w:p>
    <w:p>
      <w:r>
        <w:t>[18:28 - 18:29] Speaker A: Passport number pun kalau tukar passport baru.</w:t>
      </w:r>
    </w:p>
    <w:p>
      <w:r>
        <w:t>[22:31 - 22:34] Speaker A: nak letakkan dia kat mana?</w:t>
      </w:r>
    </w:p>
    <w:p>
      <w:r>
        <w:t>[22:34 - 22:36] Speaker B: Tak ada temporal id ni sebab tak ada.</w:t>
      </w:r>
    </w:p>
    <w:p>
      <w:r>
        <w:t>[22:36 - 22:40] Speaker A: Temporal id, tapi belong to who ID ni sebab dia datang dengan number kan?</w:t>
      </w:r>
    </w:p>
    <w:p>
      <w:r>
        <w:t>[22:40 - 22:49] Speaker B: Ha sebab kita tak boleh maintainkan dengan orang. Sebab kita main number ni nanti tak lahir itu tak tak tak boleh finalise lagi. Tak boleh mapping.</w:t>
      </w:r>
    </w:p>
    <w:p>
      <w:r>
        <w:t>[22:49 - 22:51] Speaker A: Kena at least passport number.</w:t>
      </w:r>
    </w:p>
    <w:p>
      <w:r>
        <w:t>[22:52 - 22:55] Speaker B: Paling kurang kita nak dapat nombor ada negara lah.</w:t>
      </w:r>
    </w:p>
    <w:p>
      <w:r>
        <w:t>[22:57 - 23:01] Speaker A: Tak apa-apa. Cuma kita verify sekali dengan profil dia balik lah.</w:t>
      </w:r>
    </w:p>
    <w:p>
      <w:r>
        <w:t>[23:01 - 23:11] Speaker B: Nombor passport pun kalau tukar passport, nombor dia berubah. Kalau tukar passport tu yang kita kena, dia kena register dekat NDFC dengan passport yang dia nak masuk lah sepatutnya.</w:t>
      </w:r>
    </w:p>
    <w:p>
      <w:r>
        <w:t>[23:11 - 23:14] Speaker A: Dia kena declare.</w:t>
      </w:r>
    </w:p>
    <w:p>
      <w:r>
        <w:t>[23:14 - 23:16] Speaker B: Dia declare dekat mobile. Ha, kena declare dekat mobile dengan passport yang terkini lah.</w:t>
      </w:r>
    </w:p>
    <w:p>
      <w:r>
        <w:t>[23:16 - 23:19] Speaker A: Makna dekat masa dekat. Passport lama dia masukkan juga?</w:t>
      </w:r>
    </w:p>
    <w:p>
      <w:r>
        <w:t>[23:19 - 23:24] Speaker B: Ha, sebab kalau dia orang yang memang dah register, dia just update password lama jelah. Maklumat password lama memang dah ada dalam.</w:t>
      </w:r>
    </w:p>
    <w:p>
      <w:r>
        <w:t>[23:29 - 23:40] Speaker A: Sistem. Sebab tu dia kena, kita ada kalau dalam NDC, kita ada satu soalan. Nombor passport, adakah dia pernah menggunakan passport lain sebelum ni. So dia akan key-in lah benda tu.</w:t>
      </w:r>
    </w:p>
    <w:p>
      <w:r>
        <w:t>[23:40 - 23:44] Speaker B: Lepas tu dekat visa tu, visa pun saya rasa soalan pun kena tanya balik.</w:t>
      </w:r>
    </w:p>
    <w:p>
      <w:r>
        <w:t>[23:44 - 23:45] Speaker A: Dia kena key in.</w:t>
      </w:r>
    </w:p>
    <w:p>
      <w:r>
        <w:t>[23:45 - 23:49] Speaker B: Maknanya dia declare apa nombor passport yang dia pernah guna semua ni. Okey best passport.</w:t>
      </w:r>
    </w:p>
    <w:p>
      <w:r>
        <w:t>[23:55 - 23:57] Speaker B: So dari segi itu kena yang,</w:t>
      </w:r>
    </w:p>
    <w:p>
      <w:r>
        <w:t>[23:58 - 24:00] Speaker A: Bio ready lah.</w:t>
      </w:r>
    </w:p>
    <w:p>
      <w:r>
        <w:t>[24:01 - 24:06] Speaker B: Kalau begitu adakah kita dapat generate satu unit ID yang kita boleh pakai. Atau kita dah ada bio? Kita tak se dah boleh generate dah.</w:t>
      </w:r>
    </w:p>
    <w:p>
      <w:r>
        <w:t>[24:06 - 24:09] Speaker A: Kalau ada kaedah generate tu. Ha betul tak? QR code.</w:t>
      </w:r>
    </w:p>
    <w:p>
      <w:r>
        <w:t>[24:09 - 24:11] Speaker B: Dia punya apa? Eh, email lah, unique ID.</w:t>
      </w:r>
    </w:p>
    <w:p>
      <w:r>
        <w:t>[24:11 - 24:12] Speaker A: Komen dia.</w:t>
      </w:r>
    </w:p>
    <w:p>
      <w:r>
        <w:t>[24:12 - 24:18] Speaker B: Alhamdulillah live tak boleh nak fight. Nak reveal lagi. Ha, sebab tak finalise lagi. Tapi dah adalah komen.</w:t>
      </w:r>
    </w:p>
    <w:p>
      <w:r>
        <w:t>[24:18 - 24:22] Speaker A: So saya punya, kita orang bincang-bincang kan? Kita nak baru dan explore lah apa pun.</w:t>
      </w:r>
    </w:p>
    <w:p>
      <w:r>
        <w:t>[24:22 - 24:32] Speaker B: Betul. So kita boleh wujudkan satu, satu unit ID yang kita boleh pakai lah by human kan? Sebagian lah. Kalau betul satu, kita boleh letak dekat-dekat komen dia punya nombor tu. So aku nombor tu digunakan oleh aa peraksi ataupun traveller tu.</w:t>
      </w:r>
    </w:p>
    <w:p>
      <w:r>
        <w:t>[24:32 - 24:36] Speaker A: Okey. Dia nak buat apa-apa dia buat macam. Puan nak cadangkan apa yang kalau dia boleh baca.</w:t>
      </w:r>
    </w:p>
    <w:p>
      <w:r>
        <w:t>[24:36 - 24:47] Speaker B: Masalah sekarang, password number dah selalu berubah. So kita boleh letak password number. Dia ganti. Dia guna ni, dia buat macam Singapore. Singapore pakai feed number. Foreign certification number. Dia akan diberikan satu foreign identification. Apa macam IC number lah. So dia nak akses masuk dia pakai feed number.</w:t>
      </w:r>
    </w:p>
    <w:p>
      <w:r>
        <w:t>[24:47 - 24:55] Speaker A: Faham. Okey. Dia kita nak combination maklumat apa untuk. Tapi combination hm, combination maklumat apa untuk kita registerkan dia dan dia unik untuk disimpan dan untuk dia boleh.</w:t>
      </w:r>
    </w:p>
    <w:p>
      <w:r>
        <w:t>[24:55 - 25:02] Speaker B: Dia foreigners tu boleh guna reference tu untuk dia berurusan dengan mana-mana ni kerajaan lain. Apa dia? Okey.</w:t>
      </w:r>
    </w:p>
    <w:p>
      <w:r>
        <w:t>[25:03 - 25:05] Speaker A: Kalau apa yang ni, okey ke orang okey?</w:t>
      </w:r>
    </w:p>
    <w:p>
      <w:r>
        <w:t>[25:05 - 25:11] Speaker B: Singapore dia comment combination apa dia bagi. Dia karakter dengan apa ni? Apa dia? Objek dengan number.</w:t>
      </w:r>
    </w:p>
    <w:p>
      <w:r>
        <w:t>[25:11 - 25:14] Speaker A: Kita yang define sistem generate sistem generate sistem. Cuma dia panjang lah.</w:t>
      </w:r>
    </w:p>
    <w:p>
      <w:r>
        <w:t>[25:14 - 25:16] Speaker B: Kalau macam kita nak mengingat tu panjang.</w:t>
      </w:r>
    </w:p>
    <w:p>
      <w:r>
        <w:t>[25:16 - 25:18] Speaker A: Tapi randomly lah.</w:t>
      </w:r>
    </w:p>
    <w:p>
      <w:r>
        <w:t>[25:18 - 25:21] Speaker B: Random dia combination information. Betul. Tapi yang itu yang untuk.</w:t>
      </w:r>
    </w:p>
    <w:p>
      <w:r>
        <w:t>[25:21 - 25:26] Speaker A: Yang datang 30 hari ini dia tak dapat. Dia tak adalah kan. Tak maksud saya cara kalau kita tengok dia punya nombor feed number yang dia bagi tu.</w:t>
      </w:r>
    </w:p>
    <w:p>
      <w:r>
        <w:t>[25:26 - 25:34] Speaker B: Kita tak boleh nak justify lah apa benda. Apa benda randomly jugalah. random maksud saya punya. step.</w:t>
      </w:r>
    </w:p>
    <w:p>
      <w:r>
        <w:t>[25:34 - 25:38] Speaker A: Hmm. Contoh dia random, random betul ke? Country code. Kan? Dia tambah.</w:t>
      </w:r>
    </w:p>
    <w:p>
      <w:r>
        <w:t>[25:38 - 25:46] Speaker B: Kalau dah tak base dah kalau tak tahu ah you dekat dekat you ni tak boleh lah asingkan dah. Apa pun kita tahu.</w:t>
      </w:r>
    </w:p>
    <w:p>
      <w:r>
        <w:t>[25:46 - 25:50] Speaker A: Takkan country code ke apa kan? So kalau kalau nak boleh dibaca balik tu.</w:t>
      </w:r>
    </w:p>
    <w:p>
      <w:r>
        <w:t>[25:50 - 25:53] Speaker B: Saya tanya takkan tak. Okey. Negara ke warga negara.</w:t>
      </w:r>
    </w:p>
    <w:p>
      <w:r>
        <w:t>[25:53 - 25:55] Speaker A: Tapi dari kita punya valid. Warganegara.</w:t>
      </w:r>
    </w:p>
    <w:p>
      <w:r>
        <w:t>[25:55 - 26:12] Speaker B: Ya lah. Tapi kalau kat situ kan ya. Kita pun kita. Maksudnya dia kita tahulah. Tapi untuk warga asing ni kita nak generate kalau kata. Kalau macam SJ dia ada SJ, number data. Oh ah.</w:t>
      </w:r>
    </w:p>
    <w:p>
      <w:r>
        <w:t>[26:12 - 26:16] Speaker A: Banyak sangat. Apa apa apa apa apa number. You want them to be a current untuk foreign memang.</w:t>
      </w:r>
    </w:p>
    <w:p>
      <w:r>
        <w:t>[26:16 - 26:18] Speaker B: begitu juga tapi dia orang boleh research.</w:t>
      </w:r>
    </w:p>
    <w:p>
      <w:r>
        <w:t>[26:18 - 26:22] Speaker A: Tapi susahlah kalau setiap orang dia. Betul.</w:t>
      </w:r>
    </w:p>
    <w:p>
      <w:r>
        <w:t>[26:22 - 26:25] Speaker B: Number sekarang. Nak tanya bukan kita nak pendek panjang.</w:t>
      </w:r>
    </w:p>
    <w:p>
      <w:r>
        <w:t>[26:25 - 26:28] Speaker A: Nak tak nak kena juga.</w:t>
      </w:r>
    </w:p>
    <w:p>
      <w:r>
        <w:t>[26:28 - 26:31] Speaker B: Contoh macam kan.</w:t>
      </w:r>
    </w:p>
    <w:p>
      <w:r>
        <w:t>[26:31 - 26:34] Speaker A: Datang ramai. Dia minta kita enter sendiri.</w:t>
      </w:r>
    </w:p>
    <w:p>
      <w:r>
        <w:t>[26:34 - 26:38] Speaker B: Ada yang. So bila kita enter sendiri, maksudnya kita kena ingat. Tanggungjawab kerajaan untuk bagi dia.</w:t>
      </w:r>
    </w:p>
    <w:p>
      <w:r>
        <w:t>[26:38 - 26:42] Speaker A: Sebab kalau dia lupa. Kena buat dari satu hari. Never mind.</w:t>
      </w:r>
    </w:p>
    <w:p>
      <w:r>
        <w:t>[26:42 - 26:48] Speaker B: di belakang ini tu. Pilihan untuk pilihan dia. dia akan kita.</w:t>
      </w:r>
    </w:p>
    <w:p>
      <w:r>
        <w:t>[26:48 - 26:53] Speaker A: Tahu. Tahu. Saya tak ambil ya saja. Susah sedap-sedap. Dah you dah lain.</w:t>
      </w:r>
    </w:p>
    <w:p>
      <w:r>
        <w:t>[26:53 - 26:56] Speaker B: Ada meeting ada meeting pula. Okeylah.</w:t>
      </w:r>
    </w:p>
    <w:p>
      <w:r>
        <w:t>[26:56 - 27:00] Speaker A: Itu kalau yanglah saya rasa 500 satu hari lah. satu petang.</w:t>
      </w:r>
    </w:p>
    <w:p>
      <w:r>
        <w:t>[27:00 - 27:02] Speaker B: Ya. Dalam meeting.</w:t>
      </w:r>
    </w:p>
    <w:p>
      <w:r>
        <w:t>[27:02 - 27:10] Speaker A: So saya kita ambil adalah sehari daripada IRS. So kita kena ambil kira total warga asing kita tinggal yang ada.</w:t>
      </w:r>
    </w:p>
    <w:p>
      <w:r>
        <w:t>[27:10 - 27:22] Speaker B: hingga ke URS. Lepas tu kita ada NAS 1.0 this is NAS 1.0 lah. requirement ni. So kita akan ambil 2.0 lah. kita akan ambil.</w:t>
      </w:r>
    </w:p>
    <w:p>
      <w:r>
        <w:t>[27:24 - 27:25] Speaker A: Tak perlu nak.</w:t>
      </w:r>
    </w:p>
    <w:p>
      <w:r>
        <w:t>[27:25 - 27:34] Speaker B: Baik dari kan. dari proses yang pertama adalah pengurusan IDRA. Yang nama belakang tu lagi kurang masuk dalam SRS. So dah ada nilah pengurusan IDRA. Sebenarnya pengurusan IDRA ni dah lama proses first lah. Sebab itu di sini saya tak bagi dia. Kita letak dia as a process then these are the activity dalam proses ni.</w:t>
      </w:r>
    </w:p>
    <w:p>
      <w:r>
        <w:t>[27:34 - 27:51] Speaker A: So kita ada empat proses lah untuk empat aktiviti kita user group baharu. It just the naming lah sebab the new system we don't have custom group we have user group. kita sama juga kita boleh create and user group. boleh assign user kepada group tu and also menetukan access kepada setiap. And also untuk padam user group.</w:t>
      </w:r>
    </w:p>
    <w:p>
      <w:r>
        <w:t>[27:51 - 27:56] Speaker B: kita boleh, kita boleh pakai satu tahun lagi ke ini. Buan selaraskan dengan ACC.</w:t>
      </w:r>
    </w:p>
    <w:p>
      <w:r>
        <w:t>[27:56 - 27:58] Speaker A: Yang IDM IDM atau di sini?</w:t>
      </w:r>
    </w:p>
    <w:p>
      <w:r>
        <w:t>[30:01 - 30:14] Speaker A: Okey, kita user group baharu, it's just the naming sebab the new system kita tak ada custom group, we have user group. So kita sama juga, kita boleh create a new user group, boleh assign user kepada group tu, and also menentukan access right eh kepada setiap group.</w:t>
      </w:r>
    </w:p>
    <w:p>
      <w:r>
        <w:t>[30:14 - 30:16] Speaker A: And also untuk padam user group.</w:t>
      </w:r>
    </w:p>
    <w:p>
      <w:r>
        <w:t>[30:16 - 30:19] Speaker B: dia boleh, dia boleh pakai satu tahun lagi boleh.</w:t>
      </w:r>
    </w:p>
    <w:p>
      <w:r>
        <w:t>[30:19 - 30:21] Speaker B: selaraskan dengan ACC.</w:t>
      </w:r>
    </w:p>
    <w:p>
      <w:r>
        <w:t>[30:21 - 30:24] Speaker B: Yang IDM, IDM, atau dia sendiri.</w:t>
      </w:r>
    </w:p>
    <w:p>
      <w:r>
        <w:t>[30:24 - 30:28] Speaker B: dia berdiri sendiri.</w:t>
      </w:r>
    </w:p>
    <w:p>
      <w:r>
        <w:t>[30:28 - 30:30] Speaker A: Oh settle tak?</w:t>
      </w:r>
    </w:p>
    <w:p>
      <w:r>
        <w:t>[30:30 - 30:32] Speaker B: Kalau IDM senanglah.</w:t>
      </w:r>
    </w:p>
    <w:p>
      <w:r>
        <w:t>[30:32 - 30:37] Speaker B: Dia, adakah ini superior daripada IDM atau IDM lebih superior?</w:t>
      </w:r>
    </w:p>
    <w:p>
      <w:r>
        <w:t>[30:37 - 30:52] Speaker A: Okey, dia macam okey, a staff tu berdaftar di kemudian dia akan daftar kat IDM, lepas tu dia akan, tapi IDM samalah nanti kita akan bagi dia role contohnya. Orang ini, dia akan bagi general rollah, macam untuk RE, untuk DAPI. Bila dah masuk dalam RE, baru kita assign dia exact row yang dalam RE tu sendiri.</w:t>
      </w:r>
    </w:p>
    <w:p>
      <w:r>
        <w:t>[30:52 - 30:55] Speaker B: Syarat dia dia mesti berdaftar dengan Nice dulu.</w:t>
      </w:r>
    </w:p>
    <w:p>
      <w:r>
        <w:t>[30:55 - 30:57] Speaker A: Okey, settlekan Nice dulu.</w:t>
      </w:r>
    </w:p>
    <w:p>
      <w:r>
        <w:t>[30:57 - 31:00] Speaker B: Sebab dia masih tak nak pakai single sign on dekat dia.</w:t>
      </w:r>
    </w:p>
    <w:p>
      <w:r>
        <w:t>[31:00 - 31:00] Speaker A: Okey, okey.</w:t>
      </w:r>
    </w:p>
    <w:p>
      <w:r>
        <w:t>[31:00 - 31:02] Speaker B: Eee, sembilan karakter alfanumerik.</w:t>
      </w:r>
    </w:p>
    <w:p>
      <w:r>
        <w:t>[31:02 - 31:05] Speaker A: Aa dia, sebab requirement dia pun lebih kurang sama dengan DAPI, DAPI.</w:t>
      </w:r>
    </w:p>
    <w:p>
      <w:r>
        <w:t>[31:05 - 31:06] Speaker B: Aa, betul.</w:t>
      </w:r>
    </w:p>
    <w:p>
      <w:r>
        <w:t>[31:06 - 31:09] Speaker B: Tapi in the detail yang role tu hari yang bagi lah.</w:t>
      </w:r>
    </w:p>
    <w:p>
      <w:r>
        <w:t>[31:09 - 31:11] Speaker B: Dia ada request atau pun.</w:t>
      </w:r>
    </w:p>
    <w:p>
      <w:r>
        <w:t>[31:11 - 31:15] Speaker B: Adakah dia centralized kah, atau decentralized guys, maksud dia?</w:t>
      </w:r>
    </w:p>
    <w:p>
      <w:r>
        <w:t>[31:15 - 31:27] Speaker B: Pegawai di lapangan, contoh macam BOC kan? Pegawai di BOC, kalau katakan pegawai pentadbir IT di BOC tu, bila nama dia sudah didaftarkan di dalam, dalam Nais. Lepas tu dia nak agihkan role.</w:t>
      </w:r>
    </w:p>
    <w:p>
      <w:r>
        <w:t>[31:27 - 31:33] Speaker B: Adakah dia boleh agih atau pun dia kena request dengan pentadbir ID RI dulu. Pentadbir ID RI, luluskan dulu baru dia boleh bagi, macam mana?</w:t>
      </w:r>
    </w:p>
    <w:p>
      <w:r>
        <w:t>[31:33 - 31:35] Speaker B: Ada dia, ada dia, adakah dia ada lapisan, atau pun dia single?</w:t>
      </w:r>
    </w:p>
    <w:p>
      <w:r>
        <w:t>[31:36 - 31:37] Speaker A: Mmm.</w:t>
      </w:r>
    </w:p>
    <w:p>
      <w:r>
        <w:t>[31:37 - 31:41] Speaker A: Alpha dia ada 26.</w:t>
      </w:r>
    </w:p>
    <w:p>
      <w:r>
        <w:t>[31:41 - 31:48] Speaker A: Maknanya masa dekat IDM tu kalau dah bagi rule untuk access kat RE, walaupun kita dah bagi rule tu dekat IDM, tapi dia tak boleh log in lagi. Sehingga sampai dekat sini baru kita bagi dia peranan. Tapi dekat RI sendiri memang tak ada filter lagilah macam whatever.</w:t>
      </w:r>
    </w:p>
    <w:p>
      <w:r>
        <w:t>[31:48 - 31:50] Speaker B: Dah tolong dia bincang.</w:t>
      </w:r>
    </w:p>
    <w:p>
      <w:r>
        <w:t>[31:50 - 31:51] Speaker A: Dia bincang.</w:t>
      </w:r>
    </w:p>
    <w:p>
      <w:r>
        <w:t>[31:51 - 32:00] Speaker A: So dulu kita kata kena ada satu pentadbir ID, a di di MCC. MCC tu.</w:t>
      </w:r>
    </w:p>
    <w:p>
      <w:r>
        <w:t>[32:00 - 32:01] Speaker B: Hmm.</w:t>
      </w:r>
    </w:p>
    <w:p>
      <w:r>
        <w:t>[32:01 - 32:06] Speaker B: Ah kita nak kawal, aa apa ni, aa access pada aa penggunaan ni.</w:t>
      </w:r>
    </w:p>
    <w:p>
      <w:r>
        <w:t>[32:06 - 32:22] Speaker B: So katakan di negeri kan, di negeri dia ada upaya untuk aa access RI, contoh enforcement. Dia nak tengok enforcement ni nak buat, nak gunakan aa dulu dia, dia panggil Eagle Eye lah sekarang kan. Dia nak guna Eagle Eye, tapi aa dia tak boleh semua, dia tak boleh access yang lain.</w:t>
      </w:r>
    </w:p>
    <w:p>
      <w:r>
        <w:t>[32:22 - 32:24] Speaker A: Tapi kombinasi.</w:t>
      </w:r>
    </w:p>
    <w:p>
      <w:r>
        <w:t>[32:24 - 32:35] Speaker B: So katakanlah pentadbir ID ni, dia bagi semua role kan. Dia boleh access lah semua, tapi kita tak mahu begitu, kita mahu bila dia klik semua tu, dia kena hantar kepada pentadbir aa RI di NCC, dan di NCC yang akan, aa apa tu, aa approve. Ini boleh, ini tak boleh, ini boleh itu boleh.</w:t>
      </w:r>
    </w:p>
    <w:p>
      <w:r>
        <w:t>[32:35 - 32:42] Speaker B: Kalau dia penyiasat saja, dia, kita beli approve yang untuk aa penyiasatan sajalah. Ah kalau dia kepada management, kita approve dia kepada untuk, untuk tu, untuk, apa ni, aa dashboard sajalah.</w:t>
      </w:r>
    </w:p>
    <w:p>
      <w:r>
        <w:t>[32:42 - 32:45] Speaker B: Tapi dia dah kena ada dua lapisan puan. Kalau satu lapisan,</w:t>
      </w:r>
    </w:p>
    <w:p>
      <w:r>
        <w:t>[32:45 - 32:49] Speaker B: memang aa access tu nanti. Banyak orang akan beli masuk.</w:t>
      </w:r>
    </w:p>
    <w:p>
      <w:r>
        <w:t>[32:49 - 32:51] Speaker B: Kita kena ada kawalanlah. Ada kawalan itu.</w:t>
      </w:r>
    </w:p>
    <w:p>
      <w:r>
        <w:t>[32:51 - 32:53] Speaker B: Role, rolenya.</w:t>
      </w:r>
    </w:p>
    <w:p>
      <w:r>
        <w:t>[32:53 - 32:58] Speaker A: Nanti saya kena tengok balik dengan IDM, because aa dia sebab dia retirement dia.</w:t>
      </w:r>
    </w:p>
    <w:p>
      <w:r>
        <w:t>[32:58 - 33:00] Speaker B: Aa betul.</w:t>
      </w:r>
    </w:p>
    <w:p>
      <w:r>
        <w:t>[33:00 - 33:07] Speaker B: IDM lain puan, sorry, IDM macam ni, IDM, bila dia ada apa ni, aa kuasa untuk memberi role tu kepada orang, dia beri saja.</w:t>
      </w:r>
    </w:p>
    <w:p>
      <w:r>
        <w:t>[33:07 - 33:14] Speaker B: Untuk operasi apa satu, dia boleh buat terus. Kalau RI kita implement begitu, banyaklah orang akan boleh access RI. Banyaklah boleh apa tu, manipulate sekarang ni.</w:t>
      </w:r>
    </w:p>
    <w:p>
      <w:r>
        <w:t>[33:14 - 33:16] Speaker B: So itu sebabnya dia ada satu level.</w:t>
      </w:r>
    </w:p>
    <w:p>
      <w:r>
        <w:t>[33:16 - 33:20] Speaker B: Level yang, yang pentadbir ni, dia kena buat aa assessment pada orang yang applied.</w:t>
      </w:r>
    </w:p>
    <w:p>
      <w:r>
        <w:t>[33:20 - 33:21] Speaker A: Itulah.</w:t>
      </w:r>
    </w:p>
    <w:p>
      <w:r>
        <w:t>[33:21 - 33:23] Speaker B: Dia perbincangan dia begitu, puan.</w:t>
      </w:r>
    </w:p>
    <w:p>
      <w:r>
        <w:t>[33:27 - 33:29] Speaker A: Saya faham-faham.</w:t>
      </w:r>
    </w:p>
    <w:p>
      <w:r>
        <w:t>[33:31 - 33:32] Speaker B: Aa ACC, dia boleh apply, boleh assign role.</w:t>
      </w:r>
    </w:p>
    <w:p>
      <w:r>
        <w:t>[33:32 - 33:41] Speaker B: Tapi bila pergi kepada RI, bila pergi kepada RI, dia boleh mohonlah, dia mohon aa untuk view dashboard, untuk view, untuk aa buat Eagle Eye, untuk buat aa rest assessment, nak tengok scoring kan.</w:t>
      </w:r>
    </w:p>
    <w:p>
      <w:r>
        <w:t>[33:41 - 33:44] Speaker A: Dia pakai ID dia, puan.</w:t>
      </w:r>
    </w:p>
    <w:p>
      <w:r>
        <w:t>[33:44 - 33:47] Speaker B: Tapi dia tak boleh dapat terus. Itu kena hantar kepada pentadbir RI. RI akan tengok.</w:t>
      </w:r>
    </w:p>
    <w:p>
      <w:r>
        <w:t>[33:47 - 33:53] Speaker B: RI kata approve. Klik satu saja approve. No at, no, yes no, yes saja adalah.</w:t>
      </w:r>
    </w:p>
    <w:p>
      <w:r>
        <w:t>[33:53 - 33:56] Speaker B: Aa. Bila sudah dapat tu, send, aa dia bolehlah access apa yang dia dibenarkan.</w:t>
      </w:r>
    </w:p>
    <w:p>
      <w:r>
        <w:t>[33:56 - 33:57] Speaker A: Saya faham, puan.</w:t>
      </w:r>
    </w:p>
    <w:p>
      <w:r>
        <w:t>[33:57 - 33:58] Speaker B: Sebenarnya begitulah.</w:t>
      </w:r>
    </w:p>
    <w:p>
      <w:r>
        <w:t>[33:58 - 34:02] Speaker B: So kena ada satu lever lagilah. Bukannya itu dia tak boleh aa contohnya.</w:t>
      </w:r>
    </w:p>
    <w:p>
      <w:r>
        <w:t>[34:02 - 34:16] Speaker C: Kalau main tu IDN tu, yang bagi tu, aa super admin pada seorang dalam RI ah. Then super admin yang boleh aa bagi role ni, bagi role ni, then mesti ada seorang lapisan yang kedua lah. Tapi kalau super admin daripada IDN tu, kalau nak bila dia boleh bagi super admin tu kepada multiple people. Then yang super admin yang multiple people, akhirnya dia boleh access apa yang dalam RI juga. That means, because everything is controlled by IDN.</w:t>
      </w:r>
    </w:p>
    <w:p>
      <w:r>
        <w:t>[34:16 - 34:18] Speaker B: Semua kita punya data kan.</w:t>
      </w:r>
    </w:p>
    <w:p>
      <w:r>
        <w:t>[34:18 - 34:24] Speaker C: Dia kalau dia suka hati dia boleh set multiple aib begitulah. IDM, IDM saja. RI ada seorang. Aa aa dia akan ada seorang, dia eksklusif.</w:t>
      </w:r>
    </w:p>
    <w:p>
      <w:r>
        <w:t>[34:24 - 34:26] Speaker A: Yes or no dia?</w:t>
      </w:r>
    </w:p>
    <w:p>
      <w:r>
        <w:t>[34:26 - 34:28] Speaker C: Pentadbir RI tu eksklusif untuk aa NCC.</w:t>
      </w:r>
    </w:p>
    <w:p>
      <w:r>
        <w:t>[34:28 - 34:30] Speaker A: Tapilah, dia tak, dia tak.</w:t>
      </w:r>
    </w:p>
    <w:p>
      <w:r>
        <w:t>[34:30 - 34:32] Speaker C: Dia aa very high risk. Aa dia tak boleh lepas semacam IDM.</w:t>
      </w:r>
    </w:p>
    <w:p>
      <w:r>
        <w:t>[34:32 - 34:34] Speaker B: Mm.</w:t>
      </w:r>
    </w:p>
    <w:p>
      <w:r>
        <w:t>[34:34 - 34:38] Speaker C: IDM bolehlah dia bagi super access okey, dia panggil okey. Dia kata saya masuk dalam environment tu.</w:t>
      </w:r>
    </w:p>
    <w:p>
      <w:r>
        <w:t>[34:38 - 34:39] Speaker A: Hmm.</w:t>
      </w:r>
    </w:p>
    <w:p>
      <w:r>
        <w:t>[34:39 - 34:43] Speaker C: Tapi bila environment tu dia nak buat something, dia kena minta kebenaran RE. RI tu ada tuan, tuan, tuan dia.</w:t>
      </w:r>
    </w:p>
    <w:p>
      <w:r>
        <w:t>[34:43 - 34:44] Speaker B: Aa faham.</w:t>
      </w:r>
    </w:p>
    <w:p>
      <w:r>
        <w:t>[34:44 - 34:46] Speaker A: Faham dia. Aaa dah kena ada.</w:t>
      </w:r>
    </w:p>
    <w:p>
      <w:r>
        <w:t>[34:46 - 34:57] Speaker C: Kalau macam contoh, if officer dia nak bekerja di NCC, so dia apply di. So IDM akan akan granted dia ID untuk dia work dalam NC. Tapi bila dia bekerja dalam NCC, kita tengok role dengan function dia pula.</w:t>
      </w:r>
    </w:p>
    <w:p>
      <w:r>
        <w:t>[34:57 - 35:00] Speaker A: Tapi dia tak.</w:t>
      </w:r>
    </w:p>
    <w:p>
      <w:r>
        <w:t>[35:00 - 35:09] Speaker C: If let say dia nak role function dia involved kan RI. So kena mohon kepada pentadbir RI. So pentadbir RI yang akan buat decision untuk negara kan. Tapi untuk dia let say dia aa buat tugasan yang lain.</w:t>
      </w:r>
    </w:p>
    <w:p>
      <w:r>
        <w:t>[35:09 - 35:12] Speaker A: Hm.</w:t>
      </w:r>
    </w:p>
    <w:p>
      <w:r>
        <w:t>[35:12 - 35:23] Speaker C: APS and so on, so itu tak ada masalah. Mungkin penyelia di NCC tu bila dia dapat ID, so penyelia yang. Penyelenggari NCC boleh grant pada apa-apa proses, tapi kalau untuk RI specifically, dia kena go through the administrator punya management.</w:t>
      </w:r>
    </w:p>
    <w:p>
      <w:r>
        <w:t>[35:23 - 35:30] Speaker C: Cuma macam tadilah. Kalau RI penggunaan ini kita jangka mungkin tak banyak. Akan involve dengan kita punya. Penggunaan dia kita jangka mungkin tak banyak, tapi kalau kita bertukar dengan Eagle Eye, saya contoh tadi Eagle Eye.</w:t>
      </w:r>
    </w:p>
    <w:p>
      <w:r>
        <w:t>[35:30 - 35:32] Speaker A: Hm.</w:t>
      </w:r>
    </w:p>
    <w:p>
      <w:r>
        <w:t>[35:32 - 35:36] Speaker C: Eagle Eye ini digunakan oleh banyak division, dalam state division dia team, dalam team ada officer di bawah.</w:t>
      </w:r>
    </w:p>
    <w:p>
      <w:r>
        <w:t>[35:36 - 35:49] Speaker C: So macam mana kita nak, let say kalau administrator sahaja yang, yang apa perlu ada fungsi untuk grant permission untuk access kepada Eagle Eye itu, maknanya administrator dia punya, dia punya workload dia akan banyaklah. Banyak application. Dia guna banyak. Ada satu persoalan untuk tiga, dia guna by a few other modules.</w:t>
      </w:r>
    </w:p>
    <w:p>
      <w:r>
        <w:t>[35:49 - 35:52] Speaker C: They share the same database. Okey, dah start bincang kita dah, kita dah.</w:t>
      </w:r>
    </w:p>
    <w:p>
      <w:r>
        <w:t>[35:52 - 35:56] Speaker C: Seterusnya, aa kalau Intel, Intel punya database.</w:t>
      </w:r>
    </w:p>
    <w:p>
      <w:r>
        <w:t>[37:33 - 37:42] Speaker A: itu macam mana kita nak let say kalau administrator sahaja yang yang perlu ada fungsi untuk commission access kepada itu maknanya</w:t>
      </w:r>
    </w:p>
    <w:p>
      <w:r>
        <w:t>[37:42 - 37:49] Speaker A: administrator dia punya dia punya workload dia akan banyaklah banyak application</w:t>
      </w:r>
    </w:p>
    <w:p>
      <w:r>
        <w:t>[37:49 - 37:55] Speaker B: Ada satu persoalan untuk dia guna baik. other models. share the same database.</w:t>
      </w:r>
    </w:p>
    <w:p>
      <w:r>
        <w:t>[37:56 - 38:00] Speaker A: dah bincang tidak tidak tidak seterusnya kalau Intel Intel punya database.</w:t>
      </w:r>
    </w:p>
    <w:p>
      <w:r>
        <w:t>[38:01 - 38:03] Speaker A: Kalau informon informon punya database.</w:t>
      </w:r>
    </w:p>
    <w:p>
      <w:r>
        <w:t>[38:04 - 38:11] Speaker A: Kalau macam tu. So maybe Eagle A ini kalau kalau pisau sangat. Eagle A ni dia boleh park under model masing-masing.</w:t>
      </w:r>
    </w:p>
    <w:p>
      <w:r>
        <w:t>[38:11 - 38:17] Speaker A: EE atau Eagle ID sendiri apa ni NL and Pos Boss.</w:t>
      </w:r>
    </w:p>
    <w:p>
      <w:r>
        <w:t>[38:18 - 38:19] Speaker A: boleh lah</w:t>
      </w:r>
    </w:p>
    <w:p>
      <w:r>
        <w:t>[38:19 - 38:20] Speaker A: Boleh lah.</w:t>
      </w:r>
    </w:p>
    <w:p>
      <w:r>
        <w:t>[38:21 - 38:23] Speaker A: Okey juga. I will think of this, this is suggestion</w:t>
      </w:r>
    </w:p>
    <w:p>
      <w:r>
        <w:t>[38:23 - 38:27] Speaker A: saya akan complaint dalam Facebook.</w:t>
      </w:r>
    </w:p>
    <w:p>
      <w:r>
        <w:t>[38:28 - 38:35] Speaker A: kalau Eagle eye tu dia boleh dia adalah digunakan secara umum untuk investigation.</w:t>
      </w:r>
    </w:p>
    <w:p>
      <w:r>
        <w:t>[38:36 - 38:42] Speaker A: Pegawai-pegawai administrator pun dia boleh assign pegawai-pegawai itu guna tu itu adalah tool kan.</w:t>
      </w:r>
    </w:p>
    <w:p>
      <w:r>
        <w:t>[38:42 - 38:46] Speaker A: Dia boleh guna lah. Tapi itu mungkin boleh tulah. Tapi kalau pergi pergi kepada hasil hasil dia contoh macam.</w:t>
      </w:r>
    </w:p>
    <w:p>
      <w:r>
        <w:t>[38:46 - 38:54] Speaker A: dashboard, risk risk dashboard lepas tu untuk visa suruh ataupun modeling.</w:t>
      </w:r>
    </w:p>
    <w:p>
      <w:r>
        <w:t>[38:54 - 38:57] Speaker A: tu kena ada kelulusanlah.</w:t>
      </w:r>
    </w:p>
    <w:p>
      <w:r>
        <w:t>[38:58 - 39:00] Speaker A: Tapi Eagle eye itu saya rasa dia dia boleh untuk guna sajalah.</w:t>
      </w:r>
    </w:p>
    <w:p>
      <w:r>
        <w:t>[39:00 - 39:04] Speaker A: Janji database tu memang berlainan.</w:t>
      </w:r>
    </w:p>
    <w:p>
      <w:r>
        <w:t>[39:05 - 39:10] Speaker B: Kalau tak. Hmm first otherwise. Kita kena fikir satu level lagi. Management of the data itu. Ha.</w:t>
      </w:r>
    </w:p>
    <w:p>
      <w:r>
        <w:t>[39:10 - 39:12] Speaker A: Saya dia penting sikitlah.</w:t>
      </w:r>
    </w:p>
    <w:p>
      <w:r>
        <w:t>[39:12 - 39:15] Speaker B: Janji dia berlainan is ok, alright? Hmm. Selain adalah. Kalau sebetulnyalah</w:t>
      </w:r>
    </w:p>
    <w:p>
      <w:r>
        <w:t>[39:15 - 39:28] Speaker B: berlainan daripada segi access level tu kita masa memohon kepada IDM. Basically mungkin dia dia mohon pada IDM penyelia di bahagian penguatkuasa tu, dia dah boleh terus bagi access kepada</w:t>
      </w:r>
    </w:p>
    <w:p>
      <w:r>
        <w:t>[39:29 - 39:33] Speaker B: staff dia untuk access kepada Eagle eye.</w:t>
      </w:r>
    </w:p>
    <w:p>
      <w:r>
        <w:t>[39:33 - 39:38] Speaker B: So tak perlulah suruh pergi kepada punya administrator.</w:t>
      </w:r>
    </w:p>
    <w:p>
      <w:r>
        <w:t>[39:38 - 39:46] Speaker B: So ada level yang perlu mohon kepada administrator, ada level yang perlu aa common punya administrator lah. Mungkin kena define betullah nanti.</w:t>
      </w:r>
    </w:p>
    <w:p>
      <w:r>
        <w:t>[39:47 - 39:51] Speaker B: Ini ini kita punya, kita punya apalah eh? Cadangan lah. Tengoklah apa final nanti insyaAllah. Okey.</w:t>
      </w:r>
    </w:p>
    <w:p>
      <w:r>
        <w:t>[39:52 - 39:53] Speaker B: Okey, beres ah.</w:t>
      </w:r>
    </w:p>
    <w:p>
      <w:r>
        <w:t>[39:58 - 40:01] Speaker C: Saya rasa sangat kita bagi assign dekat setiap orang.</w:t>
      </w:r>
    </w:p>
    <w:p>
      <w:r>
        <w:t>[40:01 - 40:10] Speaker C: Ini kita pening dah lama tu. So kalau kita dah ada. So kalau kita ada ada kat mana-mana. is is. kalau dia dah present dekat mana boleh guna transaction.</w:t>
      </w:r>
    </w:p>
    <w:p>
      <w:r>
        <w:t>[40:11 - 40:18] Speaker C: integration adalah satu untuk. Untuk access kan. bersantai dekat hari ni untuk ya. I administrator tu nak assign the role. Bila dia assign dia tak boleh dapat sampai pun ada approval. So maksudnya tapi.</w:t>
      </w:r>
    </w:p>
    <w:p>
      <w:r>
        <w:t>[40:18 - 40:28] Speaker C: Tapi tapi macam mana buat integrasi? Tapi bincang habis saya. Dia tak payah yang I. ITU akan tipis sangat. Eagle akan hilang sahaja. Ataupun kita tak bagi detail ah. Kalau kita tengok itu yang mentor apa yang kena.</w:t>
      </w:r>
    </w:p>
    <w:p>
      <w:r>
        <w:t>[40:28 - 40:33] Speaker C: mudah yang ada 10 orang bermain dengan itu.</w:t>
      </w:r>
    </w:p>
    <w:p>
      <w:r>
        <w:t>[40:33 - 40:42] Speaker C: Okey orang ni datang. dia. orang kita compare dengan data tu. Adam tanya saya hari itu. Yang yang baru dashboard risiko. Nah itu dia orang tak final tu belum siap.</w:t>
      </w:r>
    </w:p>
    <w:p>
      <w:r>
        <w:t>[40:42 - 40:50] Speaker C: Sebab kami dah perlu apa yang kita jelaskan tu. Kan. Dia orang tak siap. Seolah-olah.</w:t>
      </w:r>
    </w:p>
    <w:p>
      <w:r>
        <w:t>[40:50 - 40:54] Speaker D: ada organization kat ICA ada authorization.</w:t>
      </w:r>
    </w:p>
    <w:p>
      <w:r>
        <w:t>[40:54 - 41:01] Speaker C: Oh dia orang dari mana? Datang ICA itu. Daripada asses atau apa tu ABS atau.</w:t>
      </w:r>
    </w:p>
    <w:p>
      <w:r>
        <w:t>[41:01 - 41:06] Speaker C: Malah data mikron ka atau apa. ID management dalam ICC.</w:t>
      </w:r>
    </w:p>
    <w:p>
      <w:r>
        <w:t>[41:06 - 41:17] Speaker C: Oh. Okey dah penat. ICC tu akan buat punya IT management and I administrator dekat ICC. Okey dah penat ah. Barulah dia ada yang ni yang apa yang dia okey dia. semua informasi.</w:t>
      </w:r>
    </w:p>
    <w:p>
      <w:r>
        <w:t>[41:17 - 41:25] Speaker C: Ah, se minta lagi sana masa dekat ID. Ha okey lah. Ha okey lah. kalau tak ni macam. Kalau dia guna tak ada guna kita suruh datang apa ni. Nanti dia hantar ID.</w:t>
      </w:r>
    </w:p>
    <w:p>
      <w:r>
        <w:t>[41:25 - 41:27] Speaker D: Malaysia.</w:t>
      </w:r>
    </w:p>
    <w:p>
      <w:r>
        <w:t>[41:27 - 41:28] Speaker C: Boleh ambil copy.</w:t>
      </w:r>
    </w:p>
    <w:p>
      <w:r>
        <w:t>[41:28 - 41:32] Speaker D: Ya ya ya. Boleh Boleh Boleh</w:t>
      </w:r>
    </w:p>
    <w:p>
      <w:r>
        <w:t>[41:32 - 41:36] Speaker C: ada IE. Ada. so dekat sini, saya IE saya nak bagi dia tengok Eagle eye. Betullah.</w:t>
      </w:r>
    </w:p>
    <w:p>
      <w:r>
        <w:t>[41:36 - 41:43] Speaker C: Dan dia macam tak buat install IA. So bila dia dah assign this role, yang ni sudah boleh buat sekarang. I kan.</w:t>
      </w:r>
    </w:p>
    <w:p>
      <w:r>
        <w:t>[41:43 - 41:55] Speaker C: Sebelum boleh dapat akses kena ada approval dulu. So kena assign ini kalau kita nak buat benda ini. Kena tambah satu function nanti untuk approve whatever yang assign kepada maksud kita. Baru orang tu boleh log in full I. I have their own IT. Ah. Kalau apa I I.</w:t>
      </w:r>
    </w:p>
    <w:p>
      <w:r>
        <w:t>[41:55 - 42:01] Speaker C: kita boleh. Second kita nak kami cepat sekarang ini pun memang kita organization dekat sini memang kebenaranlah yang penting ID and.</w:t>
      </w:r>
    </w:p>
    <w:p>
      <w:r>
        <w:t>[42:01 - 42:04] Speaker C: ke depan. tapi doang akan pakai Install.</w:t>
      </w:r>
    </w:p>
    <w:p>
      <w:r>
        <w:t>[42:04 - 42:06] Speaker C: Oh, alamak.</w:t>
      </w:r>
    </w:p>
    <w:p>
      <w:r>
        <w:t>[42:06 - 42:07] Speaker C: Aduh.</w:t>
      </w:r>
    </w:p>
    <w:p>
      <w:r>
        <w:t>[42:08 - 42:10] Speaker C: the second</w:t>
      </w:r>
    </w:p>
    <w:p>
      <w:r>
        <w:t>[42:10 - 42:11] Speaker C: There is</w:t>
      </w:r>
    </w:p>
    <w:p>
      <w:r>
        <w:t>[42:11 - 42:14] Speaker C: the second</w:t>
      </w:r>
    </w:p>
    <w:p>
      <w:r>
        <w:t>[42:14 - 42:17] Speaker C: Tapi yang second. So dapat lagi kan. Apa.</w:t>
      </w:r>
    </w:p>
    <w:p>
      <w:r>
        <w:t>[42:17 - 42:23] Speaker C: Tapi yang satu sama lain. Hari di sini dah nampak. So itu tengoklah yang sudah pagi.</w:t>
      </w:r>
    </w:p>
    <w:p>
      <w:r>
        <w:t>[42:23 - 42:25] Speaker C: Ada tu. Dia punya title.</w:t>
      </w:r>
    </w:p>
    <w:p>
      <w:r>
        <w:t>[42:25 - 42:26] Speaker C: Macam okey saya.</w:t>
      </w:r>
    </w:p>
    <w:p>
      <w:r>
        <w:t>[42:26 - 42:32] Speaker C: So bila dia tak boleh itu jadi hari</w:t>
      </w:r>
    </w:p>
    <w:p>
      <w:r>
        <w:t>[42:32 - 42:40] Speaker C: sini siapa? Datang datanya ya. Yang ada level dua. Ada dalam yang lain sekarang kebenaranlah.</w:t>
      </w:r>
    </w:p>
    <w:p>
      <w:r>
        <w:t>[42:40 - 42:44] Speaker C: yang ada. Faham tak? I like everything.</w:t>
      </w:r>
    </w:p>
    <w:p>
      <w:r>
        <w:t>[42:44 - 42:48] Speaker C: Kalau kalau tak ada satu. ada semua. di rumah.</w:t>
      </w:r>
    </w:p>
    <w:p>
      <w:r>
        <w:t>[42:48 - 42:50] Speaker C: Jangan macam, macam hari ini draft KPI. Hmm.</w:t>
      </w:r>
    </w:p>
    <w:p>
      <w:r>
        <w:t>[42:50 - 42:55] Speaker C: Tapi dah ada proses. KPI dalam ini banyak to.</w:t>
      </w:r>
    </w:p>
    <w:p>
      <w:r>
        <w:t>[45:03 - 45:08] Speaker A: Betul lain.</w:t>
      </w:r>
    </w:p>
    <w:p>
      <w:r>
        <w:t>[45:08 - 45:12] Speaker A: Kalau tak ada saya pergi sekarang.</w:t>
      </w:r>
    </w:p>
    <w:p>
      <w:r>
        <w:t>[45:12 - 45:15] Speaker A: Saya nak nak buat malam ini kan.</w:t>
      </w:r>
    </w:p>
    <w:p>
      <w:r>
        <w:t>[45:15 - 45:20] Speaker A: Dah di rumah. macam itu kan.</w:t>
      </w:r>
    </w:p>
    <w:p>
      <w:r>
        <w:t>[45:20 - 45:24] Speaker A: Dia cakap macam macam hari ini dia kata.</w:t>
      </w:r>
    </w:p>
    <w:p>
      <w:r>
        <w:t>[45:24 - 45:27] Speaker A: KPI.</w:t>
      </w:r>
    </w:p>
    <w:p>
      <w:r>
        <w:t>[45:27 - 45:29] Speaker A: Semua dah ready.</w:t>
      </w:r>
    </w:p>
    <w:p>
      <w:r>
        <w:t>[45:29 - 45:31] Speaker A: Ada banyak.</w:t>
      </w:r>
    </w:p>
    <w:p>
      <w:r>
        <w:t>[45:33 - 45:34] Speaker A: Saya nak buat.</w:t>
      </w:r>
    </w:p>
    <w:p>
      <w:r>
        <w:t>[45:34 - 45:38] Speaker A: Bawah perolehan.</w:t>
      </w:r>
    </w:p>
    <w:p>
      <w:r>
        <w:t>[45:38 - 45:42] Speaker A: CCTV, ada empat sistem.</w:t>
      </w:r>
    </w:p>
    <w:p>
      <w:r>
        <w:t>[45:42 - 45:45] Speaker A: CTVA.</w:t>
      </w:r>
    </w:p>
    <w:p>
      <w:r>
        <w:t>[45:45 - 45:47] Speaker A: Dia 2026 dia buat macam.</w:t>
      </w:r>
    </w:p>
    <w:p>
      <w:r>
        <w:t>[45:47 - 45:48] Speaker A: Semua duit dia.</w:t>
      </w:r>
    </w:p>
    <w:p>
      <w:r>
        <w:t>[45:51 - 45:54] Speaker A: Slide lain daripada yang next nilah.</w:t>
      </w:r>
    </w:p>
    <w:p>
      <w:r>
        <w:t>[45:54 - 45:56] Speaker A: Next ni kan dia parameter akan berubah.</w:t>
      </w:r>
    </w:p>
    <w:p>
      <w:r>
        <w:t>[45:56 - 46:02] Speaker A: Kadang-kadang yang sewaan dah dapat. sewaan juga. dia akan tamat pula.</w:t>
      </w:r>
    </w:p>
    <w:p>
      <w:r>
        <w:t>[46:02 - 46:07] Speaker A: Pekurangan ni dah tamat. Semanya yang pintu memang perolehan dulu.</w:t>
      </w:r>
    </w:p>
    <w:p>
      <w:r>
        <w:t>[46:07 - 46:08] Speaker A: Baru perolehan sewaan.</w:t>
      </w:r>
    </w:p>
    <w:p>
      <w:r>
        <w:t>[46:08 - 46:11] Speaker B: Sewa, sewa, sewa.</w:t>
      </w:r>
    </w:p>
    <w:p>
      <w:r>
        <w:t>[46:11 - 46:13] Speaker A: sewa tak pindah milik.</w:t>
      </w:r>
    </w:p>
    <w:p>
      <w:r>
        <w:t>[46:14 - 46:20] Speaker B: Oh maknanya daripada yang ada sekarang ni kita buat projek untuk yang sama. sewakan.</w:t>
      </w:r>
    </w:p>
    <w:p>
      <w:r>
        <w:t>[46:20 - 46:28] Speaker A: Buat sewaan, sambung sewaan dengan sampai nak ambil milik. Ha sampai dia ni dia ada empat orang ni nak pakai.</w:t>
      </w:r>
    </w:p>
    <w:p>
      <w:r>
        <w:t>[46:28 - 46:33] Speaker A: Kan dulu itu dia sewa juga. Dia sewa saja. Dia tidak pindah.</w:t>
      </w:r>
    </w:p>
    <w:p>
      <w:r>
        <w:t>[46:33 - 46:35] Speaker A: Saya itu under KDN kah.</w:t>
      </w:r>
    </w:p>
    <w:p>
      <w:r>
        <w:t>[46:35 - 46:40] Speaker A: Jadi masih berlaku lagi ini. Oh tak kata 6,000 lah.</w:t>
      </w:r>
    </w:p>
    <w:p>
      <w:r>
        <w:t>[46:40 - 46:42] Speaker A: 6000 dengan buat buat semua.</w:t>
      </w:r>
    </w:p>
    <w:p>
      <w:r>
        <w:t>[46:42 - 46:45] Speaker A: Masih lagi masih belum jalan.</w:t>
      </w:r>
    </w:p>
    <w:p>
      <w:r>
        <w:t>[46:45 - 46:48] Speaker A: Sekarang ni. Tapi dia tidak AI.</w:t>
      </w:r>
    </w:p>
    <w:p>
      <w:r>
        <w:t>[46:48 - 46:51] Speaker A: JP MAI. JP Ha betul KPI.</w:t>
      </w:r>
    </w:p>
    <w:p>
      <w:r>
        <w:t>[46:51 - 46:54] Speaker A: KPI.</w:t>
      </w:r>
    </w:p>
    <w:p>
      <w:r>
        <w:t>[46:54 - 46:58] Speaker A: Saya sudah announce kepada KSU. Masa mesyuarat.</w:t>
      </w:r>
    </w:p>
    <w:p>
      <w:r>
        <w:t>[46:58 - 47:03] Speaker A: Masa mesyuarat audit tu orang okeylah. Tiga kali sesi.</w:t>
      </w:r>
    </w:p>
    <w:p>
      <w:r>
        <w:t>[47:03 - 47:08] Speaker A: Dan sesi terakhir itu KSU okey sikit punya negotiation.</w:t>
      </w:r>
    </w:p>
    <w:p>
      <w:r>
        <w:t>[47:08 - 47:17] Speaker A: Dia kata lain. Jadi macam kalau orang lehan negara ni kata you datang, dia kata tak ready. Tak perlu present kata you study dulu.</w:t>
      </w:r>
    </w:p>
    <w:p>
      <w:r>
        <w:t>[47:17 - 47:23] Speaker A: Dia audit dalam. Dia audit untuk persediaan audit negara.</w:t>
      </w:r>
    </w:p>
    <w:p>
      <w:r>
        <w:t>[47:23 - 47:31] Speaker A: Kalau apa ni? Kalau tidak settle kita, audit negara tu kalau masuk, memang dia jumpa itu.</w:t>
      </w:r>
    </w:p>
    <w:p>
      <w:r>
        <w:t>[47:31 - 47:34] Speaker A: Itu dia memang betul. faham penting.</w:t>
      </w:r>
    </w:p>
    <w:p>
      <w:r>
        <w:t>[47:34 - 47:41] Speaker A: Semua satulah yang. Dia kata. Mung tak tahulah apa-apa. Tapi masa tu pasal menara tidak diguna. Menara tak boleh meninjaunkan.</w:t>
      </w:r>
    </w:p>
    <w:p>
      <w:r>
        <w:t>[47:41 - 47:44] Speaker A: Susah. CCTV lagi.</w:t>
      </w:r>
    </w:p>
    <w:p>
      <w:r>
        <w:t>[47:44 - 47:48] Speaker A: Ada ada CCTV, ada TR CCTV. kita akan buat semua.</w:t>
      </w:r>
    </w:p>
    <w:p>
      <w:r>
        <w:t>[47:48 - 47:51] Speaker A: Kita buat AI lagi dia.</w:t>
      </w:r>
    </w:p>
    <w:p>
      <w:r>
        <w:t>[47:51 - 47:54] Speaker A: Satu lah. Saya tahulah.</w:t>
      </w:r>
    </w:p>
    <w:p>
      <w:r>
        <w:t>[47:54 - 47:58] Speaker A: Lepas tu baru saya tolong.</w:t>
      </w:r>
    </w:p>
    <w:p>
      <w:r>
        <w:t>[47:58 - 48:03] Speaker A: Saya lah kenapa dia tahu macam mana orang tu. Macam mana nak start pun saya tidak tahu.</w:t>
      </w:r>
    </w:p>
    <w:p>
      <w:r>
        <w:t>[48:03 - 48:06] Speaker A: Buat kajian. Itulah kajian tu.</w:t>
      </w:r>
    </w:p>
    <w:p>
      <w:r>
        <w:t>[48:06 - 48:09] Speaker A: Mungkin kita cadangkan hari ni.</w:t>
      </w:r>
    </w:p>
    <w:p>
      <w:r>
        <w:t>[48:09 - 48:14] Speaker A: Request request for proposal.</w:t>
      </w:r>
    </w:p>
    <w:p>
      <w:r>
        <w:t>[48:14 - 48:23] Speaker A: Yang ni satu, saya kena buat macam-macam dokumentasi, apa strategi masing-masing. Tapi yang ni tak apa sebab. Ha itu saya macam tolong si masih lagi dah dalam.</w:t>
      </w:r>
    </w:p>
    <w:p>
      <w:r>
        <w:t>[48:23 - 48:29] Speaker A: LIC tu sendiri. Pegawai yang CCTV hanya ada CCTV itu sudah transfer transfer anti.</w:t>
      </w:r>
    </w:p>
    <w:p>
      <w:r>
        <w:t>[48:29 - 48:35] Speaker A: Bahar sudah. Selamat datang. Tapi tadi tukar pergi jadi baru. Tida ada orang semua baru.</w:t>
      </w:r>
    </w:p>
    <w:p>
      <w:r>
        <w:t>[48:35 - 48:41] Speaker A: Satu untuk pemeliharaan kuat sebulan kan. Kalau nak complete kan.</w:t>
      </w:r>
    </w:p>
    <w:p>
      <w:r>
        <w:t>[48:41 - 48:46] Speaker A: Kalau dah susah bendalah. Mungkin okeylah. Boleh jelah.</w:t>
      </w:r>
    </w:p>
    <w:p>
      <w:r>
        <w:t>[48:46 - 48:50] Speaker A: Dalam kami. Mungkin inilah benda-benda lah. tengok tak ada.</w:t>
      </w:r>
    </w:p>
    <w:p>
      <w:r>
        <w:t>[48:50 - 48:55] Speaker A: Kajian-kajian kan. kita doalah. Saya tidak boleh nak buat itu.</w:t>
      </w:r>
    </w:p>
    <w:p>
      <w:r>
        <w:t>[48:55 - 48:58] Speaker A: Dia macam missing. tak tahu buat.</w:t>
      </w:r>
    </w:p>
    <w:p>
      <w:r>
        <w:t>[48:58 - 49:01] Speaker A: Tapi bukan. Oke, orang saya sikit.</w:t>
      </w:r>
    </w:p>
    <w:p>
      <w:r>
        <w:t>[49:01 - 49:05] Speaker A: Buat sekali lagi. Satu, dua, tiga.</w:t>
      </w:r>
    </w:p>
    <w:p>
      <w:r>
        <w:t>[49:05 - 49:10] Speaker A: Daripada tak ada. Daripada seorang orang. 12 orang. Oh just tanya siapalah.</w:t>
      </w:r>
    </w:p>
    <w:p>
      <w:r>
        <w:t>[49:10 - 49:16] Speaker A: Sepas buatnya sepa. sepa buat sepi saja. ya.</w:t>
      </w:r>
    </w:p>
    <w:p>
      <w:r>
        <w:t>[49:16 - 49:22] Speaker A: Saya buat kajian soalan step-step hari ini, masa business. Ya. 320 masih.</w:t>
      </w:r>
    </w:p>
    <w:p>
      <w:r>
        <w:t>[49:22 - 49:27] Speaker A: Itulah sudah datang dari ID yang ID akan itu. So rasa is kenapa saya buat di situ.</w:t>
      </w:r>
    </w:p>
    <w:p>
      <w:r>
        <w:t>[49:27 - 49:31] Speaker A: assign orang masuk ID juga. Satu caralah ini. Bagi jalan.</w:t>
      </w:r>
    </w:p>
    <w:p>
      <w:r>
        <w:t>[49:31 - 49:38] Speaker A: So dalam kerja ni bagi cadangan dia akan sendiri ya. Tapi format dia nak pergi format isi.</w:t>
      </w:r>
    </w:p>
    <w:p>
      <w:r>
        <w:t>[49:38 - 49:46] Speaker A: Salah satu dia kata. Tapi nak kena buatlah. Buat kamitulah. Nanti check balik.</w:t>
      </w:r>
    </w:p>
    <w:p>
      <w:r>
        <w:t>[49:46 - 49:49] Speaker A: Kalau sekarang.</w:t>
      </w:r>
    </w:p>
    <w:p>
      <w:r>
        <w:t>[49:49 - 49:51] Speaker A: Kalau sekarang.</w:t>
      </w:r>
    </w:p>
    <w:p>
      <w:r>
        <w:t>[49:51 - 49:53] Speaker A: Ya.</w:t>
      </w:r>
    </w:p>
    <w:p>
      <w:r>
        <w:t>[49:53 - 49:58] Speaker A: Dalam bentuk gambar tak ada, data tak ada susah.</w:t>
      </w:r>
    </w:p>
    <w:p>
      <w:r>
        <w:t>[49:58 - 50:02] Speaker A: Itulah. Macam kita buat service. tahu kontrak ni sampai bila.</w:t>
      </w:r>
    </w:p>
    <w:p>
      <w:r>
        <w:t>[50:02 - 50:08] Speaker A: gambar apa yang nak start buat macam mana? Apa yang ada dekat boleh kempal kan? Kita check balik dengan apa yang komited. melaporkan.</w:t>
      </w:r>
    </w:p>
    <w:p>
      <w:r>
        <w:t>[50:08 - 50:14] Speaker A: nak buat jugalah. So dia input awal dah ada. Input kena ada juga.</w:t>
      </w:r>
    </w:p>
    <w:p>
      <w:r>
        <w:t>[50:14 - 50:21] Speaker A: Bagi dah sampai ke tak ada. Dah sampai ke tak ada. Projek pun siap dah nak buat baru.</w:t>
      </w:r>
    </w:p>
    <w:p>
      <w:r>
        <w:t>[50:21 - 50:28] Speaker A: Tahalah buah baru. marah saya. Tapi saya tahulah. Apa yang dah saya Bahalah. Bahagia.</w:t>
      </w:r>
    </w:p>
    <w:p>
      <w:r>
        <w:t>[50:28 - 50:31] Speaker A: professional lah.</w:t>
      </w:r>
    </w:p>
    <w:p>
      <w:r>
        <w:t>[50:31 - 50:34] Speaker A: Betul banyak. 2B tu bila siap satu ada.</w:t>
      </w:r>
    </w:p>
    <w:p>
      <w:r>
        <w:t>[50:34 - 50:37] Speaker A: Masyarirah.</w:t>
      </w:r>
    </w:p>
    <w:p>
      <w:r>
        <w:t>[50:37 - 50:41] Speaker A: dekat semua. Dia tak boleh tak boleh. Dia kata. Sudah jadi budaya kan.</w:t>
      </w:r>
    </w:p>
    <w:p>
      <w:r>
        <w:t>[50:41 - 50:47] Speaker A: Bila tanya kami kuat. tak buat buatlah buat semua tak ada takutan.</w:t>
      </w:r>
    </w:p>
    <w:p>
      <w:r>
        <w:t>[50:47 - 50:51] Speaker A: So.</w:t>
      </w:r>
    </w:p>
    <w:p>
      <w:r>
        <w:t>[50:51 - 50:55] Speaker A: Yang takut punya takut pun seorang orang kena minta dekat.</w:t>
      </w:r>
    </w:p>
    <w:p>
      <w:r>
        <w:t>[50:55 - 50:58] Speaker A: So. sekarang ni baru orang barulah. Mungkin boleh train.</w:t>
      </w:r>
    </w:p>
    <w:p>
      <w:r>
        <w:t>[50:58 - 51:01] Speaker A: Dia orang buat pertukaran ke satu. Sambung.</w:t>
      </w:r>
    </w:p>
    <w:p>
      <w:r>
        <w:t>[51:01 - 51:03] Speaker A: Oh sudah.</w:t>
      </w:r>
    </w:p>
    <w:p>
      <w:r>
        <w:t>[51:03 - 51:05] Speaker A: Tapi tunggu.</w:t>
      </w:r>
    </w:p>
    <w:p>
      <w:r>
        <w:t>[51:06 - 51:10] Speaker A: Kalau boleh. So dia akan dekat kaunter.</w:t>
      </w:r>
    </w:p>
    <w:p>
      <w:r>
        <w:t>[51:10 - 51:13] Speaker A: kita akan dia.</w:t>
      </w:r>
    </w:p>
    <w:p>
      <w:r>
        <w:t>[51:13 - 51:16] Speaker A: Tambah another layer of.</w:t>
      </w:r>
    </w:p>
    <w:p>
      <w:r>
        <w:t>[51:16 - 51:22] Speaker A: Dia akan ada dualah satu yang biasa tak perlu, satu yang perlu. Macam mana Macam mana cara untuk? dia guna apa?</w:t>
      </w:r>
    </w:p>
    <w:p>
      <w:r>
        <w:t>[52:30 - 52:32] Speaker A: Tidak apa.</w:t>
      </w:r>
    </w:p>
    <w:p>
      <w:r>
        <w:t>[52:32 - 52:37] Speaker A: Itu sudah saya punnya. Tambah juga sudah boleh akan copy nama ini.</w:t>
      </w:r>
    </w:p>
    <w:p>
      <w:r>
        <w:t>[52:37 - 52:40] Speaker A: Satu lagi bila dia masuk ke security gate ataupun ke kaunter.</w:t>
      </w:r>
    </w:p>
    <w:p>
      <w:r>
        <w:t>[52:40 - 52:43] Speaker B: Ini a kita akan diskusi ini kita boleh ini.</w:t>
      </w:r>
    </w:p>
    <w:p>
      <w:r>
        <w:t>[52:43 - 52:47] Speaker B: Tambah another layer of organization.</w:t>
      </w:r>
    </w:p>
    <w:p>
      <w:r>
        <w:t>[52:47 - 52:51] Speaker A: Oke, kalau ada dua alat satu yang biasa, tak perlu satu yang perlu.</w:t>
      </w:r>
    </w:p>
    <w:p>
      <w:r>
        <w:t>[52:51 - 52:54] Speaker B: Saya pikir dia dah tahu dari tahu. Wow. So tapi buat macam-macam.</w:t>
      </w:r>
    </w:p>
    <w:p>
      <w:r>
        <w:t>[52:54 - 52:55] Speaker B: Iya, tidak tahu juga lah tak ada apa.</w:t>
      </w:r>
    </w:p>
    <w:p>
      <w:r>
        <w:t>[52:55 - 52:58] Speaker A: Macam mana, macam mana cara untuk apa ID ini dia guna apa?</w:t>
      </w:r>
    </w:p>
    <w:p>
      <w:r>
        <w:t>[52:58 - 53:00] Speaker A: Ini ID ini dia guna ID yang bukan dia guna facial kah, dia guna NIKAH?</w:t>
      </w:r>
    </w:p>
    <w:p>
      <w:r>
        <w:t>[53:00 - 53:04] Speaker B: Sebab, warna dia. Saya pakai dia sebab dia punya active.</w:t>
      </w:r>
    </w:p>
    <w:p>
      <w:r>
        <w:t>[53:04 - 53:05] Speaker A: Okey siap, okey.</w:t>
      </w:r>
    </w:p>
    <w:p>
      <w:r>
        <w:t>[53:05 - 53:06] Speaker A: Okey bang, next, bang, next.</w:t>
      </w:r>
    </w:p>
    <w:p>
      <w:r>
        <w:t>[53:07 - 53:12] Speaker B: Lepas kita dia akan transfer atau like this dia punya itu.</w:t>
      </w:r>
    </w:p>
    <w:p>
      <w:r>
        <w:t>[53:12 - 53:20] Speaker B: Sebab ID ini sudah ID ini akan ambil dia punya data untuk dia compare dengan orang yang akan masuk.</w:t>
      </w:r>
    </w:p>
    <w:p>
      <w:r>
        <w:t>[53:20 - 53:22] Speaker B: Yang akan yang checking ini.</w:t>
      </w:r>
    </w:p>
    <w:p>
      <w:r>
        <w:t>[53:26 - 53:27] Speaker A: Ready untuklah.</w:t>
      </w:r>
    </w:p>
    <w:p>
      <w:r>
        <w:t>[53:28 - 53:32] Speaker B: Nah ini apa ini, ini, ini apa ni? Tak nak boleh pula?</w:t>
      </w:r>
    </w:p>
    <w:p>
      <w:r>
        <w:t>[53:32 - 53:32] Speaker A: Boleh, boleh ini, ini apa ni apa ni?</w:t>
      </w:r>
    </w:p>
    <w:p>
      <w:r>
        <w:t>[53:32 - 53:33] Speaker A: Nomor dua.</w:t>
      </w:r>
    </w:p>
    <w:p>
      <w:r>
        <w:t>[53:33 - 53:36] Speaker A: Pengurusanlah kat? Pengurusan.</w:t>
      </w:r>
    </w:p>
    <w:p>
      <w:r>
        <w:t>[53:36 - 53:37] Speaker B: Daripada Business rule tak?</w:t>
      </w:r>
    </w:p>
    <w:p>
      <w:r>
        <w:t>[53:37 - 53:43] Speaker B: Memang apa pengurusan penilaian risiko ke RIA itu maksud dia apa? Business rule kah?</w:t>
      </w:r>
    </w:p>
    <w:p>
      <w:r>
        <w:t>[53:43 - 53:50] Speaker B: Ini yang nomor dua ni asalnya untuk buat apa tu? Dia process of aa dia nak dia nak buat.</w:t>
      </w:r>
    </w:p>
    <w:p>
      <w:r>
        <w:t>[53:50 - 53:52] Speaker B: Penyelengeran.</w:t>
      </w:r>
    </w:p>
    <w:p>
      <w:r>
        <w:t>[53:53 - 53:57] Speaker B: Oo ya, pengurusanlah ni. Pengerjaan. Dia punya ini.</w:t>
      </w:r>
    </w:p>
    <w:p>
      <w:r>
        <w:t>[53:57 - 53:59] Speaker B: Betul, betul, betul, perlu perlu ada.</w:t>
      </w:r>
    </w:p>
    <w:p>
      <w:r>
        <w:t>[53:59 - 54:01] Speaker B: Proses yang panjang itu.</w:t>
      </w:r>
    </w:p>
    <w:p>
      <w:r>
        <w:t>[54:01 - 54:03] Speaker B: So, masa lifetime.</w:t>
      </w:r>
    </w:p>
    <w:p>
      <w:r>
        <w:t>[54:03 - 54:08] Speaker B: Dia sebab this this happen dekat aa NACC lah.</w:t>
      </w:r>
    </w:p>
    <w:p>
      <w:r>
        <w:t>[54:08 - 54:13] Speaker B: So, kita remove daripada RE punya SRS.</w:t>
      </w:r>
    </w:p>
    <w:p>
      <w:r>
        <w:t>[54:13 - 54:14] Speaker B: So masukkan dalam NCC.</w:t>
      </w:r>
    </w:p>
    <w:p>
      <w:r>
        <w:t>[54:14 - 54:16] Speaker A: NACC lah.</w:t>
      </w:r>
    </w:p>
    <w:p>
      <w:r>
        <w:t>[54:16 - 54:20] Speaker B: Dia semalam, sorry pun kita dah discuss dengan ini.</w:t>
      </w:r>
    </w:p>
    <w:p>
      <w:r>
        <w:t>[54:20 - 54:21] Speaker B: Okey, okey okey.</w:t>
      </w:r>
    </w:p>
    <w:p>
      <w:r>
        <w:t>[54:21 - 54:25] Speaker B: So, balik itu, tengok balik benda ni, terus kalau ada requirement tu semua dalam NACC punya modul last time dah ada.</w:t>
      </w:r>
    </w:p>
    <w:p>
      <w:r>
        <w:t>[54:25 - 54:26] Speaker A: Okey okey, bolehlah.</w:t>
      </w:r>
    </w:p>
    <w:p>
      <w:r>
        <w:t>[54:27 - 54:32] Speaker B: Tapi yang kita kena tengok balik yang ni sebab dalam itu pun modul NCC dah tak ada dah.</w:t>
      </w:r>
    </w:p>
    <w:p>
      <w:r>
        <w:t>[54:32 - 54:37] Speaker B: Applikasi NCC itu dah tak ada jadi kita tengok nak pakai ATM eh.</w:t>
      </w:r>
    </w:p>
    <w:p>
      <w:r>
        <w:t>[54:37 - 54:40] Speaker B: Saya nak pakai ATM lah kan? Nak parking kat situ.</w:t>
      </w:r>
    </w:p>
    <w:p>
      <w:r>
        <w:t>[54:42 - 54:44] Speaker A: So, tak nak dapat lagi macam mana?</w:t>
      </w:r>
    </w:p>
    <w:p>
      <w:r>
        <w:t>[54:44 - 54:48] Speaker B: Macam. Kalau secara manual sekarang, kita buat paper lah paper kita buat.</w:t>
      </w:r>
    </w:p>
    <w:p>
      <w:r>
        <w:t>[54:48 - 54:55] Speaker B: Selepas kita dapat itu, kita akan dapat cara ulasan daripada contoh macam bahagian H lah, pengarah H lah.</w:t>
      </w:r>
    </w:p>
    <w:p>
      <w:r>
        <w:t>[54:55 - 54:59] Speaker B: So dapat ulasan itu, kita kata setuju untuk tambah atau ubah atau baiki kan?</w:t>
      </w:r>
    </w:p>
    <w:p>
      <w:r>
        <w:t>[55:00 - 55:05] Speaker B: Terus pergi kepada approval approval melalui TKP ya TKPK, TKPO.</w:t>
      </w:r>
    </w:p>
    <w:p>
      <w:r>
        <w:t>[55:05 - 55:07] Speaker B: Nak TKPK? Boleh juga tengoklah mana business kan.</w:t>
      </w:r>
    </w:p>
    <w:p>
      <w:r>
        <w:t>[55:07 - 55:10] Speaker B: Kalau O kah, tak bisa K lah.</w:t>
      </w:r>
    </w:p>
    <w:p>
      <w:r>
        <w:t>[55:10 - 55:12] Speaker B: Lepas tu baru pergi kepada KP. Sudah lulus itu, baru kita ubah business rule.</w:t>
      </w:r>
    </w:p>
    <w:p>
      <w:r>
        <w:t>[55:18 - 55:21] Speaker B: Just buat kita kata kita nak tambah tapi bukannya sikit-sikit kah.</w:t>
      </w:r>
    </w:p>
    <w:p>
      <w:r>
        <w:t>[55:21 - 55:24] Speaker B: Ada perkara yang boleh kita ubah, mungkin kadang-kadang.</w:t>
      </w:r>
    </w:p>
    <w:p>
      <w:r>
        <w:t>[55:24 - 55:27] Speaker B: Mungkin ada kategorilah yang kita boleh ubah, ada yang perlu approval kepada PBH, perlu approval KP.</w:t>
      </w:r>
    </w:p>
    <w:p>
      <w:r>
        <w:t>[55:28 - 55:32] Speaker B: Contoh macam, contohlah ya apa itu?</w:t>
      </w:r>
    </w:p>
    <w:p>
      <w:r>
        <w:t>[55:32 - 55:37] Speaker B: Tiba-tiba ada satu dasar kata, aa negara ini blacklist, eh bukan maksud dia negara ini.</w:t>
      </w:r>
    </w:p>
    <w:p>
      <w:r>
        <w:t>[55:42 - 55:46] Speaker B: Aa kita putus, putus hubungan diplomatik, putuslah.</w:t>
      </w:r>
    </w:p>
    <w:p>
      <w:r>
        <w:t>[55:46 - 55:52] Speaker B: So bila putus saja dapat information itu kan, baru kita buat paper, tebal kita dapat satu KP.</w:t>
      </w:r>
    </w:p>
    <w:p>
      <w:r>
        <w:t>[55:52 - 55:53] Speaker B: Pergi setakat PBH lah, mungkinlah.</w:t>
      </w:r>
    </w:p>
    <w:p>
      <w:r>
        <w:t>[55:55 - 55:57] Speaker B: Aa artikel tu begitu, kita mohon untuk perubahan.</w:t>
      </w:r>
    </w:p>
    <w:p>
      <w:r>
        <w:t>[55:58 - 56:00] Speaker B: Simple PBH kata, okey satu simple macam tu.</w:t>
      </w:r>
    </w:p>
    <w:p>
      <w:r>
        <w:t>[56:01 - 56:03] Speaker B: Tak bukan semuanya complicated hingga ke KP lah, macam tu nak.</w:t>
      </w:r>
    </w:p>
    <w:p>
      <w:r>
        <w:t>[56:04 - 56:13] Speaker B: So, dia aa expect nanti dalam dalam process untuk buat perubahan ini pun dia akan tengok pada apa tu jenis perubahan itu juga, aa complexity.</w:t>
      </w:r>
    </w:p>
    <w:p>
      <w:r>
        <w:t>[56:13 - 56:16] Speaker B: Kalau macam kalau perubahan yang memerlukan kajian, aa itu yang kita akan buat aa kajian data,</w:t>
      </w:r>
    </w:p>
    <w:p>
      <w:r>
        <w:t>[56:16 - 56:17] Speaker B: Kajian model.</w:t>
      </w:r>
    </w:p>
    <w:p>
      <w:r>
        <w:t>[56:17 - 56:20] Speaker B: Then kita ada laporan untuk attach kan. So masa orang kena approve kan kita tengoklah laporan tu, kenapa kita nak ubah model tu kan?</w:t>
      </w:r>
    </w:p>
    <w:p>
      <w:r>
        <w:t>[56:20 - 56:22] Speaker A: Aa betul, betul, betul.</w:t>
      </w:r>
    </w:p>
    <w:p>
      <w:r>
        <w:t>[56:23 - 56:24] Speaker A: Okey, faham, betul.</w:t>
      </w:r>
    </w:p>
    <w:p>
      <w:r>
        <w:t>[56:24 - 56:26] Speaker A: Baru saya tak ingat, faham.</w:t>
      </w:r>
    </w:p>
    <w:p>
      <w:r>
        <w:t>[56:26 - 56:32] Speaker A: Terima kasih.</w:t>
      </w:r>
    </w:p>
    <w:p>
      <w:r>
        <w:t>[56:36 - 56:37] Speaker A: Okey, Ustaz Bas.</w:t>
      </w:r>
    </w:p>
    <w:p>
      <w:r>
        <w:t>[56:37 - 56:38] Speaker A: Nanti saya tak lupa.</w:t>
      </w:r>
    </w:p>
    <w:p>
      <w:r>
        <w:t>[56:38 - 56:39] Speaker A: Aa baguslah bagus.</w:t>
      </w:r>
    </w:p>
    <w:p>
      <w:r>
        <w:t>[56:46 - 56:50] Speaker B: So, NACC aa RE 02 ini dah tak ada. So, kat sini saya tambah another one aa.</w:t>
      </w:r>
    </w:p>
    <w:p>
      <w:r>
        <w:t>[56:50 - 56:55] Speaker B: Jadi RE 02 ni, kita akan buat untuk pengurusan business rule.</w:t>
      </w:r>
    </w:p>
    <w:p>
      <w:r>
        <w:t>[56:55 - 56:55] Speaker B: Mm.</w:t>
      </w:r>
    </w:p>
    <w:p>
      <w:r>
        <w:t>[56:59 - 57:01] Speaker A: Tapi yang atas tu?</w:t>
      </w:r>
    </w:p>
    <w:p>
      <w:r>
        <w:t>[57:01 - 57:02] Speaker B: Aha.</w:t>
      </w:r>
    </w:p>
    <w:p>
      <w:r>
        <w:t>[57:02 - 57:04] Speaker A: Jangan tinggalkan ya.</w:t>
      </w:r>
    </w:p>
    <w:p>
      <w:r>
        <w:t>[57:04 - 57:05] Speaker B: Aa iya.</w:t>
      </w:r>
    </w:p>
    <w:p>
      <w:r>
        <w:t>[57:05 - 57:07] Speaker A: Aa dia kena ada sambungan dari bak di dalam tak ID kan ya?</w:t>
      </w:r>
    </w:p>
    <w:p>
      <w:r>
        <w:t>[57:07 - 57:14] Speaker B: Tapi dia akan di, akan di attach dalam SRS nanti di attach gini. Jadi tak akan tak remarks lah, kenapa dia not applicable dalam aa RE.</w:t>
      </w:r>
    </w:p>
    <w:p>
      <w:r>
        <w:t>[57:14 - 57:17] Speaker B: Terus kita attach dengan satu aa main modul lah for example.</w:t>
      </w:r>
    </w:p>
    <w:p>
      <w:r>
        <w:t>[57:17 - 57:19] Speaker A: Kalau satu tahun di sini boleh tambah?</w:t>
      </w:r>
    </w:p>
    <w:p>
      <w:r>
        <w:t>[57:20 - 57:21] Speaker A: It will be developed in ADM?</w:t>
      </w:r>
    </w:p>
    <w:p>
      <w:r>
        <w:t>[57:22 - 57:22] Speaker B: Hah?</w:t>
      </w:r>
    </w:p>
    <w:p>
      <w:r>
        <w:t>[57:22 - 57:25] Speaker A: Akan dibangunkan di ADM.</w:t>
      </w:r>
    </w:p>
    <w:p>
      <w:r>
        <w:t>[57:26 - 57:27] Speaker B: Aa itu saya kena confirm lagi dengan saya tu.</w:t>
      </w:r>
    </w:p>
    <w:p>
      <w:r>
        <w:t>[57:27 - 57:30] Speaker A: Okey misti lah. Kena kan.</w:t>
      </w:r>
    </w:p>
    <w:p>
      <w:r>
        <w:t>[57:30 - 57:33] Speaker A: Kalau tidak.</w:t>
      </w:r>
    </w:p>
    <w:p>
      <w:r>
        <w:t>[57:33 - 57:35] Speaker A: Jangan hilang ni.</w:t>
      </w:r>
    </w:p>
    <w:p>
      <w:r>
        <w:t>[57:35 - 57:38] Speaker A: Tidak ada komitmen di sana.</w:t>
      </w:r>
    </w:p>
    <w:p>
      <w:r>
        <w:t>[57:38 - 57:40] Speaker A: Kena ada komitmen faham.</w:t>
      </w:r>
    </w:p>
    <w:p>
      <w:r>
        <w:t>[57:42 - 57:45] Speaker A: Kita nak tengok komitmen dulu barulah.</w:t>
      </w:r>
    </w:p>
    <w:p>
      <w:r>
        <w:t>[57:45 - 57:46] Speaker A: It will be developed in.</w:t>
      </w:r>
    </w:p>
    <w:p>
      <w:r>
        <w:t>[57:47 - 57:48] Speaker A: By ADM.</w:t>
      </w:r>
    </w:p>
    <w:p>
      <w:r>
        <w:t>[57:48 - 57:50] Speaker A: Macam tu.</w:t>
      </w:r>
    </w:p>
    <w:p>
      <w:r>
        <w:t>[57:49 - 57:50] Speaker B: Saya akan tambah tadi kolom.</w:t>
      </w:r>
    </w:p>
    <w:p>
      <w:r>
        <w:t>[57:50 - 57:54] Speaker A: Betul, tambah.</w:t>
      </w:r>
    </w:p>
    <w:p>
      <w:r>
        <w:t>[57:55 - 57:56] Speaker A: Kalau tertinggal bang itu itu faham.</w:t>
      </w:r>
    </w:p>
    <w:p>
      <w:r>
        <w:t>[57:56 - 57:57] Speaker A: Okey, faham sikit ni.</w:t>
      </w:r>
    </w:p>
    <w:p>
      <w:r>
        <w:t>[57:58 - 58:00] Speaker B: Okey so saya rasa UC, RE 02 ni kita aa letak satu process baru.</w:t>
      </w:r>
    </w:p>
    <w:p>
      <w:r>
        <w:t>[58:00 - 58:03] Speaker B: Sebenarnya dulu kita ada pinjam juga tapi tak ada yang dokumen.</w:t>
      </w:r>
    </w:p>
    <w:p>
      <w:r>
        <w:t>[58:03 - 58:05] Speaker B: Pengurusan business rule.</w:t>
      </w:r>
    </w:p>
    <w:p>
      <w:r>
        <w:t>[58:06 - 58:11] Speaker B: So untuk pengurusan business rule ini, kita ada process aa penjediaan data.</w:t>
      </w:r>
    </w:p>
    <w:p>
      <w:r>
        <w:t>[58:11 - 58:14] Speaker B: Lepas tu kita aa konfigurasi rules.</w:t>
      </w:r>
    </w:p>
    <w:p>
      <w:r>
        <w:t>[58:14 - 58:20] Speaker B: So aa simple rule tu kita jadikan dia macam contohnya aa negara aa apa untuk aa yellow fever, itu sekarang.</w:t>
      </w:r>
    </w:p>
    <w:p>
      <w:r>
        <w:t>[58:20 - 58:21] Speaker B: Pentinglah apa negara dia.</w:t>
      </w:r>
    </w:p>
    <w:p>
      <w:r>
        <w:t>[58:21 - 58:27] Speaker B: And then, ketiga, aa konfigurasi rule set. Aa rule set ni kita akan tie kepada kategori, individual aa foreigner, aa local dengan organization.</w:t>
      </w:r>
    </w:p>
    <w:p>
      <w:r>
        <w:t>[58:27 - 58:30] Speaker B: And modul mana, yang itu pun kita akan tengok balik, aa ikut kita.</w:t>
      </w:r>
    </w:p>
    <w:p>
      <w:r>
        <w:t>[58:30 - 58:33] Speaker B: Ikut modul ataupun ikut process lah untuk untuk rule set ini.</w:t>
      </w:r>
    </w:p>
    <w:p>
      <w:r>
        <w:t>[58:33 - 58:38] Speaker B: So rule set ni akan mengandungi beberapa rule lah, aa so dia ada layer-layer dia.</w:t>
      </w:r>
    </w:p>
    <w:p>
      <w:r>
        <w:t>[58:38 - 58:41] Speaker A: Okey.</w:t>
      </w:r>
    </w:p>
    <w:p>
      <w:r>
        <w:t>[58:41 - 58:48] Speaker B: Dan aa yang mana dia akan buat dahulu tu kita akan susun juga lah dan dia weightage of each aa rules tu, kita akan letak dalam aa rule set punya configuration.</w:t>
      </w:r>
    </w:p>
    <w:p>
      <w:r>
        <w:t>[58:48 - 58:52] Speaker A: Faham nak tanya sebelum, bila kita buat aa pengurusan ini kan.</w:t>
      </w:r>
    </w:p>
    <w:p>
      <w:r>
        <w:t>[58:54 - 59:01] Speaker A: Apabila kita sudah develop satu, kita sudah modify satu business rule lah, dia ada ke satu macam test environment ataupun simulation.</w:t>
      </w:r>
    </w:p>
    <w:p>
      <w:r>
        <w:t>[59:01 - 59:05] Speaker A: Perlu dibuat dulu, sebelum aa apa tu business rule itu di deploy?</w:t>
      </w:r>
    </w:p>
    <w:p>
      <w:r>
        <w:t>[59:08 - 59:09] Speaker B: Hmm.</w:t>
      </w:r>
    </w:p>
    <w:p>
      <w:r>
        <w:t>[59:14 - 59:16] Speaker B: Yes, kita akan ada satu simulation environment, aa dengan data yang yang latest.</w:t>
      </w:r>
    </w:p>
    <w:p>
      <w:r>
        <w:t>[59:16 - 59:17] Speaker B: Ha.</w:t>
      </w:r>
    </w:p>
    <w:p>
      <w:r>
        <w:t>[59:17 - 59:20] Speaker B: Aa so we can see that kalau model ni deploy di production.</w:t>
      </w:r>
    </w:p>
    <w:p>
      <w:r>
        <w:t>[59:20 - 59:23] Speaker B: Berapa orang yang akan ter adjust?</w:t>
      </w:r>
    </w:p>
    <w:p>
      <w:r>
        <w:t>[59:23 - 59:23] Speaker A: Aa okey okey.</w:t>
      </w:r>
    </w:p>
    <w:p>
      <w:r>
        <w:t>[59:24 - 59:25] Speaker A: So perlu masuk di situ catatan.</w:t>
      </w:r>
    </w:p>
    <w:p>
      <w:r>
        <w:t>[59:25 - 59:26] Speaker A: Oo situ kan?</w:t>
      </w:r>
    </w:p>
    <w:p>
      <w:r>
        <w:t>[59:27 - 59:28] Speaker A: Jangan kan, jangan.</w:t>
      </w:r>
    </w:p>
    <w:p>
      <w:r>
        <w:t>[59:28 - 59:29] Speaker A: Sekarang okey, thank you, thank you.</w:t>
      </w:r>
    </w:p>
    <w:p>
      <w:r>
        <w:t>[59:29 - 59:31] Speaker B: Aa remark, remark aa betul betul.</w:t>
      </w:r>
    </w:p>
    <w:p>
      <w:r>
        <w:t>[59:31 - 59:31] Speaker B: Ada juga tak.</w:t>
      </w:r>
    </w:p>
    <w:p>
      <w:r>
        <w:t>[59:31 - 59:33] Speaker B: So, dia dia kena pengesahan untuk business rule tu.</w:t>
      </w:r>
    </w:p>
    <w:p>
      <w:r>
        <w:t>[60:02 - 60:14] Speaker A: Yes, kita akan ada satu simulation. Ah, okay. Dengan data yang yang latest. So, we can see that kalau model ni deployed in production, berapa orang yang akan terjejas. Ah okay, okay, okay. So, perlu masuk di situ catatannya.</w:t>
      </w:r>
    </w:p>
    <w:p>
      <w:r>
        <w:t>[60:14 - 60:18] Speaker A: Oh. Catatan? Sekarang, catatan pun kena.</w:t>
      </w:r>
    </w:p>
    <w:p>
      <w:r>
        <w:t>[60:18 - 60:20] Speaker A: Okay, thank you, thank you.</w:t>
      </w:r>
    </w:p>
    <w:p>
      <w:r>
        <w:t>[60:20 - 60:21] Speaker B: I letak remark sudah.</w:t>
      </w:r>
    </w:p>
    <w:p>
      <w:r>
        <w:t>[60:21 - 60:31] Speaker A: Ah remark, remark. Ah, betul, betul. So, dia dia kena pengesahan untuk business rule tu. Kau apa tu, kecekapan dan keberkesanan business rule. Ah, kena.</w:t>
      </w:r>
    </w:p>
    <w:p>
      <w:r>
        <w:t>[60:31 - 60:37] Speaker B: Sebab ada ah, ah saya lupa nak introduce, this is my team lead. Ah, ah hi, hi.</w:t>
      </w:r>
    </w:p>
    <w:p>
      <w:r>
        <w:t>[60:39 - 60:42] Speaker B: Siapa nama? Seb. Vincent. Vincent. Oh Vincent. Ah, oke.</w:t>
      </w:r>
    </w:p>
    <w:p>
      <w:r>
        <w:t>[60:42 - 60:43] Speaker A: Data Scientist?</w:t>
      </w:r>
    </w:p>
    <w:p>
      <w:r>
        <w:t>[60:43 - 60:44] Speaker B: Data Scientist.</w:t>
      </w:r>
    </w:p>
    <w:p>
      <w:r>
        <w:t>[60:44 - 60:45] Speaker A: Oh ya, oke, bagus, bagus.</w:t>
      </w:r>
    </w:p>
    <w:p>
      <w:r>
        <w:t>[60:45 - 60:55] Speaker B: Satu team semua data scientist. Dia punya team saya pun kena datang. Team sayalah, oke. Selain Vincent, saya data scientist juga. Dari, dari kiri, ini Izzan. Izzan, data scientist.</w:t>
      </w:r>
    </w:p>
    <w:p>
      <w:r>
        <w:t>[60:55 - 60:58] Speaker A: Izzan.</w:t>
      </w:r>
    </w:p>
    <w:p>
      <w:r>
        <w:t>[60:58 - 61:04] Speaker B: Rafie data scientist. Dan Dylan data scientist juga. Ah AI engineer lah kira. Engineer. Ah, oke, oke.</w:t>
      </w:r>
    </w:p>
    <w:p>
      <w:r>
        <w:t>[61:04 - 61:06] Speaker A: Coming soon data scientist.</w:t>
      </w:r>
    </w:p>
    <w:p>
      <w:r>
        <w:t>[61:06 - 61:11] Speaker B: Oh tidaklah, tidak, tidak, tidak, chief lah. Terlalu rendah lah, terlalu rendah, tidaklah.</w:t>
      </w:r>
    </w:p>
    <w:p>
      <w:r>
        <w:t>[61:11 - 61:13] Speaker A: Tidaklah, tidaklah.</w:t>
      </w:r>
    </w:p>
    <w:p>
      <w:r>
        <w:t>[61:13 - 61:15] Speaker B: Kita bagi, bagi. Oh lah.</w:t>
      </w:r>
    </w:p>
    <w:p>
      <w:r>
        <w:t>[61:15 - 61:16] Speaker A: Oh dia dia pun data scientist.</w:t>
      </w:r>
    </w:p>
    <w:p>
      <w:r>
        <w:t>[61:19 - 61:21] Speaker A: Okay, oke.</w:t>
      </w:r>
    </w:p>
    <w:p>
      <w:r>
        <w:t>[61:22 - 61:30] Speaker B: Okay, ah, mesti start lah. Just start. Actually untuk kita nak ah deploy the, untuk the ah business rule ataupun model, kita akan ada simulation dulu.</w:t>
      </w:r>
    </w:p>
    <w:p>
      <w:r>
        <w:t>[61:30 - 61:34] Speaker B: Actually the simulation ni dalam, ah next step sebenarnya.</w:t>
      </w:r>
    </w:p>
    <w:p>
      <w:r>
        <w:t>[61:34 - 61:35] Speaker A: Oke.</w:t>
      </w:r>
    </w:p>
    <w:p>
      <w:r>
        <w:t>[61:35 - 61:58] Speaker B: Oke, saya terang oke. Ah, the next one adalah untuk model. So, kalau daripada SRS yang lama, kita ada model ni satu, ah identify keperluan. Yang kedua, ah kalau ah model tu model baharu ataupun yang ah ini kalau model tu dah exist, kita nak menyelenggara ataupun yang yang ketiga ni adalah untuk pembangunan model baharu. Jadi saya combinekan kita buat ah nanti kita ada proses dululah. Ah so daripada analisa data ni, kita akan tahu sama ada ini adalah untuk pembangunan model baharu ataupun penyelenggaraan model yang sedia ada. Tapi untuk kedua-dua ni, kita akan ada semak prestasi model tu, performance dia. Then kita akan buat kemaskinian kalau dah ah, kalau macam kita semak ah apa ah accuracy of the model tu tak, tak, tak ni, kita akan buat fine tuning apa semua dan kita akan update the model.</w:t>
      </w:r>
    </w:p>
    <w:p>
      <w:r>
        <w:t>[61:58 - 62:00] Speaker B: Oke.</w:t>
      </w:r>
    </w:p>
    <w:p>
      <w:r>
        <w:t>[62:00 - 62:14] Speaker B: Dan kalau dah okay semua, baru kita akan publish. Lepas tu dia ada report data and ah penalaan model balik. So, ini proses untuk ah model punya apa? Ah pengurusan model.</w:t>
      </w:r>
    </w:p>
    <w:p>
      <w:r>
        <w:t>[62:15 - 62:20] Speaker B: Okay. Yang. Just sekali lah cukup sudah, dia akan menjadi satu lah kan?</w:t>
      </w:r>
    </w:p>
    <w:p>
      <w:r>
        <w:t>[62:20 - 62:23] Speaker B: Ah, saya jadi satu. Satulah.</w:t>
      </w:r>
    </w:p>
    <w:p>
      <w:r>
        <w:t>[62:23 - 62:29] Speaker B: Tapi dia ada banyak, dia akan jadi satu proses dulu, tapi dia ada cabang dialah. Ah. Lepas kita dah ada rules, kita dah ada model.</w:t>
      </w:r>
    </w:p>
    <w:p>
      <w:r>
        <w:t>[62:29 - 62:33] Speaker B: Kita akan buat konfigurasi skor risiko. Ah, saya rasa yang simulation tadi dekat sini.</w:t>
      </w:r>
    </w:p>
    <w:p>
      <w:r>
        <w:t>[62:33 - 62:35] Speaker A: Sorry, sorry ah. Yang ni satu.</w:t>
      </w:r>
    </w:p>
    <w:p>
      <w:r>
        <w:t>[62:35 - 62:40] Speaker A: Dia punya aplikasi dia macam mana kalau kita berubah? Kalau yang empat, satu ada tiga ke?</w:t>
      </w:r>
    </w:p>
    <w:p>
      <w:r>
        <w:t>[62:40 - 62:42] Speaker A: Sebelum ni ada tiga kan?</w:t>
      </w:r>
    </w:p>
    <w:p>
      <w:r>
        <w:t>[62:42 - 62:43] Speaker B: Ah ah.</w:t>
      </w:r>
    </w:p>
    <w:p>
      <w:r>
        <w:t>[62:43 - 62:46] Speaker A: Kalau tiga tu, kita base on objektif.</w:t>
      </w:r>
    </w:p>
    <w:p>
      <w:r>
        <w:t>[62:46 - 62:56] Speaker A: Masa kita develop yang tiga ni, base, base on objektif. Contoh macam nombor satu tu kan, kita kata kita ada polisi baru. Bila polisi baru, kita akan pergi kepada keperluan barulah.</w:t>
      </w:r>
    </w:p>
    <w:p>
      <w:r>
        <w:t>[62:56 - 63:03] Speaker A: So, bila kita keperluan baru tu, kita kena tahu apa kita nak. So, tapi bila kita nak ada satu keperluan untuk apa tu, tambah baik. Kita akan pergi kepada yang di bawah tu.</w:t>
      </w:r>
    </w:p>
    <w:p>
      <w:r>
        <w:t>[63:03 - 63:07] Speaker A: Tapi kalau yang ini, kalau katakan kita ada keperluan baru, Adakah kita ikut daripada A to Z?</w:t>
      </w:r>
    </w:p>
    <w:p>
      <w:r>
        <w:t>[63:07 - 63:15] Speaker B: Ah tak, dia akan. Masa analisa data ni, kita akan buat ah decision lah. Sama ada ini adalah untuk pembangunan model baharu ataupun untuk penyelenggaraan. Oh okay.</w:t>
      </w:r>
    </w:p>
    <w:p>
      <w:r>
        <w:t>[63:15 - 63:18] Speaker B: Tapi kedua-dua ni bila kita buat, kita kena sambung balik enam, tujuh, lapan, sembilan ni, kita kena buat lah.</w:t>
      </w:r>
    </w:p>
    <w:p>
      <w:r>
        <w:t>[63:18 - 63:19] Speaker A: Oh oke.</w:t>
      </w:r>
    </w:p>
    <w:p>
      <w:r>
        <w:t>[63:19 - 63:22] Speaker B: Ah dia kena proses.</w:t>
      </w:r>
    </w:p>
    <w:p>
      <w:r>
        <w:t>[63:22 - 63:24] Speaker A: Oh, dia tengok mana peningkatan kita, kita mulalah.</w:t>
      </w:r>
    </w:p>
    <w:p>
      <w:r>
        <w:t>[63:26 - 63:28] Speaker A: Oh sudah cover. Oke, dapat cover lah.</w:t>
      </w:r>
    </w:p>
    <w:p>
      <w:r>
        <w:t>[63:33 - 63:38] Speaker B: Oke, yang ketiga, ah bukan ketiga, yang ini, ah R E 02, 01 dan 02 ni, sebenarnya dulu untuk semakan risiko sahaja sebenarnya.</w:t>
      </w:r>
    </w:p>
    <w:p>
      <w:r>
        <w:t>[63:38 - 63:45] Speaker B: Ah so kita dah tukar, kita ikut balik turutan dia, now dia jadi 04, ada 1, 2, 3. Yang pertama, konfigurasi skor risiko.</w:t>
      </w:r>
    </w:p>
    <w:p>
      <w:r>
        <w:t>[63:45 - 64:02] Speaker B: Ni yang ini, kita akan tengok weightage. Ah berapa persen kita nak pakai business rule ni. Berapa weightage kalau kita nak pakai model ni. So dia boleh configure. And I rasa simulation ni sepatutnya ada kat sini, selepas di Oh ya, betul, betul, betul. Bawah betul. Ya. Betul di bawah kan?</w:t>
      </w:r>
    </w:p>
    <w:p>
      <w:r>
        <w:t>[64:06 - 64:10] Speaker A: Anyway, ah hmm. Kalau saya. Saya rasa okey. Oke ah yang kedua baru kita apa?</w:t>
      </w:r>
    </w:p>
    <w:p>
      <w:r>
        <w:t>[64:10 - 64:14] Speaker B: Yang ni bila skor tu dah ada. So nanti ah akan ada semakanlah daripada modul, kita ada semakan secara real time ataupun ah risiko yang secara batch lah.</w:t>
      </w:r>
    </w:p>
    <w:p>
      <w:r>
        <w:t>[64:22 - 64:26] Speaker A: Yang ni tuan nak tengok setiap model tuan. Setiap model tu.</w:t>
      </w:r>
    </w:p>
    <w:p>
      <w:r>
        <w:t>[64:26 - 64:33] Speaker A: Keperluan dia tu, sudah diambil kira. Contoh macam IPS kan, IPS dia ada batch, dia ada dia ada real real time. Ah sudah oke lah. Dia is oke.</w:t>
      </w:r>
    </w:p>
    <w:p>
      <w:r>
        <w:t>[64:33 - 64:36] Speaker A: Tapi yang lain-lain bisa pass penjasing tu, sudah tengok lah.</w:t>
      </w:r>
    </w:p>
    <w:p>
      <w:r>
        <w:t>[64:36 - 64:39] Speaker B: Ah saya tak.</w:t>
      </w:r>
    </w:p>
    <w:p>
      <w:r>
        <w:t>[64:39 - 64:42] Speaker A: Oke. Sudah selesai. Hmmm.</w:t>
      </w:r>
    </w:p>
    <w:p>
      <w:r>
        <w:t>[64:42 - 64:43] Speaker B: Oke ah, oke, oke.</w:t>
      </w:r>
    </w:p>
    <w:p>
      <w:r>
        <w:t>[64:44 - 64:45] Speaker A: Oke sudah.</w:t>
      </w:r>
    </w:p>
    <w:p>
      <w:r>
        <w:t>[64:45 - 64:46] Speaker A: Oke tuan. Tenang, tenang.</w:t>
      </w:r>
    </w:p>
    <w:p>
      <w:r>
        <w:t>[64:46 - 64:48] Speaker A: So maksud dia sudah dah lah.</w:t>
      </w:r>
    </w:p>
    <w:p>
      <w:r>
        <w:t>[64:48 - 64:57] Speaker B: Ah macam ni. So just untuk IBC, kita dah buat matrik ni besok kita akan discuss, proses yang mana yang kita tengok. Ah. Oh, sorry.</w:t>
      </w:r>
    </w:p>
    <w:p>
      <w:r>
        <w:t>[64:57 - 65:01] Speaker B: Bukan. Ah tengok. So kita ada, ah untuk kawalan kita masuk ni, kita akan tengok in real time for people adakah juga.</w:t>
      </w:r>
    </w:p>
    <w:p>
      <w:r>
        <w:t>[65:01 - 65:05] Speaker B: And kalau dekat rural area ada are night. Ha. And ini dia punya decision dia.</w:t>
      </w:r>
    </w:p>
    <w:p>
      <w:r>
        <w:t>[65:05 - 65:13] Speaker B: Yang kita kena ambil dan action dia saya kena discuss balik ah dengan modul besok. Ah. So I ah. Yang mana yang ada lah.</w:t>
      </w:r>
    </w:p>
    <w:p>
      <w:r>
        <w:t>[65:13 - 65:19] Speaker B: So kita akan completekan this requirement and then kita baru start ah analyze balik and create kan dia punya rule set dulu. Oke. Oke. Oke.</w:t>
      </w:r>
    </w:p>
    <w:p>
      <w:r>
        <w:t>[65:35 - 65:44] Speaker B: Oke, ah, business proses yang kelima untuk pengurusan siasatan. Ini ibel eye. So ini. So yang ini, kita. Ah ini based on yang lama lah.</w:t>
      </w:r>
    </w:p>
    <w:p>
      <w:r>
        <w:t>[65:44 - 65:53] Speaker B: Ah cuma kita ada penambahan nanti kita tambah lagi yang kita ada. Apa itu ah? In session. Yang AI. Tak, itu bukan session itu real assistant. AI assistant.</w:t>
      </w:r>
    </w:p>
    <w:p>
      <w:r>
        <w:t>[65:53 - 65:56] Speaker B: So kita ada AI assistant.</w:t>
      </w:r>
    </w:p>
    <w:p>
      <w:r>
        <w:t>[67:30 - 67:39] Speaker A: Bisnes proses yang kelima untuk pengurusan siasatan. Ini Eagle Eye. So di sini so yang ini kita</w:t>
      </w:r>
    </w:p>
    <w:p>
      <w:r>
        <w:t>[67:39 - 67:44] Speaker A: a ini base on yang lamalah.</w:t>
      </w:r>
    </w:p>
    <w:p>
      <w:r>
        <w:t>[67:44 - 67:56] Speaker A: A cuma kita ada penambahan. Nanti sekejap kita tambah balik yang kita ada apa tu? A search engineer. yang AI</w:t>
      </w:r>
    </w:p>
    <w:p>
      <w:r>
        <w:t>[67:56 - 68:01] Speaker B: AI. Tapi itu bukan search itu AI assistan.</w:t>
      </w:r>
    </w:p>
    <w:p>
      <w:r>
        <w:t>[68:01 - 68:07] Speaker A: AI Assistant. So kita ada AI Assistant kita tambah. Saya letak dalam remark sini ya.</w:t>
      </w:r>
    </w:p>
    <w:p>
      <w:r>
        <w:t>[68:07 - 68:10] Speaker B: Aa apa dia punya bentuk tu tu? Apa bentuk</w:t>
      </w:r>
    </w:p>
    <w:p>
      <w:r>
        <w:t>[68:10 - 68:23] Speaker A: a dia Kira macam sebab biasanya kalau untuk satu kes lah satu file dia kan ada banyak dokumen yang upload. So AI Assistant ini dia boleh membolehkan user tanya soalan lepas tu carikan dan jawapan.</w:t>
      </w:r>
    </w:p>
    <w:p>
      <w:r>
        <w:t>[68:23 - 68:24] Speaker B: Oh okey, okey baguslah. baguslah.</w:t>
      </w:r>
    </w:p>
    <w:p>
      <w:r>
        <w:t>[68:24 - 68:30] Speaker B: So kalau ada beratus-ratus tak payah nak. Ha, betul, betul, betul.</w:t>
      </w:r>
    </w:p>
    <w:p>
      <w:r>
        <w:t>[68:30 - 68:31] Speaker A: Tomorrow.</w:t>
      </w:r>
    </w:p>
    <w:p>
      <w:r>
        <w:t>[68:31 - 68:33] Speaker B: Yang penting ada ada dokumen juga lah.</w:t>
      </w:r>
    </w:p>
    <w:p>
      <w:r>
        <w:t>[68:33 - 68:33] Speaker A: Ada dokumen.</w:t>
      </w:r>
    </w:p>
    <w:p>
      <w:r>
        <w:t>[68:33 - 68:36] Speaker B: Next time.</w:t>
      </w:r>
    </w:p>
    <w:p>
      <w:r>
        <w:t>[68:36 - 68:43] Speaker A: Okey dan sebab yang ini kita memang asalnya decide untuk declare. Tapi sebab nak buat sekarang ni kita tengok balik lah.</w:t>
      </w:r>
    </w:p>
    <w:p>
      <w:r>
        <w:t>[68:43 - 68:48] Speaker A: Dan kita akan match balik dengan current Eagle Eye punya ini mendengar report daripada laporan dari daripada Eagle Eye macam mana kita nak bawa masuk ke Accountre.</w:t>
      </w:r>
    </w:p>
    <w:p>
      <w:r>
        <w:t>[68:57 - 69:03] Speaker B: Oh. Kalau macam sebelum di SARS kan antara pilihannya kena buat dulu, lepas tu kita pun naik sendiri masuk ke</w:t>
      </w:r>
    </w:p>
    <w:p>
      <w:r>
        <w:t>[69:03 - 69:05] Speaker A: di modul</w:t>
      </w:r>
    </w:p>
    <w:p>
      <w:r>
        <w:t>[69:10 - 69:22] Speaker B: Kalau macam, kalau risk scoring kan kalau di SARS kalau saya boleh apalah. Bukan SARS ada satu lagi. Yang apa tu yang second tu kan. Kalau saya boleh recall cara dia, dia buat scoring kan</w:t>
      </w:r>
    </w:p>
    <w:p>
      <w:r>
        <w:t>[69:22 - 69:27] Speaker B: a business rule dia ambil. Lepas itu tadi macam kesian. Model dia ambil. Tapi dia ambil juga ni.</w:t>
      </w:r>
    </w:p>
    <w:p>
      <w:r>
        <w:t>[69:27 - 69:30] Speaker B: Eagle Eye ini dia ambil juga score.</w:t>
      </w:r>
    </w:p>
    <w:p>
      <w:r>
        <w:t>[69:30 - 69:32] Speaker B: Betullah. Di sini macam mana? Dia ambil juga?</w:t>
      </w:r>
    </w:p>
    <w:p>
      <w:r>
        <w:t>[69:32 - 69:37] Speaker B: Contoh macam seberapa nilai dia punya, berapa kuat dia punya relationship tu.</w:t>
      </w:r>
    </w:p>
    <w:p>
      <w:r>
        <w:t>[69:44 - 69:46] Speaker B: Itu dia ambil juga scoring ini.</w:t>
      </w:r>
    </w:p>
    <w:p>
      <w:r>
        <w:t>[69:46 - 69:52] Speaker A: strength of relationship Dia scoring semua macam mana? Itulah.</w:t>
      </w:r>
    </w:p>
    <w:p>
      <w:r>
        <w:t>[69:52 - 69:57] Speaker B: Itu kan contoh kan yang dia buat tu. Pattern pattern apa kalau ada dia punya link analisis tu.</w:t>
      </w:r>
    </w:p>
    <w:p>
      <w:r>
        <w:t>[69:57 - 70:02] Speaker B: Baru dia ada dia punya, berapa? Berapa kalau kuat tinggilah score dia.</w:t>
      </w:r>
    </w:p>
    <w:p>
      <w:r>
        <w:t>[70:02 - 70:04] Speaker B: Lepas itu dia campurlah tu.</w:t>
      </w:r>
    </w:p>
    <w:p>
      <w:r>
        <w:t>[70:04 - 70:08] Speaker B: Jadi saya tidak tahu di sini masa di buat ke atau tidak. Adakah dia ini berasingan daripada yang itu?</w:t>
      </w:r>
    </w:p>
    <w:p>
      <w:r>
        <w:t>[70:08 - 70:20] Speaker A: Ini sebab kita tengok pada yang kita kan. This network in this this thinking on demand. So kalau macam Oh, on demand je? Tak, tidak. Bila dia nak create, dia buat kes management tu baru ada dia punya network.</w:t>
      </w:r>
    </w:p>
    <w:p>
      <w:r>
        <w:t>[70:20 - 70:28] Speaker A: Tapi kalau macam kita tak ada buat network secara rawak secara ni. Kecuali macam saya nampak, masa kalau dia buat investigation ini kalau ada link dengan orang tu baru kita kena tag untuk memasukkan dalam tu boleh.</w:t>
      </w:r>
    </w:p>
    <w:p>
      <w:r>
        <w:t>[70:28 - 70:33] Speaker B: Macam tu scenario satulah. Yang ini yang kita nampak sekarang lah. Tapi scenario yang kita pernah bincang sebelum inilah.</w:t>
      </w:r>
    </w:p>
    <w:p>
      <w:r>
        <w:t>[70:33 - 70:36] Speaker B: Ah, mungkin mereka belum ada lah masa tu. Masa kita bincang so dia ah kita berkaitan dengan apa? Business rule.</w:t>
      </w:r>
    </w:p>
    <w:p>
      <w:r>
        <w:t>[70:36 - 70:47] Speaker B: Berkaitan dengan business rule. Business rule tu kata mana-mana ah karakter ini dan plus, ada plus ah. Plus, ada kes enforcement. Kes berkaitan dengan enforcement, kes berkaitan dengan a apa tu a suspect list kan contoh. Dan a</w:t>
      </w:r>
    </w:p>
    <w:p>
      <w:r>
        <w:t>[70:47 - 70:55] Speaker B: dia saya tengok di situ ada link. Maksud dia dia sudah ada link analisis. Maksud dia sudah ada link analisis</w:t>
      </w:r>
    </w:p>
    <w:p>
      <w:r>
        <w:t>[70:55 - 71:01] Speaker B: dia ada, dia sudah ada skor di situ. So macam mana, macam mana a karakter apa tu a dia punya atribut ini atau pun a</w:t>
      </w:r>
    </w:p>
    <w:p>
      <w:r>
        <w:t>[71:01 - 71:06] Speaker B: apa tu keperluan ini apa apa dipanggil tu? Aa a kalau business boleh ingat. Keperluan A B C D</w:t>
      </w:r>
    </w:p>
    <w:p>
      <w:r>
        <w:t>[71:06 - 71:12] Speaker B: plus yang ada connection dengan sindiket-sindiket ni. Macam mana kita nak bagi dia link. Kalau tidak guna.</w:t>
      </w:r>
    </w:p>
    <w:p>
      <w:r>
        <w:t>[71:17 - 71:21] Speaker B: Sebab dia daripada sindiket sindiketan ini, dia boleh tahulah ini person A. Bila dia kita buat analisis person A ini kan.</w:t>
      </w:r>
    </w:p>
    <w:p>
      <w:r>
        <w:t>[71:21 - 71:30] Speaker B: Dia kata kita kata a dia punya travel pattern okey, dia punya apa tu? Dia punya sejarah dulu a apa ni dia punya exit entry dia okey. everything okey.</w:t>
      </w:r>
    </w:p>
    <w:p>
      <w:r>
        <w:t>[71:30 - 71:33] Speaker B: Tapi bila pergi kepada association,</w:t>
      </w:r>
    </w:p>
    <w:p>
      <w:r>
        <w:t>[71:33 - 71:39] Speaker B: dia sebenarnya adalah ada ada kaitan dengan sindiket A. Ada kaitan sindiket B. Sindiket C. Dennis punya mastermind contohlah. Macam mana nak tahu?</w:t>
      </w:r>
    </w:p>
    <w:p>
      <w:r>
        <w:t>[71:39 - 71:42] Speaker B: Dia mesti ada dia punya link analisis.</w:t>
      </w:r>
    </w:p>
    <w:p>
      <w:r>
        <w:t>[71:42 - 71:44] Speaker A: Link analysis kena siasatan dulu.</w:t>
      </w:r>
    </w:p>
    <w:p>
      <w:r>
        <w:t>[71:44 - 71:47] Speaker B: Kalau tak boleh kita kita kita tak boleh siasat siasat orang ini.</w:t>
      </w:r>
    </w:p>
    <w:p>
      <w:r>
        <w:t>[71:47 - 71:50] Speaker B: Sebab orang ini Oh no. That means a dalam Eagle Eye buka satu kes file siasatan ini.</w:t>
      </w:r>
    </w:p>
    <w:p>
      <w:r>
        <w:t>[71:50 - 71:54] Speaker B: Oh dia tak boleh automatic. A sebab dia automatic, dia akan</w:t>
      </w:r>
    </w:p>
    <w:p>
      <w:r>
        <w:t>[71:54 - 71:55] Speaker A: Dia scroll. Dia scroll dulu.</w:t>
      </w:r>
    </w:p>
    <w:p>
      <w:r>
        <w:t>[71:55 - 72:00] Speaker B: Dia dia a I'm not sure how to explain, tapi saya yakin SAS mesti akan run into hardware issue.</w:t>
      </w:r>
    </w:p>
    <w:p>
      <w:r>
        <w:t>[72:00 - 72:06] Speaker B: Sebab kalau, kalau untuk setiap score, dia kena tengok jaringan yang sangat besar the computational power required.</w:t>
      </w:r>
    </w:p>
    <w:p>
      <w:r>
        <w:t>[72:06 - 72:08] Speaker B: A saya risau dia akan terlalu besar lah. Ya. Ya.</w:t>
      </w:r>
    </w:p>
    <w:p>
      <w:r>
        <w:t>[72:08 - 72:20] Speaker B: So tapi if let's say a orang ini ada terbabit dalam siasatan dalaman. That means a Eagle Eye ada satu kes file, dari situ we tag, tag him then a data basis tag a and then that.</w:t>
      </w:r>
    </w:p>
    <w:p>
      <w:r>
        <w:t>[72:20 - 72:20] Speaker A: Oh, oke, oke.</w:t>
      </w:r>
    </w:p>
    <w:p>
      <w:r>
        <w:t>[72:20 - 72:24] Speaker B: Maksud dia, dia dia ada kes di dalam siasatan, satu markah. Gitulah contoh lah.</w:t>
      </w:r>
    </w:p>
    <w:p>
      <w:r>
        <w:t>[72:24 - 72:24] Speaker A: Ha, oh.</w:t>
      </w:r>
    </w:p>
    <w:p>
      <w:r>
        <w:t>[72:24 - 72:26] Speaker A: Saya syarikat bisnes pun ada.</w:t>
      </w:r>
    </w:p>
    <w:p>
      <w:r>
        <w:t>[72:26 - 72:28] Speaker B: Ha?</w:t>
      </w:r>
    </w:p>
    <w:p>
      <w:r>
        <w:t>[72:28 - 72:32] Speaker A: Kita dah ada dalam system yang lama itu yang 60 list. tapi kali ada cakap ada kaitan dengan</w:t>
      </w:r>
    </w:p>
    <w:p>
      <w:r>
        <w:t>[72:32 - 72:36] Speaker B: Ha, kaitan tu lah. Macam mana kaitan tu dibuat? Didapatkan daripada siasatan ini. Daripada Eagle Eye itulah.</w:t>
      </w:r>
    </w:p>
    <w:p>
      <w:r>
        <w:t>[72:36 - 72:37] Speaker A: Ha.</w:t>
      </w:r>
    </w:p>
    <w:p>
      <w:r>
        <w:t>[72:37 - 72:38] Speaker B: Oh.</w:t>
      </w:r>
    </w:p>
    <w:p>
      <w:r>
        <w:t>[72:38 - 72:41] Speaker B: Maksudnya Eagle Eye ini akan akan bagi feedback apa tu?</w:t>
      </w:r>
    </w:p>
    <w:p>
      <w:r>
        <w:t>[72:41 - 72:43] Speaker A: Haah.</w:t>
      </w:r>
    </w:p>
    <w:p>
      <w:r>
        <w:t>[72:43 - 72:44] Speaker B: Akan feed a information itu di Business Rule.</w:t>
      </w:r>
    </w:p>
    <w:p>
      <w:r>
        <w:t>[72:44 - 72:51] Speaker A: So contohnya macam saya tak ada apa-apa masalah tapi bila Tuan siasat pasal contohnya oh saya ada relationship dengan dia pernah travel bersama ke apa.</w:t>
      </w:r>
    </w:p>
    <w:p>
      <w:r>
        <w:t>[72:51 - 72:53] Speaker B: Ada risiko.</w:t>
      </w:r>
    </w:p>
    <w:p>
      <w:r>
        <w:t>[72:53 - 72:59] Speaker A: kita kena buat kena kena buat tagging lah dia dia start macam mana. So kepada isu dia akan hasilkan database. So bila kita buat scoring akan diambil semula.</w:t>
      </w:r>
    </w:p>
    <w:p>
      <w:r>
        <w:t>[72:59 - 73:00] Speaker B: Ada tagging lah.</w:t>
      </w:r>
    </w:p>
    <w:p>
      <w:r>
        <w:t>[73:00 - 73:02] Speaker A: Tagging. So dia buat tagging dan</w:t>
      </w:r>
    </w:p>
    <w:p>
      <w:r>
        <w:t>[73:03 - 73:03] Speaker B: Oh, explain.</w:t>
      </w:r>
    </w:p>
    <w:p>
      <w:r>
        <w:t>[73:03 - 73:06] Speaker A: A maklum pada pengguna.</w:t>
      </w:r>
    </w:p>
    <w:p>
      <w:r>
        <w:t>[73:06 - 73:13] Speaker B: Macam contoh sebab kita bila kita dah tu banyak sangat person of diskris. So mana kalau kita listingkan person of interest ini, mana yang ada top 10 top five ini?</w:t>
      </w:r>
    </w:p>
    <w:p>
      <w:r>
        <w:t>[73:13 - 73:13] Speaker A: Mmm.</w:t>
      </w:r>
    </w:p>
    <w:p>
      <w:r>
        <w:t>[73:13 - 73:19] Speaker B: Ah so kita boleh fokus, fokus investigation, maknanya this top five ini kita akan fokus sebab dia punya kes itu terlalu banyak dan possibilities tadi, dia possibilities dia itu is mastermind is 20% ah.</w:t>
      </w:r>
    </w:p>
    <w:p>
      <w:r>
        <w:t>[73:19 - 73:20] Speaker A: Mmm.</w:t>
      </w:r>
    </w:p>
    <w:p>
      <w:r>
        <w:t>[73:20 - 73:23] Speaker B: Ah jadi bila kat situ so nanti a user akan create satu new case management pada</w:t>
      </w:r>
    </w:p>
    <w:p>
      <w:r>
        <w:t>[73:23 - 73:30] Speaker B: dia specifically tapi all the data is which kes yang link pada dialah. Kita dengar ayat. Boleh. Assalamualaikum. Makasih, makasih.</w:t>
      </w:r>
    </w:p>
    <w:p>
      <w:r>
        <w:t>[73:30 - 73:33] Speaker B: That means entiti ini ada dalam kes file yang mana, yang yang.</w:t>
      </w:r>
    </w:p>
    <w:p>
      <w:r>
        <w:t>[73:33 - 73:35] Speaker A: Ha.</w:t>
      </w:r>
    </w:p>
    <w:p>
      <w:r>
        <w:t>[73:35 - 73:42] Speaker A: Dia sekarang kes buat siasatan pada Masjid ini. Ada banyak entiti yang related dengan ini. Tapi daripada ramai-ramai itu bukan semua orang bersalah pun. So, dia kena ada intelijen untuk select people yang sebenarnya mastermind ke apa ke a kat sini.</w:t>
      </w:r>
    </w:p>
    <w:p>
      <w:r>
        <w:t>[73:42 - 73:44] Speaker B: Yes.</w:t>
      </w:r>
    </w:p>
    <w:p>
      <w:r>
        <w:t>[73:44 - 73:53] Speaker B: Contoh macam macam saya lah kan. Okey, saya. So Putrajaya siasat. So one of the link a nama saya ada. So saya you saya guna disca untuk semangat. Okey.</w:t>
      </w:r>
    </w:p>
    <w:p>
      <w:r>
        <w:t>[73:53 - 74:01] Speaker B: Then Johor ada kes. So dia siasat. Dia pun sebut nama saya. Hmm. Sawan. Tapi saya guna different kereta.</w:t>
      </w:r>
    </w:p>
    <w:p>
      <w:r>
        <w:t>[74:01 - 74:06] Speaker B: Tapi dia punya mungkin name atau nickname dia sama se.</w:t>
      </w:r>
    </w:p>
    <w:p>
      <w:r>
        <w:t>[74:06 - 74:12] Speaker B: Then Utara buat siasatan. Dia sebut juga</w:t>
      </w:r>
    </w:p>
    <w:p>
      <w:r>
        <w:t>[75:02 - 75:15] Speaker A: Contoh macam macam sayalah kan, okey saya. So Putrajaya siasat. So, one of the links uh nama saya ada. So saya saya guna diskaun untuk sumanggai. Okey.</w:t>
      </w:r>
    </w:p>
    <w:p>
      <w:r>
        <w:t>[75:15 - 75:25] Speaker A: Then Johor ada kes, hmm. So dia siasat, dia pun sebut nama saya. Hmm. Satuan, tapi saya guna different kereta.</w:t>
      </w:r>
    </w:p>
    <w:p>
      <w:r>
        <w:t>[75:26 - 75:31] Speaker A: Tapi dia punya mungkin name atau nickname dia sama.</w:t>
      </w:r>
    </w:p>
    <w:p>
      <w:r>
        <w:t>[75:34 - 75:37] Speaker A: Then Utara buat siasatan, disebut juga</w:t>
      </w:r>
    </w:p>
    <w:p>
      <w:r>
        <w:t>[75:37 - 75:40] Speaker A: ada nama saya ataupun nickname saya.</w:t>
      </w:r>
    </w:p>
    <w:p>
      <w:r>
        <w:t>[75:41 - 75:44] Speaker A: So should be dalam Eagle Eye, so Putrajaya, Johor and Utara</w:t>
      </w:r>
    </w:p>
    <w:p>
      <w:r>
        <w:t>[75:44 - 75:46] Speaker A: suppose ada link kan?</w:t>
      </w:r>
    </w:p>
    <w:p>
      <w:r>
        <w:t>[75:46 - 75:47] Speaker B: Okey, I I would suggest it's fire.</w:t>
      </w:r>
    </w:p>
    <w:p>
      <w:r>
        <w:t>[75:48 - 75:55] Speaker B: Bila dia membuka siasatan, uh mungkin dia akan khai kepada ID Unique system. Because system everybody has a biometric ada, ada biometric lah tapi setiap ada, ada ID dialah, okey.</w:t>
      </w:r>
    </w:p>
    <w:p>
      <w:r>
        <w:t>[75:55 - 76:05] Speaker B: So if ID ni dia dimasukkan dalam siasatan ni, tak dimasukkan dalam siasatan tu, dia akan trigger pada jadi, dia tidak akan bercakap.</w:t>
      </w:r>
    </w:p>
    <w:p>
      <w:r>
        <w:t>[76:05 - 76:06] Speaker A: Dia at possibly yes possibly no.</w:t>
      </w:r>
    </w:p>
    <w:p>
      <w:r>
        <w:t>[76:10 - 76:15] Speaker A: Kalau misal kata macam saya, contohlah, dia sebut nama saya.  Dia digunakan nama nombor kereta kan? Okey nombor kereta, then confirm nombor kereta ni memang registered under saya.</w:t>
      </w:r>
    </w:p>
    <w:p>
      <w:r>
        <w:t>[76:15 - 76:22] Speaker A: So saya semak dengan integration JPN, saya punya nombor IC sekian-sekian. So that's why kita boleh confirm, kita boleh tail lah dia punya biyo apa dia punya ID tu. Okey maknanya kita boleh confirm lah dalam kita punya uh apa ya?</w:t>
      </w:r>
    </w:p>
    <w:p>
      <w:r>
        <w:t>[76:28 - 76:32] Speaker A: uh dalam kita punya case management. Tapi let's say kalau dia cuma sebut nama,</w:t>
      </w:r>
    </w:p>
    <w:p>
      <w:r>
        <w:t>[76:36 - 76:46] Speaker A: not full name ataupun dia sebut phone number. Bila kita say kira, kita check phone number, is registered to another exchange. So kita dalam nice kita tak boleh nak confirmkan yang this one is, this one, this person is this one.</w:t>
      </w:r>
    </w:p>
    <w:p>
      <w:r>
        <w:t>[76:46 - 76:49] Speaker A: Tapi that number contoh, that phone number appear dekat mana-mana kes.</w:t>
      </w:r>
    </w:p>
    <w:p>
      <w:r>
        <w:t>[76:52 - 77:00] Speaker A: Kalau let's say ada kes yang boleh confirm kan dia punya ID, okey. Kalau let's say semua pun masih tak boleh confirm kan dia punya ID, then dia still, sebagai nama dengan phone number je.</w:t>
      </w:r>
    </w:p>
    <w:p>
      <w:r>
        <w:t>[77:00 - 77:15] Speaker A: Tapi dia boleh triggered kepada user yang this uh nama dengan this phone number jadi top five atau top 10 ah top 10 lah atau apa top 10 punya uh Ha. Maknanya kalau kita dah identify so contohlah, contohlah yang uh based on uh database enforcement in nice,</w:t>
      </w:r>
    </w:p>
    <w:p>
      <w:r>
        <w:t>[77:15 - 77:18] Speaker A: kita identify this one are top five top 10 name ke individu ke</w:t>
      </w:r>
    </w:p>
    <w:p>
      <w:r>
        <w:t>[77:18 - 77:28] Speaker A: and there must be someone is patient uh user create case ID one that one.  Uh then bolehlah go deeper investigation. Tapi sistem kena bagi tahu jangan kita user yang cari siapa dia.</w:t>
      </w:r>
    </w:p>
    <w:p>
      <w:r>
        <w:t>[77:36 - 77:38] Speaker A: Tapi sebenarnya untuk officer lah yang kena buat.</w:t>
      </w:r>
    </w:p>
    <w:p>
      <w:r>
        <w:t>[77:42 - 77:43] Speaker C: Ha.</w:t>
      </w:r>
    </w:p>
    <w:p>
      <w:r>
        <w:t>[77:44 - 77:45] Speaker A: Nak.</w:t>
      </w:r>
    </w:p>
    <w:p>
      <w:r>
        <w:t>[77:45 - 77:47] Speaker C: Tak nak nanti kalaulah salah pula ni.</w:t>
      </w:r>
    </w:p>
    <w:p>
      <w:r>
        <w:t>[77:49 - 77:52] Speaker A: Dia macam ni tahu, macam you tengok teks, macam teks especially especially.</w:t>
      </w:r>
    </w:p>
    <w:p>
      <w:r>
        <w:t>[77:52 - 77:56] Speaker A: Nationality ya, kalau you tengok kan banyak board kan, kalau banyak yang disebut dia akan jadi besar-besar-besar-besar kan. So next time.</w:t>
      </w:r>
    </w:p>
    <w:p>
      <w:r>
        <w:t>[77:56 - 78:07] Speaker B: Sebenarnya begitulah, ah dia ada pattern pattern dia, dia dia dia punya apa tu, macam mana? Occurrence dia tinggi, occurrence tinggi so dia akan jadi risk high tu.</w:t>
      </w:r>
    </w:p>
    <w:p>
      <w:r>
        <w:t>[78:07 - 78:12] Speaker A: Ha nampak dia ni, dia ada potensi untuk risiko tinggilah. So sebenarnya begitulah. Tapi kalau kita nak masih guna human kan? Dia bukan AI. Bukannya AI dah tu. Sedar AI begitulah.</w:t>
      </w:r>
    </w:p>
    <w:p>
      <w:r>
        <w:t>[78:12 - 78:20] Speaker B: Ha dia kena study, apa tu, dia punya apa ni. Ha potensi dia potensi potensi orang tu.</w:t>
      </w:r>
    </w:p>
    <w:p>
      <w:r>
        <w:t>[78:31 - 78:34] Speaker B: Ah, kita kejam untuk. Bicaralah.</w:t>
      </w:r>
    </w:p>
    <w:p>
      <w:r>
        <w:t>[78:34 - 78:36] Speaker C: Ya, ya.</w:t>
      </w:r>
    </w:p>
    <w:p>
      <w:r>
        <w:t>[78:36 - 78:39] Speaker B: Sebab ini memang sudah kita apa tu kita a bincang dalam</w:t>
      </w:r>
    </w:p>
    <w:p>
      <w:r>
        <w:t>[78:41 - 78:44] Speaker B: keperluanlah, itulah keperluan kita sebenarnya.  Sebelum nilah dan URSE ya cantik tapi mungkin tidak sampai.</w:t>
      </w:r>
    </w:p>
    <w:p>
      <w:r>
        <w:t>[78:49 - 78:51] Speaker C: Tak habis bincang itu.</w:t>
      </w:r>
    </w:p>
    <w:p>
      <w:r>
        <w:t>[78:52 - 78:54] Speaker B: Tak habis. Dia punya tak ada.</w:t>
      </w:r>
    </w:p>
    <w:p>
      <w:r>
        <w:t>[78:54 - 78:57] Speaker C: Tak nampak pun dia punya dokumentation, dokumen kat mana?</w:t>
      </w:r>
    </w:p>
    <w:p>
      <w:r>
        <w:t>[78:58 - 78:59] Speaker A: Tak habis pun.</w:t>
      </w:r>
    </w:p>
    <w:p>
      <w:r>
        <w:t>[79:00 - 79:02] Speaker C: Dia tak nampak kat mana ending dia. Yang pun teknoloji tu.</w:t>
      </w:r>
    </w:p>
    <w:p>
      <w:r>
        <w:t>[79:03 - 79:04] Speaker A: Oh, BI tu.</w:t>
      </w:r>
    </w:p>
    <w:p>
      <w:r>
        <w:t>[79:04 - 79:10] Speaker B: Dia combine tahu. Dalam SASS combine. Ah, business solution dengan apa ni uh link analysis dia combine dia keluar dengan scoring. Protect pun sama.</w:t>
      </w:r>
    </w:p>
    <w:p>
      <w:r>
        <w:t>[79:10 - 79:12] Speaker A: Ah dia macam tu tapi adalah pengiraan dia itu lah. Cuma di sini macam mana dibuatlah. Saya tak saya tahu macam mana.</w:t>
      </w:r>
    </w:p>
    <w:p>
      <w:r>
        <w:t>[79:19 - 79:21] Speaker B: Based on user based on user.</w:t>
      </w:r>
    </w:p>
    <w:p>
      <w:r>
        <w:t>[79:25 - 79:27] Speaker A: Kami tunggulah tak apalah. Purpose something.</w:t>
      </w:r>
    </w:p>
    <w:p>
      <w:r>
        <w:t>[79:29 - 79:30] Speaker C: Boleh, boleh itu. Saya Saintis Surabaya.</w:t>
      </w:r>
    </w:p>
    <w:p>
      <w:r>
        <w:t>[79:33 - 79:34] Speaker A: Boleh boleh.  Okey teruskan. Teruskan.</w:t>
      </w:r>
    </w:p>
    <w:p>
      <w:r>
        <w:t>[79:42 - 79:48] Speaker C: Itu untuk a yang ni kita akan a detail out lagilah. Boleh.</w:t>
      </w:r>
    </w:p>
    <w:p>
      <w:r>
        <w:t>[79:55 - 79:59] Speaker C: Link analysis apa dia association analysis.</w:t>
      </w:r>
    </w:p>
    <w:p>
      <w:r>
        <w:t>[80:05 - 80:08] Speaker C: Scoring. Scor.</w:t>
      </w:r>
    </w:p>
    <w:p>
      <w:r>
        <w:t>[80:10 - 80:14] Speaker C: Ha score, score pada association. Association analysis scoring.</w:t>
      </w:r>
    </w:p>
    <w:p>
      <w:r>
        <w:t>[80:21 - 80:22] Speaker A: Kalau dalam dalam,</w:t>
      </w:r>
    </w:p>
    <w:p>
      <w:r>
        <w:t>[80:24 - 80:27] Speaker A: tak tahulah ni kat sini macam mana. Kalau associate ni kita human yang decide dia ni mastermind ke, dia ni uh,</w:t>
      </w:r>
    </w:p>
    <w:p>
      <w:r>
        <w:t>[80:33 - 80:35] Speaker A: dia punya satam lah.</w:t>
      </w:r>
    </w:p>
    <w:p>
      <w:r>
        <w:t>[80:35 - 80:36] Speaker B: Kita asaskan yang mana?.</w:t>
      </w:r>
    </w:p>
    <w:p>
      <w:r>
        <w:t>[80:36 - 80:39] Speaker A: dia punya level lah, tapi system boleh tolong.</w:t>
      </w:r>
    </w:p>
    <w:p>
      <w:r>
        <w:t>[80:40 - 80:42] Speaker B: Based on kepada suggestion. Kita</w:t>
      </w:r>
    </w:p>
    <w:p>
      <w:r>
        <w:t>[80:42 - 80:48] Speaker B: Again ni saya akan bawa bincang then I will get back lah. Uh boleh boleh. Ha dia kata potentially potentially dia ni orang penting dalam network ha contohlah.</w:t>
      </w:r>
    </w:p>
    <w:p>
      <w:r>
        <w:t>[80:48 - 80:51] Speaker A: Bali tak tidur uh.</w:t>
      </w:r>
    </w:p>
    <w:p>
      <w:r>
        <w:t>[80:59 - 80:59] Speaker B: Okey.</w:t>
      </w:r>
    </w:p>
    <w:p>
      <w:r>
        <w:t>[81:03 - 81:07] Speaker C: Okey, uh the last kita punya proses adalah untuk.</w:t>
      </w:r>
    </w:p>
    <w:p>
      <w:r>
        <w:t>[81:09 - 81:10] Speaker B: Yengena insta uh kan.</w:t>
      </w:r>
    </w:p>
    <w:p>
      <w:r>
        <w:t>[81:10 - 81:11] Speaker A: Dulu uh masih requirement, uh basically dia akan sama ajelah dia punya proses.</w:t>
      </w:r>
    </w:p>
    <w:p>
      <w:r>
        <w:t>[81:17 - 81:25] Speaker A: Cuma uh last time kita dah ada buat, dia punya requirement. Esok hari Khamis kan? So esok yang sepatutnya ada uh section untuk export ni, kita akan tunjuk balik yang export yang lama tu, kita dah.</w:t>
      </w:r>
    </w:p>
    <w:p>
      <w:r>
        <w:t>[81:25 - 81:34] Speaker A: Because kalau ikutkan yang uh last time kita buat tu, setiap satu bulan itu kan dia kata ada a statistik apa-apa tu kan. Jadi itu lebih pada report. So report-report tu nanti kita akan hasilkan chart untuk jadikan dia satu dashboard lah.</w:t>
      </w:r>
    </w:p>
    <w:p>
      <w:r>
        <w:t>[81:37 - 81:40] Speaker A: So kita akan present itu uh,</w:t>
      </w:r>
    </w:p>
    <w:p>
      <w:r>
        <w:t>[82:31 - 82:48] Speaker A: dia kena Friday. Esok hari Khamis kan. So esok kan sepatutnya ada section untuk ekspot ni kita akan tunjuk balik. Ekspot yang lama tu, kita dah because kalau ikutkan yang last time kita buat tu, setiap satu lane tu kan dia kata ada statistik apa-apa tu kan.Jadi itu lebih pada report. So report-report tu nanti kita akan hasilkan chart untuk jadikan dia satu dashboard lah.</w:t>
      </w:r>
    </w:p>
    <w:p>
      <w:r>
        <w:t>[82:48 - 82:57] Speaker A: So kita akan present benda tu. Ah okey.</w:t>
      </w:r>
    </w:p>
    <w:p>
      <w:r>
        <w:t>[82:57 - 83:01] Speaker B: komponen yang tu apa, Pak? Ada, ada tak, apa tu? Ah, map ke?</w:t>
      </w:r>
    </w:p>
    <w:p>
      <w:r>
        <w:t>[83:01 - 83:04] Speaker B: Geo spatial semualah ada.</w:t>
      </w:r>
    </w:p>
    <w:p>
      <w:r>
        <w:t>[83:04 - 83:05] Speaker A: Ah, dia stabying.</w:t>
      </w:r>
    </w:p>
    <w:p>
      <w:r>
        <w:t>[83:05 - 83:07] Speaker B: Oh, okey, okey.</w:t>
      </w:r>
    </w:p>
    <w:p>
      <w:r>
        <w:t>[83:07 - 83:13] Speaker A: Ah, berapa you tengok, nanti kita tengok balik dia punya dashboard tu risment lah. Mungkin ada penambahan dashboard kita bincang balik.</w:t>
      </w:r>
    </w:p>
    <w:p>
      <w:r>
        <w:t>[83:13 - 83:13] Speaker B: Oh, okey.</w:t>
      </w:r>
    </w:p>
    <w:p>
      <w:r>
        <w:t>[83:13 - 83:16] Speaker B: Kita tengok besok ah. Cuma sekarang ni kita buat this one apa yang ada.</w:t>
      </w:r>
    </w:p>
    <w:p>
      <w:r>
        <w:t>[83:22 - 83:26] Speaker B: Yang ni lebih kepada risiko, risiko-risiko.</w:t>
      </w:r>
    </w:p>
    <w:p>
      <w:r>
        <w:t>[83:26 - 83:44] Speaker A: Dia ada, dia ada tiga. Satu dashboard. Satu, ada pattern analisis. Satu satu a saya tak ingat. Tapi yang last tu on the performance of the business rule. Oh ya, betul betul betul betul. Kita ada tiga kategori.</w:t>
      </w:r>
    </w:p>
    <w:p>
      <w:r>
        <w:t>[83:44 - 83:46] Speaker B: Ah, itu penting juga tu.</w:t>
      </w:r>
    </w:p>
    <w:p>
      <w:r>
        <w:t>[83:46 - 83:52] Speaker A: So kalau you tengok daripada performance dia macam menurun, then you kena buat kajian untuk meningkatkan dia.</w:t>
      </w:r>
    </w:p>
    <w:p>
      <w:r>
        <w:t>[83:52 - 83:59] Speaker B: Ah, maksudnya untuk user pun ada, untuk apa, apa tu? For apa tu? Yang administrator pun ada.</w:t>
      </w:r>
    </w:p>
    <w:p>
      <w:r>
        <w:t>[83:59 - 84:00] Speaker B: Okey, Pak.</w:t>
      </w:r>
    </w:p>
    <w:p>
      <w:r>
        <w:t>[84:00 - 84:15] Speaker B: So ini kena bincang juga level-level yang boleh access kan. Maksud dia top management mungkin mau tengok hotspot, mungkin enforcement pun mau tengok kan. Mungkin TOC, TOC ni level level of access.</w:t>
      </w:r>
    </w:p>
    <w:p>
      <w:r>
        <w:t>[84:16 - 84:19] Speaker B: Maksud dia level level dashboard tu, dashboard.</w:t>
      </w:r>
    </w:p>
    <w:p>
      <w:r>
        <w:t>[84:19 - 84:27] Speaker B: Sebab dia, dashboard tu mungkin macam mana ah. Ah, dia lebih kurang sama this time, mungkin saya rasalah.</w:t>
      </w:r>
    </w:p>
    <w:p>
      <w:r>
        <w:t>[84:27 - 84:36] Speaker B: Itulah. Dia ada high level saja, ada yang boleh detail ke apa tu? Boleh zoom in? Drill down. Ah, drill down ah. Okey sebab ah, dia lebih daripada operasi lah, tapi dia lebih pada risiko.</w:t>
      </w:r>
    </w:p>
    <w:p>
      <w:r>
        <w:t>[84:36 - 84:38] Speaker B: Ah, risiko.</w:t>
      </w:r>
    </w:p>
    <w:p>
      <w:r>
        <w:t>[84:38 - 84:41] Speaker B: Risiko, tapi operasi juga tu. Mmm, operasi kan.</w:t>
      </w:r>
    </w:p>
    <w:p>
      <w:r>
        <w:t>[84:41 - 84:50] Speaker B: Satu operasi untuk ah operacional business, ah, business. Satu lagi untuk penyelenggaraan untuk operasi kan? Hmm. Okey, Pak.</w:t>
      </w:r>
    </w:p>
    <w:p>
      <w:r>
        <w:t>[84:50 - 84:55] Speaker A: Ah, so untuk the requirement a penambahan kita akan tambah dalam dokumen lah.</w:t>
      </w:r>
    </w:p>
    <w:p>
      <w:r>
        <w:t>[84:55 - 84:57] Speaker A: So hmm. Maybe selepas.</w:t>
      </w:r>
    </w:p>
    <w:p>
      <w:r>
        <w:t>[85:01 - 85:04] Speaker B: Macam sikit tahu? Dia tak banyak kan?</w:t>
      </w:r>
    </w:p>
    <w:p>
      <w:r>
        <w:t>[85:04 - 85:05] Speaker B: Macam sikit saja.</w:t>
      </w:r>
    </w:p>
    <w:p>
      <w:r>
        <w:t>[85:05 - 85:09] Speaker A: Ah, dia banyak sebenarnya. Dalam business rule tu banyak setiap tahun. Oh, okey.</w:t>
      </w:r>
    </w:p>
    <w:p>
      <w:r>
        <w:t>[85:09 - 85:12] Speaker B: Saya sudah combine-combine. Saya tengok satu, dua, tiga, empat saja.</w:t>
      </w:r>
    </w:p>
    <w:p>
      <w:r>
        <w:t>[85:18 - 85:26] Speaker A: Okey lah. Okey ah semalam kita dah discuss dengan cikgu Izmi bin Bahri. Ah. So for the SRS kita akan masukkan the requirement yang kita dapat masa SDP yang lama.</w:t>
      </w:r>
    </w:p>
    <w:p>
      <w:r>
        <w:t>[85:26 - 85:29] Speaker A: Untuk business rule, dia model dengan tu kita akan letakkan dalam SRS yang baru ni as a baseline.</w:t>
      </w:r>
    </w:p>
    <w:p>
      <w:r>
        <w:t>[85:29 - 85:31] Speaker B: Dengan dashboard? Dashboard segala? Sudah, sudah, sudah?</w:t>
      </w:r>
    </w:p>
    <w:p>
      <w:r>
        <w:t>[85:31 - 85:33] Speaker A: Ah, dashboard model dengan business rule.</w:t>
      </w:r>
    </w:p>
    <w:p>
      <w:r>
        <w:t>[85:33 - 85:35] Speaker A: So ah nanti masa SDP nanti kita.</w:t>
      </w:r>
    </w:p>
    <w:p>
      <w:r>
        <w:t>[85:35 - 85:44] Speaker A: Kita akan macam especially content business rule lah. Ah, sebab last time kita buat tu kita very high level punya business rule. So untuk SDS nanti kita akan buat dia based on the rule set yang kita nak buat tu untuk setiap proses mana yang nak pakai dulu semua.</w:t>
      </w:r>
    </w:p>
    <w:p>
      <w:r>
        <w:t>[85:44 - 85:44] Speaker B: Oh.</w:t>
      </w:r>
    </w:p>
    <w:p>
      <w:r>
        <w:t>[85:44 - 85:46] Speaker B: Mapping.</w:t>
      </w:r>
    </w:p>
    <w:p>
      <w:r>
        <w:t>[85:46 - 85:56] Speaker A: Tapi itu pun kita kena stress juga yang whatever yang dalam SRS tu nanti, it's not the final one. Sebab lepas kita dah ada data mungkin ada perubahan. So the final will be in the user manual, kita akan ah macam actually the user manual is that technical spec lah.</w:t>
      </w:r>
    </w:p>
    <w:p>
      <w:r>
        <w:t>[85:56 - 86:01] Speaker A: So everything yang kita buat, model tu pakai entity apa, apa yang kita dah set tu kita akan letak dalam dokumen tu.</w:t>
      </w:r>
    </w:p>
    <w:p>
      <w:r>
        <w:t>[86:01 - 86:01] Speaker B: Oh, okey.</w:t>
      </w:r>
    </w:p>
    <w:p>
      <w:r>
        <w:t>[86:02 - 86:02] Speaker B: Okey, Pak.</w:t>
      </w:r>
    </w:p>
    <w:p>
      <w:r>
        <w:t>[86:03 - 86:04] Speaker B: Faham tak?</w:t>
      </w:r>
    </w:p>
    <w:p>
      <w:r>
        <w:t>[86:04 - 86:13] Speaker B: So, macam mana dia punya ah macam ni, ah ada documentation apa yang dikeluarkan ah S ah, selain daripada yang ah SRS, SDS.</w:t>
      </w:r>
    </w:p>
    <w:p>
      <w:r>
        <w:t>[86:13 - 86:16] Speaker B: User manual. Ada lagi yang lain tak macam SOP, SOP.</w:t>
      </w:r>
    </w:p>
    <w:p>
      <w:r>
        <w:t>[86:16 - 86:17] Speaker B: Testing ada.</w:t>
      </w:r>
    </w:p>
    <w:p>
      <w:r>
        <w:t>[86:17 - 86:18] Speaker B: SOP ada?</w:t>
      </w:r>
    </w:p>
    <w:p>
      <w:r>
        <w:t>[86:18 - 86:21] Speaker A: SOP dia dah ada manual sikit.</w:t>
      </w:r>
    </w:p>
    <w:p>
      <w:r>
        <w:t>[86:21 - 86:22] Speaker B: Oh, manual tu SOP lah kan? Ah, okey, SOP lah, okeylah, okeylah.</w:t>
      </w:r>
    </w:p>
    <w:p>
      <w:r>
        <w:t>[86:22 - 86:24] Speaker B: User manual tu SOP lah.</w:t>
      </w:r>
    </w:p>
    <w:p>
      <w:r>
        <w:t>[86:24 - 86:30] Speaker A: Daripada dia punya apa master project tu, the last one is the. Oh, okey.</w:t>
      </w:r>
    </w:p>
    <w:p>
      <w:r>
        <w:t>[86:30 - 86:35] Speaker A: Nanti kita check baliklah dokumen apa, tapi yang saya tahu ada ah ah test report. Oh, okey, ah.</w:t>
      </w:r>
    </w:p>
    <w:p>
      <w:r>
        <w:t>[86:35 - 86:37] Speaker A: Sebelum. Okey. Oke, Pak.</w:t>
      </w:r>
    </w:p>
    <w:p>
      <w:r>
        <w:t>[86:37 - 86:39] Speaker B: So training macam mana?</w:t>
      </w:r>
    </w:p>
    <w:p>
      <w:r>
        <w:t>[86:39 - 86:40] Speaker B: Tak tahu lah.</w:t>
      </w:r>
    </w:p>
    <w:p>
      <w:r>
        <w:t>[86:40 - 86:42] Speaker B: Training belum belum bincang. Bincang bincang masa ni ke ataupun training lain?</w:t>
      </w:r>
    </w:p>
    <w:p>
      <w:r>
        <w:t>[86:42 - 86:47] Speaker A: A training, TOT ah yang ni TOT. A training. Untuk, untuk TOT. TOT kah.</w:t>
      </w:r>
    </w:p>
    <w:p>
      <w:r>
        <w:t>[86:47 - 86:54] Speaker A: Ah, dia bila siap, bangunanan sistem lah. So kami nak hand over.</w:t>
      </w:r>
    </w:p>
    <w:p>
      <w:r>
        <w:t>[86:54 - 86:56] Speaker B: So dia ada dua channel, dua ah.</w:t>
      </w:r>
    </w:p>
    <w:p>
      <w:r>
        <w:t>[86:56 - 87:02] Speaker B: Sama ada kita involve semasa pembangunan ke ataupun kita tak involve langsung masa pembangunan.</w:t>
      </w:r>
    </w:p>
    <w:p>
      <w:r>
        <w:t>[87:02 - 87:03] Speaker B: Itulah kalau.</w:t>
      </w:r>
    </w:p>
    <w:p>
      <w:r>
        <w:t>[87:03 - 87:12] Speaker A: Saya saya rasa dia okey. Dalam, dalam dalam proses pembangunan. Mesti saya saya foresilah ada to and from lah mesti ada lah. Mesti adalah kan ya? Mesti ada pegawai dah masuk. So dia mesti ada daripada ataupun kami akan pergi konsertlah dengan pegawai tersebut.</w:t>
      </w:r>
    </w:p>
    <w:p>
      <w:r>
        <w:t>[87:13 - 87:19] Speaker A: So ah lock lah ah macam mana tapi either kami akan pergi konsert pegawai yang berkenan atau pegawai akan involve dalam konfigurasi cover version yang nanti. Tapi mesti ada 24.</w:t>
      </w:r>
    </w:p>
    <w:p>
      <w:r>
        <w:t>[87:19 - 87:23] Speaker B: Itu dibuat di mana nanti? Ah di, di saya pujikani ke ataupun di luar yang?</w:t>
      </w:r>
    </w:p>
    <w:p>
      <w:r>
        <w:t>[87:23 - 87:25] Speaker A: Belum nak tengok.</w:t>
      </w:r>
    </w:p>
    <w:p>
      <w:r>
        <w:t>[87:25 - 87:26] Speaker A: Belum tahu lagilah. Oh.</w:t>
      </w:r>
    </w:p>
    <w:p>
      <w:r>
        <w:t>[87:26 - 87:34] Speaker A: Sebab last time masa kita buat kajian data pun memang dia bagi kita spesifik grup dan dia nak present and then baru dia akan buat proses macam tu.</w:t>
      </w:r>
    </w:p>
    <w:p>
      <w:r>
        <w:t>[87:34 - 87:34] Speaker A: Ya, ya ya.</w:t>
      </w:r>
    </w:p>
    <w:p>
      <w:r>
        <w:t>[87:34 - 87:51] Speaker B: Proses dia macam ni. Kalau katakanlah ah dalam selepas ah sistem diserah pada imigresen kan. Kalau kita tidak ada knowledge untuk, kita tidak tahu macam mana dia develop dari awal, tidak ada involvement apa-apa, kita tidak boleh continue untuk buat tu. Itu isu dia lah. Maksud dia tidak ada hand over begitu dia dibuat, tidak ada apa dipanggil ah? Hand over lah tidak ada dibuat.</w:t>
      </w:r>
    </w:p>
    <w:p>
      <w:r>
        <w:t>[87:51 - 88:00] Speaker B: Ah, tapi kalau ada macam ah macam on the job training lah. Kalau ada begitu ah lagi bagus lah sebab kita boleh macam shit ah. Ah, boleh belajarlah, boleh belajarlah. Coachin pun.</w:t>
      </w:r>
    </w:p>
    <w:p>
      <w:r>
        <w:t>[88:00 - 88:05] Speaker B: So kena ada satu macam full time lah contoh, daripada pegawai imigresen. Hmm, ah full time nak belajar macam mana tu.</w:t>
      </w:r>
    </w:p>
    <w:p>
      <w:r>
        <w:t>[88:05 - 88:10] Speaker B: Kalau tidak hand over nanti, ah lepas tu business rule itu saja lah yang akan berlaku selama-lama.</w:t>
      </w:r>
    </w:p>
    <w:p>
      <w:r>
        <w:t>[88:10 - 88:12] Speaker B: Tak ada orang yang nak apa.</w:t>
      </w:r>
    </w:p>
    <w:p>
      <w:r>
        <w:t>[88:12 - 88:13] Speaker B: Nak buat kan?</w:t>
      </w:r>
    </w:p>
    <w:p>
      <w:r>
        <w:t>[88:13 - 88:16] Speaker B: Kerana kerana develop shop dalam dalam kita punya kalau tidak saya sebelah.</w:t>
      </w:r>
    </w:p>
    <w:p>
      <w:r>
        <w:t>[88:16 - 88:21] Speaker B: Dalam kita punya ah apa tu? Tender tu lah. Kena wujudkan pasukannya.</w:t>
      </w:r>
    </w:p>
    <w:p>
      <w:r>
        <w:t>[88:21 - 88:23] Speaker B: Pasukan. Ada berapa pasukan? Dua kah? Tiga pasukan?</w:t>
      </w:r>
    </w:p>
    <w:p>
      <w:r>
        <w:t>[88:23 - 88:34] Speaker B: Untuk handle, satu data engineer, satu analyst, satu business, data scientist kan. Kena sana bantu kerajaan untuk tumbuhkan tiga pasukan tu. Ah, saya rasa daripada tiga pasukan tu bekas setakat training satu dua hari tu terus pandai.</w:t>
      </w:r>
    </w:p>
    <w:p>
      <w:r>
        <w:t>[88:34 - 88:38] Speaker B: Saya rasa kena daripada awal lah. Baru dia jadi pasukan lah.</w:t>
      </w:r>
    </w:p>
    <w:p>
      <w:r>
        <w:t>[88:38 - 88:40] Speaker B: Itu pendang sana lah.</w:t>
      </w:r>
    </w:p>
    <w:p>
      <w:r>
        <w:t>[88:40 - 88:40] Speaker B: Tapi.</w:t>
      </w:r>
    </w:p>
    <w:p>
      <w:r>
        <w:t>[90:01 - 90:08] Speaker A: kita punya apa itu tender tulah. Kena wujudkan pasukannya. Pasukan. Ada berapa pasukan? Dua ke tiga pasukan?</w:t>
      </w:r>
    </w:p>
    <w:p>
      <w:r>
        <w:t>[90:08 - 90:14] Speaker A: Untuk handle tu satu data engineer, satu analis, satu business scientist kan? Kena sana bantu kerajaan untuk tumbuhkan tiga pasukan tu.</w:t>
      </w:r>
    </w:p>
    <w:p>
      <w:r>
        <w:t>[90:14 - 90:17] Speaker A: Ha, saya rasa daripada tiga pasukan tu, bukan setakat training satu dua hari terus pandai.</w:t>
      </w:r>
    </w:p>
    <w:p>
      <w:r>
        <w:t>[90:17 - 90:22] Speaker A: Saya rasa kena daripada awallah, baru dia jadi pasukanlah. Untuk menang sanalah. Tapi itulah.</w:t>
      </w:r>
    </w:p>
    <w:p>
      <w:r>
        <w:t>[90:25 - 90:26] Speaker A: Untuk perbincangan tu dalam pinggir ni, adakah not ideal?</w:t>
      </w:r>
    </w:p>
    <w:p>
      <w:r>
        <w:t>[90:26 - 90:28] Speaker B: Saya rasa. Dia, dia boleh buat macam ni.</w:t>
      </w:r>
    </w:p>
    <w:p>
      <w:r>
        <w:t>[90:28 - 90:38] Speaker B: Maybe, maybe dia, okey, memang, memang bukan akhirnya baru kita satu dua hari tu smooth, betullah. Tapi bagi kami kuasa, sedikit setup dulu. Bila setup tu dah siap, maybe di pertengahanlah. Okey.</w:t>
      </w:r>
    </w:p>
    <w:p>
      <w:r>
        <w:t>[90:38 - 90:39] Speaker B: Okeylah.</w:t>
      </w:r>
    </w:p>
    <w:p>
      <w:r>
        <w:t>[90:39 - 90:43] Speaker A: Dia kena sing nanti, kena sing dengan tower pengurusanlah, trending.</w:t>
      </w:r>
    </w:p>
    <w:p>
      <w:r>
        <w:t>[90:43 - 90:52] Speaker A: Sebab so far trending, belum, belum present lagi tahu, apa you punya tower training plan dia belum present lagi. Kami dah bagi input kepada training dia untuk ambil.</w:t>
      </w:r>
    </w:p>
    <w:p>
      <w:r>
        <w:t>[90:52 - 91:03] Speaker A: Dia orang tak present apa dia punya plan training on the, sebab macam mak beritahu tadi, kalau let's say at the end of we should go live, or the in the handover.</w:t>
      </w:r>
    </w:p>
    <w:p>
      <w:r>
        <w:t>[91:03 - 91:09] Speaker A: So kita yang training tadi itu dia dah attend training, so dia experience on its own tu tak ada.</w:t>
      </w:r>
    </w:p>
    <w:p>
      <w:r>
        <w:t>[91:09 - 91:10] Speaker A: Hand on, hands on.</w:t>
      </w:r>
    </w:p>
    <w:p>
      <w:r>
        <w:t>[91:10 - 91:14] Speaker A: Baru kita tahu apa yang nak detect, apa data yang diguna, dan kita tahulah proses macam mana dia punya budaya tu.</w:t>
      </w:r>
    </w:p>
    <w:p>
      <w:r>
        <w:t>[91:14 - 91:17] Speaker C: Patutnya adalah TOT tu bukan tak ada.</w:t>
      </w:r>
    </w:p>
    <w:p>
      <w:r>
        <w:t>[91:17 - 91:20] Speaker A: TOT tu ada, cuma training plan dia tu kita tak tahu macam mana.</w:t>
      </w:r>
    </w:p>
    <w:p>
      <w:r>
        <w:t>[91:24 - 91:26] Speaker A: Okeylah nanti lah puan, nanti saya.</w:t>
      </w:r>
    </w:p>
    <w:p>
      <w:r>
        <w:t>[91:26 - 91:28] Speaker D: Jawab soalan sebab benda tu susah kan.</w:t>
      </w:r>
    </w:p>
    <w:p>
      <w:r>
        <w:t>[91:28 - 91:29] Speaker A: Kemudian. Kemudian full dia.</w:t>
      </w:r>
    </w:p>
    <w:p>
      <w:r>
        <w:t>[91:29 - 91:33] Speaker C: Faisal. Faisal is the lead for the whole team.</w:t>
      </w:r>
    </w:p>
    <w:p>
      <w:r>
        <w:t>[91:33 - 91:34] Speaker A: So, okey, okey.</w:t>
      </w:r>
    </w:p>
    <w:p>
      <w:r>
        <w:t>[91:34 - 91:35] Speaker C: integration kan.</w:t>
      </w:r>
    </w:p>
    <w:p>
      <w:r>
        <w:t>[91:38 - 91:39] Speaker A: Untuk code ke? Untuk code kah?</w:t>
      </w:r>
    </w:p>
    <w:p>
      <w:r>
        <w:t>[91:39 - 91:40] Speaker C: Data Micron.</w:t>
      </w:r>
    </w:p>
    <w:p>
      <w:r>
        <w:t>[91:40 - 91:42] Speaker A: Data Micron punya. Tip lah Micron.</w:t>
      </w:r>
    </w:p>
    <w:p>
      <w:r>
        <w:t>[91:42 - 91:43] Speaker A: Oh.</w:t>
      </w:r>
    </w:p>
    <w:p>
      <w:r>
        <w:t>[91:48 - 91:50] Speaker C: So, selesai hari ni?</w:t>
      </w:r>
    </w:p>
    <w:p>
      <w:r>
        <w:t>[91:50 - 91:53] Speaker D: Untuk hari ni kita dah selesai. Esok kita akan tengok pada touchpoint.</w:t>
      </w:r>
    </w:p>
    <w:p>
      <w:r>
        <w:t>[91:53 - 91:54] Speaker A: Oh okeylah.</w:t>
      </w:r>
    </w:p>
    <w:p>
      <w:r>
        <w:t>[91:55 - 91:59] Speaker D: Touchpoint. Touchpoint, tengok dashboard. Lepas tu kalau ada perkara berbangkit ya.</w:t>
      </w:r>
    </w:p>
    <w:p>
      <w:r>
        <w:t>[92:04 - 92:08] Speaker D: Kalau dia ada tugas buat sticking yang tu. So mungkin ada perubahan jugalah.</w:t>
      </w:r>
    </w:p>
    <w:p>
      <w:r>
        <w:t>[92:08 - 92:11] Speaker A: Okeylah. Nak cerita pasal APS pagi.</w:t>
      </w:r>
    </w:p>
    <w:p>
      <w:r>
        <w:t>[92:11 - 92:12] Speaker A: So.</w:t>
      </w:r>
    </w:p>
    <w:p>
      <w:r>
        <w:t>[92:12 - 92:15] Speaker A: Oh ada cerita tadi tahu. Tapi tidak detail lah macam mana.</w:t>
      </w:r>
    </w:p>
    <w:p>
      <w:r>
        <w:t>[92:15 - 92:19] Speaker A: So kita, yang tadi yang dibincangkan. discussion tu kita beri kepada Nice.</w:t>
      </w:r>
    </w:p>
    <w:p>
      <w:r>
        <w:t>[92:19 - 92:20] Speaker B: Ha okey.</w:t>
      </w:r>
    </w:p>
    <w:p>
      <w:r>
        <w:t>[92:20 - 92:25] Speaker A: Itulah, dah mana dah tadi? Macam what's your assumption tu pasal ABS ni?</w:t>
      </w:r>
    </w:p>
    <w:p>
      <w:r>
        <w:t>[92:25 - 92:36] Speaker C: RI ni tadi saya saya nampak dia macam a dia buat dia collect data daripada airlines. Lepas tu dia akan gunakan dia punya data untuk identify orang ni dia sama ada okey to board or not to board.</w:t>
      </w:r>
    </w:p>
    <w:p>
      <w:r>
        <w:t>[92:36 - 92:44] Speaker C: Tapi dalam masa yang sama dia akan hantar data kepada Nice. And Nice pula yang akan buat decision whether okey to board or not to board based on RI dan a all the matching list yang kita kena buat lah.</w:t>
      </w:r>
    </w:p>
    <w:p>
      <w:r>
        <w:t>[92:44 - 92:45] Speaker A: Oh ada dua decision.</w:t>
      </w:r>
    </w:p>
    <w:p>
      <w:r>
        <w:t>[92:46 - 92:56] Speaker C: Tapi selalunya the bagi masa, kita akan IP masa yang configurable dia kata nak buat example 10 second. Tapi kalau Nice tak bagi feedback dalam 10 second tu dia akan gunakan decision dia.</w:t>
      </w:r>
    </w:p>
    <w:p>
      <w:r>
        <w:t>[92:56 - 92:58] Speaker A: Oh maksud dia utama tu Nice lah.</w:t>
      </w:r>
    </w:p>
    <w:p>
      <w:r>
        <w:t>[92:58 - 92:59] Speaker A: So dia ni backup saja.</w:t>
      </w:r>
    </w:p>
    <w:p>
      <w:r>
        <w:t>[92:59 - 93:05] Speaker C: Sebab a dia kata the the list yang dia ada tu based on data dia. But our list, kita tak ada data yang lebih lengkap tentang untuk untuk apa oversea dia apa semua tu dia tak ada.</w:t>
      </w:r>
    </w:p>
    <w:p>
      <w:r>
        <w:t>[93:05 - 93:13] Speaker C: So but I know. Terima kasih puan.</w:t>
      </w:r>
    </w:p>
    <w:p>
      <w:r>
        <w:t>[93:13 - 93:24] Speaker A: Tadi gambaran dia adalah tak ada risk assessment dekat ABS. Tak ada risk assessment dalam ABS lah. Itulah masa discussion tadi. Jadi semua risk assessment akan dibuat oleh Nice.</w:t>
      </w:r>
    </w:p>
    <w:p>
      <w:r>
        <w:t>[93:24 - 93:30] Speaker C: Dia macam ada preliminary sahaja based on a list yang dia ada tu yang dia boleh buat decision dengan okey to board.</w:t>
      </w:r>
    </w:p>
    <w:p>
      <w:r>
        <w:t>[93:30 - 93:32] Speaker A: Dia kalau kita tak hantar.</w:t>
      </w:r>
    </w:p>
    <w:p>
      <w:r>
        <w:t>[93:32 - 93:33] Speaker C: Tak bagi skor.</w:t>
      </w:r>
    </w:p>
    <w:p>
      <w:r>
        <w:t>[93:33 - 93:35] Speaker A: Ha dia tak ada skor.</w:t>
      </w:r>
    </w:p>
    <w:p>
      <w:r>
        <w:t>[93:35 - 93:40] Speaker A: Kalau Nice tak respond dalam masa maksimum 10 second, then a default is not, default is not used.</w:t>
      </w:r>
    </w:p>
    <w:p>
      <w:r>
        <w:t>[93:40 - 93:41] Speaker B: Ha betul betul betul.</w:t>
      </w:r>
    </w:p>
    <w:p>
      <w:r>
        <w:t>[93:41 - 93:41] Speaker B: Is to complete.</w:t>
      </w:r>
    </w:p>
    <w:p>
      <w:r>
        <w:t>[93:42 - 93:43] Speaker B: Stop.</w:t>
      </w:r>
    </w:p>
    <w:p>
      <w:r>
        <w:t>[93:43 - 93:44] Speaker B: Oh sorry dah.</w:t>
      </w:r>
    </w:p>
    <w:p>
      <w:r>
        <w:t>[93:44 - 93:47] Speaker B: Setahu saya, a RI ni dia cuma bagi scoring indicator saja.</w:t>
      </w:r>
    </w:p>
    <w:p>
      <w:r>
        <w:t>[93:47 - 93:54] Speaker B: Tapi keputusan untuk not to board kah okey to board kah itu bukan melibatkan RI yang saya fahamlah. So dia cuma bagi tahu kalau ni 80, 100 begitulah, red kah, apa kan.</w:t>
      </w:r>
    </w:p>
    <w:p>
      <w:r>
        <w:t>[93:54 - 93:59] Speaker B: Tapi a untuk nak, nak buka gate atau buka gate tu bukan hari ini. Itu yang saya tahulah. So kalau di kes ini, saya tengok macam ada keputusan dibuat oleh RI.</w:t>
      </w:r>
    </w:p>
    <w:p>
      <w:r>
        <w:t>[93:59 - 94:07] Speaker A: Ha dia kalau, kalau kita tengok hanya perbandingan antara dua scope lah, ABS dengan Nice. ABS kita confirm dia tak buat keputusan board or not to board.</w:t>
      </w:r>
    </w:p>
    <w:p>
      <w:r>
        <w:t>[94:07 - 94:08] Speaker B: Itu yang betul.</w:t>
      </w:r>
    </w:p>
    <w:p>
      <w:r>
        <w:t>[94:08 - 94:11] Speaker B: ABS tak buat. So seterusnya ABS yang buat. Ya.</w:t>
      </w:r>
    </w:p>
    <w:p>
      <w:r>
        <w:t>[94:11 - 94:13] Speaker B: Kenapa dia tak buat?</w:t>
      </w:r>
    </w:p>
    <w:p>
      <w:r>
        <w:t>[94:13 - 94:17] Speaker A: Tapi keputusan diproved oleh Nice. Sudah di sudah di dah ni. Kita.</w:t>
      </w:r>
    </w:p>
    <w:p>
      <w:r>
        <w:t>[94:17 - 94:18] Speaker A: Sudah diputuskan kah? Sudah diputuskan kah?</w:t>
      </w:r>
    </w:p>
    <w:p>
      <w:r>
        <w:t>[94:18 - 94:20] Speaker A: Okey next sudah setuju. Solid.</w:t>
      </w:r>
    </w:p>
    <w:p>
      <w:r>
        <w:t>[94:20 - 94:30] Speaker A: Sebab last time a untuk a ABS last time. Dia ada ABS a yang betul ABS Nice, ABS yang buat decision tu adalah ABS Nice.</w:t>
      </w:r>
    </w:p>
    <w:p>
      <w:r>
        <w:t>[94:30 - 94:31] Speaker A: Nice lah.</w:t>
      </w:r>
    </w:p>
    <w:p>
      <w:r>
        <w:t>[94:31 - 94:32] Speaker A: Tapi ada masih ABS.</w:t>
      </w:r>
    </w:p>
    <w:p>
      <w:r>
        <w:t>[94:32 - 94:34] Speaker B: Ha. Ha sekarang ni masih ABS lah.</w:t>
      </w:r>
    </w:p>
    <w:p>
      <w:r>
        <w:t>[94:34 - 94:38] Speaker B: Ha masih ABS. Kalau ni RA yang buat scoring dia indicator saja. So, modul mana yang akan buat keputusan?</w:t>
      </w:r>
    </w:p>
    <w:p>
      <w:r>
        <w:t>[94:38 - 94:42] Speaker B: Seterusnya ada satu modul yang akan buat keputusan lah, IBC kah ataupun ABS.</w:t>
      </w:r>
    </w:p>
    <w:p>
      <w:r>
        <w:t>[94:42 - 94:47] Speaker B: Itulah. Tapi kalau RI saja dia buat, dia bukan pengurusan RI ni. Dia bukannya satu modul yang kata yes or no, maksud dia.</w:t>
      </w:r>
    </w:p>
    <w:p>
      <w:r>
        <w:t>[94:47 - 94:48] Speaker B: bagi scoring.</w:t>
      </w:r>
    </w:p>
    <w:p>
      <w:r>
        <w:t>[94:48 - 94:49] Speaker B: Dia bagi scoring saja.</w:t>
      </w:r>
    </w:p>
    <w:p>
      <w:r>
        <w:t>[94:49 - 94:53] Speaker B: Dia tak akan kata, okey boleh tu board or not to board. Ini setahu saya APS saya yang bercakap begitu.</w:t>
      </w:r>
    </w:p>
    <w:p>
      <w:r>
        <w:t>[94:53 - 94:57] Speaker A: Ha. Based on. Dia. Dalam ABS dia tak ada ni dia tak. Sudah finalize.</w:t>
      </w:r>
    </w:p>
    <w:p>
      <w:r>
        <w:t>[94:57 - 94:58] Speaker A: Sudah finalize ke tuan?</w:t>
      </w:r>
    </w:p>
    <w:p>
      <w:r>
        <w:t>[94:58 - 94:59] Speaker A: Eh? Sudah finalize?</w:t>
      </w:r>
    </w:p>
    <w:p>
      <w:r>
        <w:t>[97:30 - 97:39] Speaker A: hari ini saja dia bukan pengkeputusan hari ini, dia bukannya satu modul yang kata yes or no. Maksud dia</w:t>
      </w:r>
    </w:p>
    <w:p>
      <w:r>
        <w:t>[97:39 - 97:41] Speaker A: Bagus scoring.</w:t>
      </w:r>
    </w:p>
    <w:p>
      <w:r>
        <w:t>[97:41 - 97:42] Speaker A: Dia bagus scoring saja.</w:t>
      </w:r>
    </w:p>
    <w:p>
      <w:r>
        <w:t>[97:42 - 97:48] Speaker A: Dia tak akan kata, oke betul buat atau tak buat, instan saya, APS saya yang bisa kap begitu.</w:t>
      </w:r>
    </w:p>
    <w:p>
      <w:r>
        <w:t>[97:48 - 97:51] Speaker A: dalam MPS dia tak ada ni dia tak.</w:t>
      </w:r>
    </w:p>
    <w:p>
      <w:r>
        <w:t>[97:51 - 97:52] Speaker A: Sudah finalize?</w:t>
      </w:r>
    </w:p>
    <w:p>
      <w:r>
        <w:t>[97:53 - 97:53] Speaker B: ya?</w:t>
      </w:r>
    </w:p>
    <w:p>
      <w:r>
        <w:t>[97:53 - 97:54] Speaker A: Sudah finalize Tuan?</w:t>
      </w:r>
    </w:p>
    <w:p>
      <w:r>
        <w:t>[97:54 - 97:55] Speaker B: ya?</w:t>
      </w:r>
    </w:p>
    <w:p>
      <w:r>
        <w:t>[97:55 - 97:56] Speaker A: Sudah finalize.</w:t>
      </w:r>
    </w:p>
    <w:p>
      <w:r>
        <w:t>[97:56 - 98:07] Speaker B: Finalization, saya tak nampak dekat mana, tapi discussion memang daripada awal tu memang sendiri cakap is diterima daripada Nice, dia antar pada N.</w:t>
      </w:r>
    </w:p>
    <w:p>
      <w:r>
        <w:t>[98:07 - 98:10] Speaker B: untuk masa bengkel MPS hari tu.</w:t>
      </w:r>
    </w:p>
    <w:p>
      <w:r>
        <w:t>[98:10 - 98:14] Speaker A: MPS dengan main dengan Nice.</w:t>
      </w:r>
    </w:p>
    <w:p>
      <w:r>
        <w:t>[98:14 - 98:20] Speaker B: dengan Maim tu kita pakai Excel saja kan? Tapi nanti dengan Nice tu nanti dia akan combine Excel ke REI ke, kita tengok-tengok.</w:t>
      </w:r>
    </w:p>
    <w:p>
      <w:r>
        <w:t>[98:20 - 98:24] Speaker B: yang REI jugalah dia punya design tu macam mana.</w:t>
      </w:r>
    </w:p>
    <w:p>
      <w:r>
        <w:t>[98:24 - 98:31] Speaker A: So saya saya dah ikut, saya dah join lah dua kali apa MPS tu.</w:t>
      </w:r>
    </w:p>
    <w:p>
      <w:r>
        <w:t>[98:31 - 98:43] Speaker A: Tapi yang saya tahu, yang saya tahu saya, dalam APS dia ada business configure apa itu business rule configuration. Dia kata kalau mid mid ni dia kata apa ni dia, dia adalah adalah keputusan dia.</w:t>
      </w:r>
    </w:p>
    <w:p>
      <w:r>
        <w:t>[98:43 - 98:47] Speaker A: Keputusan tu masih lagi dia APS.</w:t>
      </w:r>
    </w:p>
    <w:p>
      <w:r>
        <w:t>[98:47 - 99:02] Speaker A: Tapi yang data yang dia nak ambil tu. Data yang dia ambil itu SL, lepas tu daripada apa tu list-list yang adalah. Mostly semua tu kan. So dia kata salah satu adalah RI. Yang dia dia boleh ambillah RI. Dan dia boleh juga ambil daripada POI, POI person of interest dia sendiri ini.</w:t>
      </w:r>
    </w:p>
    <w:p>
      <w:r>
        <w:t>[99:02 - 99:04] Speaker A: Person of interest dia ni,</w:t>
      </w:r>
    </w:p>
    <w:p>
      <w:r>
        <w:t>[99:04 - 99:12] Speaker A: dia boleh create, dia boleh masukkan dalam sistem dia ataupun import dia daripada apa tu, daripada apa tu MPS itu sendirilah.</w:t>
      </w:r>
    </w:p>
    <w:p>
      <w:r>
        <w:t>[99:12 - 99:22] Speaker A: Satu lagi dia dapat daripada RI dia sendiri. ITS, ITS tu. ITS tu dia buat study ITS tu, pattern ke apakah, dia dapat POI,</w:t>
      </w:r>
    </w:p>
    <w:p>
      <w:r>
        <w:t>[99:23 - 99:27] Speaker A: dia boleh masukkan dalam POI APS.</w:t>
      </w:r>
    </w:p>
    <w:p>
      <w:r>
        <w:t>[99:27 - 99:31] Speaker A: Dalam PIR APS itu nanti dia akan berkeputusan.</w:t>
      </w:r>
    </w:p>
    <w:p>
      <w:r>
        <w:t>[99:31 - 99:37] Speaker A: Dia tak ada kaitan dengan apa ni, sebenarnya ni boleh, boleh jadi, boleh juga tidak ada kaitan dengan Nice.</w:t>
      </w:r>
    </w:p>
    <w:p>
      <w:r>
        <w:t>[99:37 - 99:42] Speaker A: Dia boleh buat keputusan terus berdasarkan ITS tu. Dia punya risk assessment dalam APS.</w:t>
      </w:r>
    </w:p>
    <w:p>
      <w:r>
        <w:t>[99:42 - 99:50] Speaker B: tulahlah kan masa dia hantar API kan dia dah hantar result dia tapi kena set up lah.</w:t>
      </w:r>
    </w:p>
    <w:p>
      <w:r>
        <w:t>[99:50 - 100:04] Speaker B: kalau hantar pendapatan atau return daripada kan dia dah ada dah keputusan dia approved atau not approved. Dia kalau yang tadi ni saya share. Kalau kita tak hantar dia automatic hantar sebagai bot with apa.</w:t>
      </w:r>
    </w:p>
    <w:p>
      <w:r>
        <w:t>[100:04 - 100:07] Speaker C: Dia bot is good, okay.</w:t>
      </w:r>
    </w:p>
    <w:p>
      <w:r>
        <w:t>[100:07 - 100:13] Speaker B: dia punya rule dia. Kalau rule dia, kita tak respon. Nice tak respon within 10 second. Dia punya</w:t>
      </w:r>
    </w:p>
    <w:p>
      <w:r>
        <w:t>[100:13 - 100:16] Speaker B: dia punya message dia akan automatik</w:t>
      </w:r>
    </w:p>
    <w:p>
      <w:r>
        <w:t>[100:16 - 100:17] Speaker B: pada bot if document okay.</w:t>
      </w:r>
    </w:p>
    <w:p>
      <w:r>
        <w:t>[100:17 - 100:23] Speaker A: So maksud dia, masih lagi default adalah keputusan dibuat oleh APS. Makanya keputusan dibuat oleh RI.</w:t>
      </w:r>
    </w:p>
    <w:p>
      <w:r>
        <w:t>[100:23 - 100:25] Speaker A: Kalau saya nampaklah.</w:t>
      </w:r>
    </w:p>
    <w:p>
      <w:r>
        <w:t>[100:25 - 100:25] Speaker B: Okey nanti Tuan.</w:t>
      </w:r>
    </w:p>
    <w:p>
      <w:r>
        <w:t>[100:25 - 100:28] Speaker A: Jadi kita kena check balik dokumen.</w:t>
      </w:r>
    </w:p>
    <w:p>
      <w:r>
        <w:t>[100:28 - 100:31] Speaker B: Jadi memang masih tak betul.</w:t>
      </w:r>
    </w:p>
    <w:p>
      <w:r>
        <w:t>[100:31 - 100:39] Speaker B: kalau ikut Tuan Isma ni Muhammad, maknanya kita masih utilize dalam MPS. Iya betul. Cuma overhead dia sekarang ini kita kena manage dua rule lah.</w:t>
      </w:r>
    </w:p>
    <w:p>
      <w:r>
        <w:t>[100:39 - 100:41] Speaker A: Ya.</w:t>
      </w:r>
    </w:p>
    <w:p>
      <w:r>
        <w:t>[100:41 - 100:42] Speaker B: Satu rule dalam APS.</w:t>
      </w:r>
    </w:p>
    <w:p>
      <w:r>
        <w:t>[100:42 - 100:44] Speaker B: Sebab APS dia tak buat mesin.</w:t>
      </w:r>
    </w:p>
    <w:p>
      <w:r>
        <w:t>[100:44 - 100:46] Speaker A: Tadi saya tanya dia cakap.</w:t>
      </w:r>
    </w:p>
    <w:p>
      <w:r>
        <w:t>[100:46 - 100:49] Speaker B: Previously proofing lah.</w:t>
      </w:r>
    </w:p>
    <w:p>
      <w:r>
        <w:t>[100:49 - 100:50] Speaker A: Betul.</w:t>
      </w:r>
    </w:p>
    <w:p>
      <w:r>
        <w:t>[100:50 - 100:53] Speaker B: So sorry tuan saya nak tambah sebelum tu.</w:t>
      </w:r>
    </w:p>
    <w:p>
      <w:r>
        <w:t>[100:53 - 100:57] Speaker B: Sebenarnya RI itu adalah salah satu input saja untuk APS. Yang saya fahamlah.</w:t>
      </w:r>
    </w:p>
    <w:p>
      <w:r>
        <w:t>[100:57 - 101:10] Speaker B: So dia boleh ambil input daripada apa itu SLTD dia boleh bagi import daripada apa itu Visa Pass contoh overstay ke apa ke dia boleh ambil input itu dia akan buat analisis lah.</w:t>
      </w:r>
    </w:p>
    <w:p>
      <w:r>
        <w:t>[101:10 - 101:14] Speaker B: Tapi sekiranya apa itu RI itu kan? RI itu dia ada skor dia, itu salah satu input saja.</w:t>
      </w:r>
    </w:p>
    <w:p>
      <w:r>
        <w:t>[101:14 - 101:27] Speaker B: Dia boleh jadi RI itu, dia boleh ambil combine combine ya overstay ke apa, dia boleh ambil semua tu dan dia boleh fit satu input sajalah pada APS. Cuma sekarang ini. Dia dia juga akan ada dua hal. Dia ambil info daripada IE yaitu dia scoring. Tapi dia akan bagi kami info juga. Dia Piena, dia API, API dan sebagainya. So the info is two way.</w:t>
      </w:r>
    </w:p>
    <w:p>
      <w:r>
        <w:t>[101:27 - 101:28] Speaker A: Oke.</w:t>
      </w:r>
    </w:p>
    <w:p>
      <w:r>
        <w:t>[101:28 - 101:29] Speaker B: The info is two way.</w:t>
      </w:r>
    </w:p>
    <w:p>
      <w:r>
        <w:t>[101:29 - 101:31] Speaker A: Oke.</w:t>
      </w:r>
    </w:p>
    <w:p>
      <w:r>
        <w:t>[101:31 - 101:41] Speaker B: So cuma decision point itu sekarang yang yang macam dibincangkan tadi. Decision point dia akan buat satu decision point sendiri, board or not board.</w:t>
      </w:r>
    </w:p>
    <w:p>
      <w:r>
        <w:t>[101:41 - 101:42] Speaker A: Ah, oke APS lah.</w:t>
      </w:r>
    </w:p>
    <w:p>
      <w:r>
        <w:t>[101:42 - 101:43] Speaker B: APS.</w:t>
      </w:r>
    </w:p>
    <w:p>
      <w:r>
        <w:t>[101:43 - 101:44] Speaker A: Ah, oke.</w:t>
      </w:r>
    </w:p>
    <w:p>
      <w:r>
        <w:t>[101:44 - 101:44] Speaker B: Oke.</w:t>
      </w:r>
    </w:p>
    <w:p>
      <w:r>
        <w:t>[101:44 - 101:50] Speaker B: Dan this one kita kena discuss dengan APS lah kan, because.</w:t>
      </w:r>
    </w:p>
    <w:p>
      <w:r>
        <w:t>[101:50 - 102:04] Speaker C: Mesti bila you buat business rule, mesti mesti ada kena sing somehow conclusion kan? Kalau 80% Oke high risk, oke not bot. Itu mesti ada ada di sendiri kan? Kalau sampai juga Arena, apa, apa boleh onboard tapi with condition ataupun dia sebenarnya kalau tengok dengan tu dia high risk.</w:t>
      </w:r>
    </w:p>
    <w:p>
      <w:r>
        <w:t>[102:04 - 102:18] Speaker C: Tapi boleh buat tapi dengan condition kan. So benda-benda tu mungkin kena masukkan dalam business rule to make kalau katakan we decide to ask APS for condition, business rule ni kena kena kena kena form lah dekat. Maybe dia ambil daripada apa RI Nice juga so condition ke kene tengokkan.</w:t>
      </w:r>
    </w:p>
    <w:p>
      <w:r>
        <w:t>[102:18 - 102:22] Speaker B: Sebab dia dekat situ dekat MPS dia. Dia dia business to dia bergantung kepada apa yang dapat tu kan.</w:t>
      </w:r>
    </w:p>
    <w:p>
      <w:r>
        <w:t>[102:22 - 102:23] Speaker A: Ya, saya faham.</w:t>
      </w:r>
    </w:p>
    <w:p>
      <w:r>
        <w:t>[102:23 - 102:32] Speaker B: Jadi dia, dia akan baca kat situ, so dia akan keluarkan mesej dia. Cumanya kalau yang macam Tan Mah kata tadi dia dekat APS pun kata boleh register POS or. Kalau ikut dari segi Adam,</w:t>
      </w:r>
    </w:p>
    <w:p>
      <w:r>
        <w:t>[102:32 - 102:36] Speaker B: adakah kita nak buat redudansi? akan berlaku redudansi atau tak?</w:t>
      </w:r>
    </w:p>
    <w:p>
      <w:r>
        <w:t>[102:36 - 102:41] Speaker C: Oh, I for see, I for see assessment tu berlaku di dua tempat atau kita kena buat satu tempat?</w:t>
      </w:r>
    </w:p>
    <w:p>
      <w:r>
        <w:t>[102:41 - 102:44] Speaker B: ini yang kena discusst.</w:t>
      </w:r>
    </w:p>
    <w:p>
      <w:r>
        <w:t>[102:44 - 102:55] Speaker C: Because if you risk scoring satu kali, lepas tu sini satu kali dan business rule dua-dua sama. Then dia so macam flask list sendiri lah. Kalau dalam Nice kita registerkan orang tu dalam dalam Nice, list, tapi dalam at the same time kita registerkan orang itu. POIS.</w:t>
      </w:r>
    </w:p>
    <w:p>
      <w:r>
        <w:t>[102:55 - 102:58] Speaker A: So kita kena access dua kali ke?</w:t>
      </w:r>
    </w:p>
    <w:p>
      <w:r>
        <w:t>[102:58 - 103:00] Speaker C: dua dua draw on the same database ke macam mana?</w:t>
      </w:r>
    </w:p>
    <w:p>
      <w:r>
        <w:t>[103:00 - 103:03] Speaker B: Bila dia on bot, dia akan baca diri dia sebagai PI sebab dia registered dalam APS.</w:t>
      </w:r>
    </w:p>
    <w:p>
      <w:r>
        <w:t>[103:03 - 103:05] Speaker B: Itulah.</w:t>
      </w:r>
    </w:p>
    <w:p>
      <w:r>
        <w:t>[103:05 - 103:11] Speaker B: Kalau lain lah kalau dia tu digunakan bagi specifically purpose untuk memang Nice tak perlu tahu pun. Ha tu okeylah.</w:t>
      </w:r>
    </w:p>
    <w:p>
      <w:r>
        <w:t>[103:11 - 103:12] Speaker B: Ini boleh boleh buat dekat dua tempat.</w:t>
      </w:r>
    </w:p>
    <w:p>
      <w:r>
        <w:t>[103:12 - 103:24] Speaker C: Ada possibility memang ada yang ada apa ni redundant checking. Because dalam hari ini pun ada juga Excel. So fit kepada hari ini juga sebagai business rule kan? So PS pun akan ambil daripada Excel tapi saya rasa it's okay more membuatkan sistem tu lebih strict.</w:t>
      </w:r>
    </w:p>
    <w:p>
      <w:r>
        <w:t>[103:24 - 103:25] Speaker A: Iya.</w:t>
      </w:r>
    </w:p>
    <w:p>
      <w:r>
        <w:t>[103:25 - 103:27] Speaker C: Cuma overhead lah.</w:t>
      </w:r>
    </w:p>
    <w:p>
      <w:r>
        <w:t>[103:27 - 103:43] Speaker B: Sebab kita kena manage dua rule. satu rule dalam RI, tapi satu rule dalam IT. Lagi satu kita nak meet yang 10 second tu. Kalau let's say ada impact 10 second maknanya akan lebih daripada 10 second. So kita tak boleh nak ketar besok bila kita aktifkan negative boarding.</w:t>
      </w:r>
    </w:p>
    <w:p>
      <w:r>
        <w:t>[103:43 - 103:43] Speaker C: Iya.</w:t>
      </w:r>
    </w:p>
    <w:p>
      <w:r>
        <w:t>[103:43 - 103:54] Speaker A: Yang pun saya tahulah. APS tu cuma check list saja. Dia check check watch list, selalu SL.</w:t>
      </w:r>
    </w:p>
    <w:p>
      <w:r>
        <w:t>[103:54 - 103:56] Speaker C: Video I semua tu.</w:t>
      </w:r>
    </w:p>
    <w:p>
      <w:r>
        <w:t>[103:56 - 103:59] Speaker A: Tapi dari segi analitik tu dia tidak buatlah.</w:t>
      </w:r>
    </w:p>
    <w:p>
      <w:r>
        <w:t>[103:59 - 104:04] Speaker A: So dia ada satu PIU dipanggil, akan buat analisis secara offline lah.</w:t>
      </w:r>
    </w:p>
    <w:p>
      <w:r>
        <w:t>[104:04 - 104:10] Speaker A: Dia tengok data semua tu, lepas tu kalau dia jumpa PI, dia akan masuk dalam dalam list.</w:t>
      </w:r>
    </w:p>
    <w:p>
      <w:r>
        <w:t>[104:10 - 104:14] Speaker A: So list tu yang nanti akan dapat APS akan semaklah ada atau tidak.</w:t>
      </w:r>
    </w:p>
    <w:p>
      <w:r>
        <w:t>[104:14 - 104:21] Speaker B: nanti apa time taken untuk proses tu nanti, nanti kan akan ada isu dekat apa inland kan. Itu ah so.</w:t>
      </w:r>
    </w:p>
    <w:p>
      <w:r>
        <w:t>[105:02 - 105:14] Speaker A: di luar lah. Dia video kita air semua itu, tapi dari segi nak analitik tu dia tidak buatlah. So dia ada satu PIU dipanggil, akan buat analisis secara offline lah.</w:t>
      </w:r>
    </w:p>
    <w:p>
      <w:r>
        <w:t>[105:14 - 105:17] Speaker A: Dia tengok data semua itu, lepas itu kalau dia jumpa POI, dia akan masuk dalam dalam list.</w:t>
      </w:r>
    </w:p>
    <w:p>
      <w:r>
        <w:t>[105:17 - 105:24] Speaker A: So list itu yang nanti akan apa, APIS akan semak lah, ada atau tidak. Tentu tentu nanti apa timeline untuk proses tu nanti kan, takut nanti kan akan ada isu dekat apa airline situ kan. Ha so, ha so.</w:t>
      </w:r>
    </w:p>
    <w:p>
      <w:r>
        <w:t>[105:24 - 105:38] Speaker A: Maybe kena tengok lah, maybe macam saya cakap tadi kan, apa yang high high high high risk punya checking kita buat dekat APIS. And then for the apa tu the detail comprehensive punya checking kita buat dekat apa NICE RE. And then kalau katakan, so happen, aa the traveler itu dah, dah, aa landed.</w:t>
      </w:r>
    </w:p>
    <w:p>
      <w:r>
        <w:t>[105:38 - 105:43] Speaker A: Masa itu bila kita check dia ada kes katakan kita, kita masa dia landed lah, maknanya dia dah dekat luar lah.</w:t>
      </w:r>
    </w:p>
    <w:p>
      <w:r>
        <w:t>[105:43 - 105:45] Speaker B: Setahu saya lah, aa</w:t>
      </w:r>
    </w:p>
    <w:p>
      <w:r>
        <w:t>[105:45 - 105:48] Speaker B: PS list saja, dia check list ada atau tak ada.</w:t>
      </w:r>
    </w:p>
    <w:p>
      <w:r>
        <w:t>[105:48 - 105:52] Speaker B: Tapi kalau di RE, dia akan buat machine learning ni, dia ada dia punya AI dia, macam mana dibuat.</w:t>
      </w:r>
    </w:p>
    <w:p>
      <w:r>
        <w:t>[105:52 - 106:00] Speaker B: Tapi dia kena buat dulu awal tu, PNR dia hantar dulu dia buat dulu, sebelum orang itu aa check check in kan, dia kena sediakan dulu dia punya skor tu.</w:t>
      </w:r>
    </w:p>
    <w:p>
      <w:r>
        <w:t>[106:00 - 106:04] Speaker B: So bila dia masuk, skor itu lah yang akan akan tai dengan dia lah.</w:t>
      </w:r>
    </w:p>
    <w:p>
      <w:r>
        <w:t>[106:04 - 106:06] Speaker B: Kalau dia akan jadi input kepada APIS.</w:t>
      </w:r>
    </w:p>
    <w:p>
      <w:r>
        <w:t>[106:06 - 106:10] Speaker B: So dia tidak buat analisis, dia akan ambil result daripada RE. Kalau saya boleh tanya.</w:t>
      </w:r>
    </w:p>
    <w:p>
      <w:r>
        <w:t>[106:10 - 106:13] Speaker C: Setiap tahun yang 30 juta warga asing masuk Malaysia ni,</w:t>
      </w:r>
    </w:p>
    <w:p>
      <w:r>
        <w:t>[106:13 - 106:18] Speaker C: Berapa sini berapa yang datang daripada air air land ini, berapa persen daripada a tempat itu.</w:t>
      </w:r>
    </w:p>
    <w:p>
      <w:r>
        <w:t>[106:18 - 106:21] Speaker B: Air land orang kena tengok statistik, kita, saya tidak ada statistik sekarang.</w:t>
      </w:r>
    </w:p>
    <w:p>
      <w:r>
        <w:t>[106:21 - 106:25] Speaker B: So ada yang aa daripada tempat airline, eh apa tu aa facial dengan darat kan.</w:t>
      </w:r>
    </w:p>
    <w:p>
      <w:r>
        <w:t>[106:25 - 106:25] Speaker C: Ya, siap-siap.</w:t>
      </w:r>
    </w:p>
    <w:p>
      <w:r>
        <w:t>[106:25 - 106:27] Speaker B: Ha ta butul. Haah.</w:t>
      </w:r>
    </w:p>
    <w:p>
      <w:r>
        <w:t>[106:27 - 106:32] Speaker A: Because kita kena, one one thing right this also dia, dia ada information AS asymmetric lah, asymmetric information.</w:t>
      </w:r>
    </w:p>
    <w:p>
      <w:r>
        <w:t>[106:32 - 106:36] Speaker A: Orang yang datang melalui darat adalah yang paling yang paling kita kurang informasi.</w:t>
      </w:r>
    </w:p>
    <w:p>
      <w:r>
        <w:t>[106:36 - 106:37] Speaker C: Aa ya lah.</w:t>
      </w:r>
    </w:p>
    <w:p>
      <w:r>
        <w:t>[106:37 - 106:42] Speaker A: Especially if they come from visa free countries. Kita we don't have we don't have prior information, kita tak ada PNR, tak ada API.</w:t>
      </w:r>
    </w:p>
    <w:p>
      <w:r>
        <w:t>[106:42 - 106:49] Speaker A: So we don't have we have the least information about these people, but at the same time, the demand, their demand on the system paling tinggi sebab dia real time datang melalui border, kita tak boleh buat scoring sebelum tu.</w:t>
      </w:r>
    </w:p>
    <w:p>
      <w:r>
        <w:t>[106:49 - 106:49] Speaker C: Aa betul, so betul.</w:t>
      </w:r>
    </w:p>
    <w:p>
      <w:r>
        <w:t>[106:49 - 106:53] Speaker A: So ada, itulah aa but back back to what I'm saying, a dia ada information asymmetric macam ini.</w:t>
      </w:r>
    </w:p>
    <w:p>
      <w:r>
        <w:t>[106:53 - 107:00] Speaker A: So this is something that we will take note of also lah. Kalau apa APS buat, dia orang buat untuk orang yang flight saja, kan. Flight saja.</w:t>
      </w:r>
    </w:p>
    <w:p>
      <w:r>
        <w:t>[107:00 - 107:01] Speaker B: Mhm.</w:t>
      </w:r>
    </w:p>
    <w:p>
      <w:r>
        <w:t>[107:01 - 107:01] Speaker C: Tapi oh sorry.</w:t>
      </w:r>
    </w:p>
    <w:p>
      <w:r>
        <w:t>[107:01 - 107:01] Speaker B: mhm.</w:t>
      </w:r>
    </w:p>
    <w:p>
      <w:r>
        <w:t>[107:01 - 107:07] Speaker C: Kalau, kalau di NICE, so setahu saya akan akan di develop aa advance aa apa tu information,</w:t>
      </w:r>
    </w:p>
    <w:p>
      <w:r>
        <w:t>[107:07 - 107:07] Speaker B: mhm.</w:t>
      </w:r>
    </w:p>
    <w:p>
      <w:r>
        <w:t>[107:07 - 107:10] Speaker C: Contoh DLC, DLC akan ada. So aa DLC selain APIS ada DLC.</w:t>
      </w:r>
    </w:p>
    <w:p>
      <w:r>
        <w:t>[107:10 - 107:13] Speaker B: mhm. Haah betul. So macam</w:t>
      </w:r>
    </w:p>
    <w:p>
      <w:r>
        <w:t>[107:13 - 107:19] Speaker C: aa kalau melalui laut atau darat itu akan ada advance information lah. Mhm. Ha itu lah DLC itu mungkin boleh membantulah untuk darat tu.</w:t>
      </w:r>
    </w:p>
    <w:p>
      <w:r>
        <w:t>[107:19 - 107:22] Speaker C: Mhm. Mhm. Mhm. Boleh skor dulu.</w:t>
      </w:r>
    </w:p>
    <w:p>
      <w:r>
        <w:t>[107:22 - 107:24] Speaker B: Adalah best kalau ada benda ni. Ha ha.</w:t>
      </w:r>
    </w:p>
    <w:p>
      <w:r>
        <w:t>[107:24 - 107:26] Speaker C: Soalnya adalah ada, ada dalam data. Aa.</w:t>
      </w:r>
    </w:p>
    <w:p>
      <w:r>
        <w:t>[107:26 - 107:33] Speaker A: Jadi ikut dalam, dalam aa traveling by air ni, risiko dia lebih tinggi. Sebab dalam pengalaman kami, aa when you want to do this kind real time scoring dengan real time machine learning, dia adalah yang paling ambil,</w:t>
      </w:r>
    </w:p>
    <w:p>
      <w:r>
        <w:t>[107:33 - 107:34] Speaker A: Lebih tinggi.</w:t>
      </w:r>
    </w:p>
    <w:p>
      <w:r>
        <w:t>[107:34 - 107:38] Speaker A: Paling ambil resource, system very taxing to the system is a resource. and what happen is that every time when people come in, you bukan consistently macam ini, dia peak.</w:t>
      </w:r>
    </w:p>
    <w:p>
      <w:r>
        <w:t>[107:38 - 107:40] Speaker A: Ha peak. Tapi itu yang paling banyak benda boleh terjadi. Haah.</w:t>
      </w:r>
    </w:p>
    <w:p>
      <w:r>
        <w:t>[107:40 - 107:45] Speaker A: Ha so you'd be good if we get their info beforehand, kita score them beforehand consistently. Ha itu paling bestlah itu paling best.</w:t>
      </w:r>
    </w:p>
    <w:p>
      <w:r>
        <w:t>[107:45 - 107:45] Speaker B: Ha betul lah.</w:t>
      </w:r>
    </w:p>
    <w:p>
      <w:r>
        <w:t>[107:45 - 107:48] Speaker A: So if we have this aa VLC kan. Kalau kita tengok DLC.</w:t>
      </w:r>
    </w:p>
    <w:p>
      <w:r>
        <w:t>[107:48 - 107:53] Speaker A: Adalah best.</w:t>
      </w:r>
    </w:p>
    <w:p>
      <w:r>
        <w:t>[107:53 - 107:57] A: Yalah. Dia dia dia sebenarnya itu pattern, kalau macam contoh orang Middle East,</w:t>
      </w:r>
    </w:p>
    <w:p>
      <w:r>
        <w:t>[107:57 - 108:00] A: Dia suka datang sini pada bulan berapa. Ha betul.</w:t>
      </w:r>
    </w:p>
    <w:p>
      <w:r>
        <w:t>[108:00 - 108:03] A: Yang ini banyaklah middle east. Ya betul. Ha and then sometimes orang mesti masuk pada 40 10 kan contohlah, paling banyak.</w:t>
      </w:r>
    </w:p>
    <w:p>
      <w:r>
        <w:t>[108:03 - 108:04] A: Ha Mhm.</w:t>
      </w:r>
    </w:p>
    <w:p>
      <w:r>
        <w:t>[108:04 - 108:08] A: So that one the peak dan China. China sekarang kita bilateral on apa ni no visa, so sekarang dia tinggi kan. Ha.</w:t>
      </w:r>
    </w:p>
    <w:p>
      <w:r>
        <w:t>[108:08 - 108:11] A: Visa kalau kita implement visa balik dia akan turun sikit kan. So pula. So that's why if we if we do not do a system where we can do scoring beforehand, kita semua pun buat on aa on on the spot scoring.</w:t>
      </w:r>
    </w:p>
    <w:p>
      <w:r>
        <w:t>[108:11 - 108:12] A: Aa betul lah.</w:t>
      </w:r>
    </w:p>
    <w:p>
      <w:r>
        <w:t>[108:12 - 108:17] A: The system requirement tu, woah. Atau berapa puluh server pun.</w:t>
      </w:r>
    </w:p>
    <w:p>
      <w:r>
        <w:t>[108:17 - 108:17] B: Ya faham faham.</w:t>
      </w:r>
    </w:p>
    <w:p>
      <w:r>
        <w:t>[108:17 - 108:24] A: So itulah. Kita kena tengok priority lah. Ha ya. Kena kena kena tengok dia punya to best aa solution.</w:t>
      </w:r>
    </w:p>
    <w:p>
      <w:r>
        <w:t>[108:24 - 108:25] A: Solution adalah ya.</w:t>
      </w:r>
    </w:p>
    <w:p>
      <w:r>
        <w:t>[108:25 - 108:28] A: Kena ada strategi lah. Strategi macam mana nak score itu.</w:t>
      </w:r>
    </w:p>
    <w:p>
      <w:r>
        <w:t>[108:28 - 108:29] B: Ha ya. Ha ya. Itu keperluan kami nak nak nak plan kan.</w:t>
      </w:r>
    </w:p>
    <w:p>
      <w:r>
        <w:t>[108:29 - 108:34] A: Betul betul. Betul. Betul. Betul ya ya ya lah. So back to APIS ini aa.</w:t>
      </w:r>
    </w:p>
    <w:p>
      <w:r>
        <w:t>[108:34 - 108:39] A: Tak apa biasanya kita pun saya nanti kita kena ada some change ke. nanti kan nanti akan ada apa apa akan ada discussion kan.</w:t>
      </w:r>
    </w:p>
    <w:p>
      <w:r>
        <w:t>[108:39 - 108:40] B: Aa ya betul betul.</w:t>
      </w:r>
    </w:p>
    <w:p>
      <w:r>
        <w:t>[108:40 - 108:41] A: Diskab. Okey boleh boleh.</w:t>
      </w:r>
    </w:p>
    <w:p>
      <w:r>
        <w:t>[108:41 - 108:47] A: Okey dia first page ini tak ada negative wording. Kita tengok saja lah. Ambil dia kan. Ha.</w:t>
      </w:r>
    </w:p>
    <w:p>
      <w:r>
        <w:t>[108:47 - 108:50] B: Tapi score kena adalah. Dia kena ada scenario kan. Ha dia dia scenario. Sedia sedia sedia.</w:t>
      </w:r>
    </w:p>
    <w:p>
      <w:r>
        <w:t>[108:50 - 108:52] B: Dah selesailah hari ini. Ya ya betul.</w:t>
      </w:r>
    </w:p>
    <w:p>
      <w:r>
        <w:t>[108:52 - 108:54] B: Ada lagilah. Ha boleh. Besok apa plan?</w:t>
      </w:r>
    </w:p>
    <w:p>
      <w:r>
        <w:t>[108:54 - 108:58] A: Besok kita nak buat mapping yang business rule dengan dengan decision dengan teknologi.</w:t>
      </w:r>
    </w:p>
    <w:p>
      <w:r>
        <w:t>[108:58 - 108:59] A: Ah tengoklah. Tapi module apa yang nak business itu?</w:t>
      </w:r>
    </w:p>
    <w:p>
      <w:r>
        <w:t>[108:59 - 109:02] B: Kalau ambil IPC lah sebab dia more release. Lebih release.</w:t>
      </w:r>
    </w:p>
    <w:p>
      <w:r>
        <w:t>[109:02 - 109:02] A: Ya.</w:t>
      </w:r>
    </w:p>
    <w:p>
      <w:r>
        <w:t>[109:02 - 109:04] B: Kena tengok ini lah yang release one.</w:t>
      </w:r>
    </w:p>
    <w:p>
      <w:r>
        <w:t>[109:04 - 109:05] B: Release one.</w:t>
      </w:r>
    </w:p>
    <w:p>
      <w:r>
        <w:t>[109:05 - 109:07] A: ABC dia punya titik. Ah ABC kan, ABC.</w:t>
      </w:r>
    </w:p>
    <w:p>
      <w:r>
        <w:t>[109:07 - 109:08] A: Ini dia orang buat UI kan.</w:t>
      </w:r>
    </w:p>
    <w:p>
      <w:r>
        <w:t>[109:08 - 109:08] B: Ya.</w:t>
      </w:r>
    </w:p>
    <w:p>
      <w:r>
        <w:t>[109:08 - 109:10] A: Besok dia orang tak ada. Rasanya. Dia orang tak ada.</w:t>
      </w:r>
    </w:p>
    <w:p>
      <w:r>
        <w:t>[109:10 - 109:12] B: Rasanya tak ada.</w:t>
      </w:r>
    </w:p>
    <w:p>
      <w:r>
        <w:t>[109:12 - 109:14] A: Besok modul Oh ya.</w:t>
      </w:r>
    </w:p>
    <w:p>
      <w:r>
        <w:t>[109:14 - 109:16] B: Disepakati misal. Besok oh tiga beradik esok. Besok tiga beradik.</w:t>
      </w:r>
    </w:p>
    <w:p>
      <w:r>
        <w:t>[109:16 - 109:17] A: Ya ya ya.</w:t>
      </w:r>
    </w:p>
    <w:p>
      <w:r>
        <w:t>[109:17 - 109:19] B: tiga beradik itu. Tiga beradik VC.</w:t>
      </w:r>
    </w:p>
    <w:p>
      <w:r>
        <w:t>[109:19 - 109:21] A: Tapi tiga beradik VC dengan ini VI.</w:t>
      </w:r>
    </w:p>
    <w:p>
      <w:r>
        <w:t>[109:21 - 109:24] B: Kalau nak IPC kena request lah. Request kena. Dia takut nanti dia tak dapat request itu.</w:t>
      </w:r>
    </w:p>
    <w:p>
      <w:r>
        <w:t>[109:24 - 109:24] A: Ada.</w:t>
      </w:r>
    </w:p>
    <w:p>
      <w:r>
        <w:t>[109:24 - 109:25] B: Kena booking siap-siap.</w:t>
      </w:r>
    </w:p>
    <w:p>
      <w:r>
        <w:t>[109:25 - 109:26] A: Sebab ke? sempat ke.</w:t>
      </w:r>
    </w:p>
    <w:p>
      <w:r>
        <w:t>[109:26 - 109:28] B: Ikutkan plan kita hari Jumaat itu. Sebabnya hari Jumaat itu kan kita dah semua jumpa kan. Sebab kan memang ha nak jumpa. Tapi disebabkan tadi kita dah berbincang keturusan ID so hari ini untuk hari Jumaat ini dah, dah, dah.</w:t>
      </w:r>
    </w:p>
    <w:p>
      <w:r>
        <w:t>[109:28 - 109:29] A: Dah mudahlah itu, macam mesin itu.</w:t>
      </w:r>
    </w:p>
    <w:p>
      <w:r>
        <w:t>[109:29 - 109:33] B: Okey. Saya rasa tak apa. IBC kita buat lebih. Apa besok go through. kena sepakat dulu sepakat dulu besok go through non list dulu.</w:t>
      </w:r>
    </w:p>
    <w:p>
      <w:r>
        <w:t>[109:33 - 109:34] A: Ha.</w:t>
      </w:r>
    </w:p>
    <w:p>
      <w:r>
        <w:t>[109:34 - 109:36] B: Sebelum duduk dengan module dari Jumaat.</w:t>
      </w:r>
    </w:p>
    <w:p>
      <w:r>
        <w:t>[109:36 - 109:38] B: Boleh juga. Ada tengok dan ada penambahan baru.</w:t>
      </w:r>
    </w:p>
    <w:p>
      <w:r>
        <w:t>[109:38 - 109:42] A: Insyaallah review besok lah. Kalau, kalau tak selesai bawa jadi homework lah.</w:t>
      </w:r>
    </w:p>
    <w:p>
      <w:r>
        <w:t>[109:42 - 109:43] B: Tapi saya tak dapat. Saya nak kerja ambil.</w:t>
      </w:r>
    </w:p>
    <w:p>
      <w:r>
        <w:t>[109:43 - 109:46] A: Dapatkan TVM bagi summary. Itu. Boleh isi Boleh start apa organize dekat, sebahagian S.</w:t>
      </w:r>
    </w:p>
    <w:p>
      <w:r>
        <w:t>[109:46 - 109:48] B: Okey betul betul betul. Nanti ada memo kita saya datang.</w:t>
      </w:r>
    </w:p>
    <w:p>
      <w:r>
        <w:t>[112:33 - 112:42] Speaker A: bahagia. rasa kalau Insyaallah review besok lah. besok. Kalau kalau tak tak selesai bawa jadi homework lah. Jadi saya nak minta</w:t>
      </w:r>
    </w:p>
    <w:p>
      <w:r>
        <w:t>[112:42 - 112:45] Speaker A: Tak besar tak dapat lah. Saya dah kerja ambillah.</w:t>
      </w:r>
    </w:p>
    <w:p>
      <w:r>
        <w:t>[112:45 - 112:53] Speaker A: Tapi selain TBM bagi semua. Oh tak itu nanti boleh boleh boleh start apa ni organize dekat Bahagian S.</w:t>
      </w:r>
    </w:p>
    <w:p>
      <w:r>
        <w:t>[112:53 - 112:54] Speaker A: Ha betul-betul.</w:t>
      </w:r>
    </w:p>
    <w:p>
      <w:r>
        <w:t>[112:54 - 112:56] Speaker A: Nanti ada memo kita saya datang.</w:t>
      </w:r>
    </w:p>
    <w:p>
      <w:r>
        <w:t>[112:56 - 112:56] Speaker B: Baik.</w:t>
      </w:r>
    </w:p>
    <w:p>
      <w:r>
        <w:t>[112:59 - 113:02] Speaker A: Tak yang Makan dulu Mari.</w:t>
      </w:r>
    </w:p>
    <w:p>
      <w:r>
        <w:t>[113:04 - 113:04] Speaker A: Boleh.</w:t>
      </w:r>
    </w:p>
    <w:p>
      <w:r>
        <w:t>[113:07 - 113:10] Speaker A: Sekarang ni itu kalau saya ambil yang</w:t>
      </w:r>
    </w:p>
    <w:p>
      <w:r>
        <w:t>[113:10 - 113:24] Speaker A: Okey share.</w:t>
      </w:r>
    </w:p>
    <w:p>
      <w:r>
        <w:t>[113:26 - 113:32] Speaker A: itu yang kan?</w:t>
      </w:r>
    </w:p>
    <w:p>
      <w:r>
        <w:t>[113:33 - 113:34] Speaker A: Dia punya apa apa?</w:t>
      </w:r>
    </w:p>
    <w:p>
      <w:r>
        <w:t>[113:34 - 113:36] Speaker A: Okey kan?</w:t>
      </w:r>
    </w:p>
    <w:p>
      <w:r>
        <w:t>[113:37 - 113:41] Speaker A: yang dengan. decision dengan</w:t>
      </w:r>
    </w:p>
    <w:p>
      <w:r>
        <w:t>[113:41 - 113:43] Speaker A: Decision decision.</w:t>
      </w:r>
    </w:p>
    <w:p>
      <w:r>
        <w:t>[113:43 - 113:53] Speaker A: a apa?</w:t>
      </w:r>
    </w:p>
    <w:p>
      <w:r>
        <w:t>[113:56 - 113:58] Speaker A: dia dia dia tak boleh macam tu.</w:t>
      </w:r>
    </w:p>
    <w:p>
      <w:r>
        <w:t>[113:59 - 114:01] Speaker A: Orang-orang bagi eh. Yang ni?</w:t>
      </w:r>
    </w:p>
    <w:p>
      <w:r>
        <w:t>[114:02 - 114:03] Speaker A: Saya jumpa sendiri.</w:t>
      </w:r>
    </w:p>
    <w:p>
      <w:r>
        <w:t>[114:18 - 114:19] Speaker A: Sebab dia tu jadi dua.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