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[00:03 - 00:04] Speaker A: Tak.</w:t>
      </w:r>
    </w:p>
    <w:p>
      <w:r>
        <w:t>[00:06 - 00:08] Speaker A: saya rasa kita dah.</w:t>
      </w:r>
    </w:p>
    <w:p>
      <w:r>
        <w:t>[00:10 - 00:11] Speaker B: Kita cuba lagi.</w:t>
      </w:r>
    </w:p>
    <w:p>
      <w:r>
        <w:t>[00:11 - 00:13] Speaker A: tadi pegang sikit tengok masa.</w:t>
      </w:r>
    </w:p>
    <w:p>
      <w:r>
        <w:t>[00:13 - 00:13] Speaker B: Ini itu itu indikator saja.</w:t>
      </w:r>
    </w:p>
    <w:p>
      <w:r>
        <w:t>[00:13 - 00:17] Speaker A: Terutama sekali kita kata tadi 10 saat je.</w:t>
      </w:r>
    </w:p>
    <w:p>
      <w:r>
        <w:t>[00:17 - 00:27] Speaker A: Ini kereta. kita kena tengok sekarang ni ada channel yang a orang tu dah apply visa. So kalau orang tu dah apply visa score dia dah ada. So kalau dia a dia nak check in kalau data dia tak ada perubahan. So kita boleh pakai score yang lama so masa tu secepat lah.</w:t>
      </w:r>
    </w:p>
    <w:p>
      <w:r>
        <w:t>[00:27 - 00:33] Speaker A: Tapi kalau macam tak memerlukan visa memang first time data and tak ada biometrik pula.</w:t>
      </w:r>
    </w:p>
    <w:p>
      <w:r>
        <w:t>[00:33 - 00:33] Speaker C: Terima kasih.</w:t>
      </w:r>
    </w:p>
    <w:p>
      <w:r>
        <w:t>[00:35 - 00:37] Speaker A: Yang tu a kita kena cari solution macam mana nak buat.</w:t>
      </w:r>
    </w:p>
    <w:p>
      <w:r>
        <w:t>[00:41 - 00:43] Speaker B: A sebab saya perasan dia akan tempatkan laptop sekali lah.</w:t>
      </w:r>
    </w:p>
    <w:p>
      <w:r>
        <w:t>[00:43 - 00:43] Speaker A: Hm?</w:t>
      </w:r>
    </w:p>
    <w:p>
      <w:r>
        <w:t>[00:43 - 00:46] Speaker B: Sebab kami penghantaran data supaya kita tengok.</w:t>
      </w:r>
    </w:p>
    <w:p>
      <w:r>
        <w:t>[00:46 - 00:46] Speaker A: Aa.</w:t>
      </w:r>
    </w:p>
    <w:p>
      <w:r>
        <w:t>[00:46 - 00:49] Speaker B: Jadi tempat kali tu bila sebelum dapat buat buat scoring dialah.</w:t>
      </w:r>
    </w:p>
    <w:p>
      <w:r>
        <w:t>[00:49 - 00:50] Speaker A: Aa.</w:t>
      </w:r>
    </w:p>
    <w:p>
      <w:r>
        <w:t>[00:51 - 00:57] Speaker A: Kalau dia, dia because kalau dia hantar data, kalau dia tak buat visa, dia tak ada biometrik.</w:t>
      </w:r>
    </w:p>
    <w:p>
      <w:r>
        <w:t>[00:57 - 01:01] Speaker A: Tapi untuk kita buat res, buat scoring, kita kena ada kena ada unit ID.</w:t>
      </w:r>
    </w:p>
    <w:p>
      <w:r>
        <w:t>[01:01 - 01:09] Speaker A: Unit ID require a a biometrik tadi tapi last time kita punya solution kita bagi a temporary unit ID. Tapi yang itu kita kena confirm dengan SCC pula.</w:t>
      </w:r>
    </w:p>
    <w:p>
      <w:r>
        <w:t>[01:09 - 01:13] Speaker A: Mau dia macam mana dia nak kereta for temporary.</w:t>
      </w:r>
    </w:p>
    <w:p>
      <w:r>
        <w:t>[01:13 - 01:16] Speaker A: Kalau kita memang tak boleh bagi score. Sebab kita punya table tu dah ada unit ID dia sendiri kan.</w:t>
      </w:r>
    </w:p>
    <w:p>
      <w:r>
        <w:t>[01:16 - 01:21] Speaker A: Just what kalau kita dah bagi a dia bagi temporary unit ID tu.</w:t>
      </w:r>
    </w:p>
    <w:p>
      <w:r>
        <w:t>[01:21 - 01:27] Speaker A: Nanti bila dia dah, dah buat biometrik, nak kena jadikan dia sebagai permanent punya unit ID tu macam mana nak kereta?</w:t>
      </w:r>
    </w:p>
    <w:p>
      <w:r>
        <w:t>[01:27 - 01:29] Speaker A: So itu memang isu kita pun sekarang lah nak kena resolve.</w:t>
      </w:r>
    </w:p>
    <w:p>
      <w:r>
        <w:t>[01:29 - 01:31] Speaker C: Next.</w:t>
      </w:r>
    </w:p>
    <w:p>
      <w:r>
        <w:t>[01:31 - 01:33] Speaker B: Warna dia scoring ni.</w:t>
      </w:r>
    </w:p>
    <w:p>
      <w:r>
        <w:t>[01:33 - 01:37] Speaker B: Apa only dah hanya boleh buat apabila ada complete lah tentang biometrik.</w:t>
      </w:r>
    </w:p>
    <w:p>
      <w:r>
        <w:t>[01:37 - 01:37] Speaker A: Hm.</w:t>
      </w:r>
    </w:p>
    <w:p>
      <w:r>
        <w:t>[01:37 - 01:40] Speaker B: Hm hm hm.</w:t>
      </w:r>
    </w:p>
    <w:p>
      <w:r>
        <w:t>[01:40 - 01:43] Speaker B: A boleh buat dengan temporary lah kalau ada temporary unit ID tu kita boleh buat.</w:t>
      </w:r>
    </w:p>
    <w:p>
      <w:r>
        <w:t>[01:43 - 01:46] Speaker B: Yang macam permohonan visa luar negara tu belum ada biometrik kan itu?</w:t>
      </w:r>
    </w:p>
    <w:p>
      <w:r>
        <w:t>[01:46 - 01:49] Speaker A: A ada yang ada kan. Kalau tu ambil visa.</w:t>
      </w:r>
    </w:p>
    <w:p>
      <w:r>
        <w:t>[01:49 - 01:50] Speaker B: Permohonan visa.</w:t>
      </w:r>
    </w:p>
    <w:p>
      <w:r>
        <w:t>[01:50 - 01:54] Speaker B: Kalau memohon, just mana perlu ada. Visa belum, kalau S East punya proses.</w:t>
      </w:r>
    </w:p>
    <w:p>
      <w:r>
        <w:t>[01:54 - 01:55] Speaker A: Itu belum ada biometrik.</w:t>
      </w:r>
    </w:p>
    <w:p>
      <w:r>
        <w:t>[01:55 - 01:57] Speaker B: Boleh buat macam tu. A yang akan datang ada.</w:t>
      </w:r>
    </w:p>
    <w:p>
      <w:r>
        <w:t>[01:57 - 01:57] Speaker A: Alhamdulillah.</w:t>
      </w:r>
    </w:p>
    <w:p>
      <w:r>
        <w:t>[01:58 - 02:00] Speaker B: Adakah a Okey itu pun dibincangkan tadi juga dengan Nasa.</w:t>
      </w:r>
    </w:p>
    <w:p>
      <w:r>
        <w:t>[02:00 - 02:02] Speaker A: Haah.</w:t>
      </w:r>
    </w:p>
    <w:p>
      <w:r>
        <w:t>[02:02 - 02:06] Speaker B: Sebab apa yang digital ID, biometrik ID. Tapi biometrik takkan dijadikan kriteria untuk bagi a.</w:t>
      </w:r>
    </w:p>
    <w:p>
      <w:r>
        <w:t>[02:07 - 02:10] Speaker B: Terutama sekali bukan warganegara lah. Oh okey. Jadi kita dekat nanti kita perlu.</w:t>
      </w:r>
    </w:p>
    <w:p>
      <w:r>
        <w:t>[02:10 - 02:15] Speaker B: Generate ataupun create unique ID lah sebagai bukan warganegara. So dekat peringkat mana tu a itu kita kena bincang macam mana nak nak sama ada dia dah sampai ke Malaysia ataupun daripada luar negara lagi dia dah collect.</w:t>
      </w:r>
    </w:p>
    <w:p>
      <w:r>
        <w:t>[02:15 - 02:17] Speaker B: Sebelum dia apply visa dan sebagainya.</w:t>
      </w:r>
    </w:p>
    <w:p>
      <w:r>
        <w:t>[02:17 - 02:21] Speaker B: So dalam mobile app yang akan datang ni pun kita bincangkan hari tu minimum facial dengan cap jari.</w:t>
      </w:r>
    </w:p>
    <w:p>
      <w:r>
        <w:t>[02:21 - 02:23] Speaker B: Dah boleh create ahli pengguna kan.</w:t>
      </w:r>
    </w:p>
    <w:p>
      <w:r>
        <w:t>[02:23 - 02:26] Speaker B: Jadi kalau dia dah mulai download application tapi dia satu warganegara dan dia dah boleh create.</w:t>
      </w:r>
    </w:p>
    <w:p>
      <w:r>
        <w:t>[02:26 - 02:30] Speaker B: Kalau application menjadikan itu sebagai satu a requirement dia kena buatlah sebelum dia boleh apply ke besar tu.</w:t>
      </w:r>
    </w:p>
    <w:p>
      <w:r>
        <w:t>[02:31 - 02:31] Speaker B: Okey.</w:t>
      </w:r>
    </w:p>
    <w:p>
      <w:r>
        <w:t>[02:31 - 02:33] Speaker B: Kena bincang lah. Kena bincang lagi.</w:t>
      </w:r>
    </w:p>
    <w:p>
      <w:r>
        <w:t>[02:33 - 02:33] Speaker A: Boleh.</w:t>
      </w:r>
    </w:p>
    <w:p>
      <w:r>
        <w:t>[02:39 - 02:44] Speaker B: Apabila dia apply visa tu, mesti dia ada passport kan. Baru boleh apply kan mesti ada document.</w:t>
      </w:r>
    </w:p>
    <w:p>
      <w:r>
        <w:t>[02:44 - 02:47] Speaker B: So that identity kita kena pasti dulu baru visa tu boleh dikeluarkan.</w:t>
      </w:r>
    </w:p>
    <w:p>
      <w:r>
        <w:t>[02:47 - 02:51] Speaker B: Itulah visa tu. setengah negara apa lagi servis-servis immigration yang dia boleh buat di luar negara sebelum dia sampai ke Malaysia selain daripada apply visa.</w:t>
      </w:r>
    </w:p>
    <w:p>
      <w:r>
        <w:t>[02:51 - 02:54] Speaker A: Avisa a just visa saja.</w:t>
      </w:r>
    </w:p>
    <w:p>
      <w:r>
        <w:t>[02:54 - 02:54] Speaker B: Visa saja lah.</w:t>
      </w:r>
    </w:p>
    <w:p>
      <w:r>
        <w:t>[02:55 - 02:58] Speaker B: Yang macam apply kan pekerja asing? pekerja asing tu dibuat di dalam.</w:t>
      </w:r>
    </w:p>
    <w:p>
      <w:r>
        <w:t>[02:58 - 03:01] Speaker A: Di dalam? Ha di dalam. Bila sudah lulus barulah apa tu kita minta a.</w:t>
      </w:r>
    </w:p>
    <w:p>
      <w:r>
        <w:t>[03:01 - 03:05] Speaker A: Warga asing tu pergi ke kedutaan untuk dapatkan a visa.</w:t>
      </w:r>
    </w:p>
    <w:p>
      <w:r>
        <w:t>[03:05 - 03:08] Speaker B: Tapi dia mesti bermula daripada. Okey macam buat ini sekarang kan.</w:t>
      </w:r>
    </w:p>
    <w:p>
      <w:r>
        <w:t>[03:08 - 03:12] Speaker B: Pekerja asing tak pergi ke pejabat. Majikan tadi yang menguruskan. Betul betul.</w:t>
      </w:r>
    </w:p>
    <w:p>
      <w:r>
        <w:t>[03:12 - 03:14] Speaker B: So untuk pekerja asing yang macam tu, macam mana kita nak collect dia punya unit ID tu.</w:t>
      </w:r>
    </w:p>
    <w:p>
      <w:r>
        <w:t>[03:14 - 03:21] Speaker A: Itu yang negara yang integrasi dengan tu FC FMS itu. FC.</w:t>
      </w:r>
    </w:p>
    <w:p>
      <w:r>
        <w:t>[03:21 - 03:25] Speaker A: A saya rasa dia collect biometrik tapi tak pasti sama ada kat sana ataupun bila dia tiba ke sini baru kita ni.</w:t>
      </w:r>
    </w:p>
    <w:p>
      <w:r>
        <w:t>[03:25 - 03:28] Speaker B: Register ada kiosk lah masa dia tiba. Mhm.</w:t>
      </w:r>
    </w:p>
    <w:p>
      <w:r>
        <w:t>[03:28 - 03:32] Speaker A: Kalau kat sini ada memang bila dia orang tiba tu. Jadi er syarikat ni akan buat er.</w:t>
      </w:r>
    </w:p>
    <w:p>
      <w:r>
        <w:t>[03:32 - 03:34] Speaker A: Biometrik tapi tak pasti yang sebelum tu.</w:t>
      </w:r>
    </w:p>
    <w:p>
      <w:r>
        <w:t>[03:35 - 03:39] Speaker A: A dipanggil bio apa tu namanya? Bio medical ke?</w:t>
      </w:r>
    </w:p>
    <w:p>
      <w:r>
        <w:t>[03:39 - 03:40] Speaker A: Biomedikal tu. Aa.</w:t>
      </w:r>
    </w:p>
    <w:p>
      <w:r>
        <w:t>[03:40 - 03:43] Speaker B: Tapi itu kalau ada prosesnya ke tak? Biometrik tu cap jari saja kan?</w:t>
      </w:r>
    </w:p>
    <w:p>
      <w:r>
        <w:t>[03:43 - 03:43] Speaker A: Hm.</w:t>
      </w:r>
    </w:p>
    <w:p>
      <w:r>
        <w:t>[03:44 - 03:47] Speaker B: Tapi kalau yang biometrik tuan, macam dia tidak ada kaitan dengan immigration lah.</w:t>
      </w:r>
    </w:p>
    <w:p>
      <w:r>
        <w:t>[03:47 - 03:47] Speaker A: Hm.</w:t>
      </w:r>
    </w:p>
    <w:p>
      <w:r>
        <w:t>[03:47 - 03:49] Speaker B: Dia lebih kurang KKM tu.</w:t>
      </w:r>
    </w:p>
    <w:p>
      <w:r>
        <w:t>[03:49 - 03:49] Speaker A: Hm hm hm.</w:t>
      </w:r>
    </w:p>
    <w:p>
      <w:r>
        <w:t>[03:50 - 03:53] Speaker B: So kalau kita nak impose untuk mereka ambil pun bukan itu restriction kita mengenai biometrik.</w:t>
      </w:r>
    </w:p>
    <w:p>
      <w:r>
        <w:t>[03:54 - 03:56] Speaker A: Bukan itu biometrik.</w:t>
      </w:r>
    </w:p>
    <w:p>
      <w:r>
        <w:t>[03:56 - 03:58] Speaker B: Tapi kita cuma kita cuma boleh guna visa.</w:t>
      </w:r>
    </w:p>
    <w:p>
      <w:r>
        <w:t>[03:58 - 04:03] Speaker B: Masa dia datang, bila dia dapat a surat kelulusan tu, dia register surat kelulusan lah untuk dapat visa.</w:t>
      </w:r>
    </w:p>
    <w:p>
      <w:r>
        <w:t>[04:03 - 04:07] Speaker B: Itu salah satu poin yang kita boleh dapat dia punya bio lah. Surah kelulusan di luar masa, ah kelulusan di luar.</w:t>
      </w:r>
    </w:p>
    <w:p>
      <w:r>
        <w:t>[04:07 - 04:11] Speaker B: Masa dia diluluskan untuk a masuk kota lulus. So a majikan ah baru dia masuk.</w:t>
      </w:r>
    </w:p>
    <w:p>
      <w:r>
        <w:t>[04:11 - 04:14] Speaker B: So masa masuk tu nanti dia kena apply visa dulu. Ah.</w:t>
      </w:r>
    </w:p>
    <w:p>
      <w:r>
        <w:t>[04:14 - 04:18] Speaker B: Memang kena apply visa di kedutaan Malaysia di luar negara lah sebelum dia masuk.</w:t>
      </w:r>
    </w:p>
    <w:p>
      <w:r>
        <w:t>[04:18 - 04:20] Speaker A: Lepas tu kalau dah di dalam Malaysia balik.</w:t>
      </w:r>
    </w:p>
    <w:p>
      <w:r>
        <w:t>[04:20 - 04:22] Speaker B: Baru datang biometrik.</w:t>
      </w:r>
    </w:p>
    <w:p>
      <w:r>
        <w:t>[04:22 - 04:24] Speaker B: Ha Kalau sudah apply lah.</w:t>
      </w:r>
    </w:p>
    <w:p>
      <w:r>
        <w:t>[04:24 - 04:28] Speaker B: Tapi bila kita kata sekali kelulusan tu beratus kalau sekarang kaunter pun sikit aja dekat luar tu ah tak melalui medikal dan kaunter pun sikit aja dekat luar.</w:t>
      </w:r>
    </w:p>
    <w:p>
      <w:r>
        <w:t>[04:28 - 04:32] Speaker B: So sebenarnya dia boleh guna apa tuan untuk a apa tu a masuk tu a DLC. DLC boleh.</w:t>
      </w:r>
    </w:p>
    <w:p>
      <w:r>
        <w:t>[04:32 - 04:33] Speaker A: DLC dekat dekat dekat.</w:t>
      </w:r>
    </w:p>
    <w:p>
      <w:r>
        <w:t>[04:33 - 04:34] Speaker B: Bila masuk lah.</w:t>
      </w:r>
    </w:p>
    <w:p>
      <w:r>
        <w:t>[04:34 - 04:36] Speaker A: Ha sebelum ni masuk tiga hari sebelum ke dia dah boleh.</w:t>
      </w:r>
    </w:p>
    <w:p>
      <w:r>
        <w:t>[04:36 - 04:37] Speaker B: Saya rasa mobile apps code.</w:t>
      </w:r>
    </w:p>
    <w:p>
      <w:r>
        <w:t>[04:37 - 04:38] Speaker A: Ha.</w:t>
      </w:r>
    </w:p>
    <w:p>
      <w:r>
        <w:t>[04:38 - 04:40] Speaker A: Kalau satu ini pak kepada pak apps tu.</w:t>
      </w:r>
    </w:p>
    <w:p>
      <w:r>
        <w:t>[04:40 - 04:42] Speaker B: Maknanya dia proses a majikan dah mohon so untuk kelulusan visa dia kan.</w:t>
      </w:r>
    </w:p>
    <w:p>
      <w:r>
        <w:t>[04:42 - 04:46] Speaker B: Setiap, setiap pekerja tu dia kena register pada mobile apps.</w:t>
      </w:r>
    </w:p>
    <w:p>
      <w:r>
        <w:t>[04:46 - 04:46] Speaker A: Lepas tu semua okey.</w:t>
      </w:r>
    </w:p>
    <w:p>
      <w:r>
        <w:t>[04:46 - 04:48] Speaker B: A a so download lah.</w:t>
      </w:r>
    </w:p>
    <w:p>
      <w:r>
        <w:t>[04:48 - 04:51] Speaker B: Ha dia download dan dia lengkapkan proses dia semua yang ada sekarang ni. Passport dia active of standard ke tak.</w:t>
      </w:r>
    </w:p>
    <w:p>
      <w:r>
        <w:t>[04:51 - 04:51] Speaker A: Passport.</w:t>
      </w:r>
    </w:p>
    <w:p>
      <w:r>
        <w:t>[04:51 - 04:53] Speaker B: Ah mostly active standard. Okey lah.</w:t>
      </w:r>
    </w:p>
    <w:p>
      <w:r>
        <w:t>[04:53 - 04:54] Speaker A: Mostly. Kita punya mobile apps tu kita baca passport sikit kan.</w:t>
      </w:r>
    </w:p>
    <w:p>
      <w:r>
        <w:t>[04:54 - 04:56] Speaker A: Mobile apps MRZ dengan NFC.</w:t>
      </w:r>
    </w:p>
    <w:p>
      <w:r>
        <w:t>[04:57 - 04:59] Speaker B: Tapi tak kita nak dapatkan yang gambar tu daripada mobile apps daripada passport.</w:t>
      </w:r>
    </w:p>
    <w:p>
      <w:r>
        <w:t>[04:59 - 05:01] Speaker A: Gambar daripada passport.</w:t>
      </w:r>
    </w:p>
    <w:p>
      <w:r>
        <w:t>[05:01 - 05:04] Speaker A: Kita scan dia apa kan? MRZ punya apa ya?</w:t>
      </w:r>
    </w:p>
    <w:p>
      <w:r>
        <w:t>[05:04 - 05:05] Speaker B: MRZ kena scan.</w:t>
      </w:r>
    </w:p>
    <w:p>
      <w:r>
        <w:t>[05:05 - 05:07] Speaker B: Okey lah.</w:t>
      </w:r>
    </w:p>
    <w:p>
      <w:r>
        <w:t>[05:07 - 05:09] Speaker B: Kalau NFC memang kita dapat kan. Boleh pakai. Dengan facial dia. Ha.</w:t>
      </w:r>
    </w:p>
    <w:p>
      <w:r>
        <w:t>[05:09 - 05:10] Speaker A: Ha.</w:t>
      </w:r>
    </w:p>
    <w:p>
      <w:r>
        <w:t>[05:10 - 05:12] Speaker B: Boleh pakai NFC tak? Kalau ikut hari tu dia kata boleh kan. Masa kita buat tempoh hari tu.</w:t>
      </w:r>
    </w:p>
    <w:p>
      <w:r>
        <w:t>[05:13 - 05:15] Speaker A: Buat nanti kita check semula nanti dengan ini ini. nak dapatkan medan tu tempat lahir tu.</w:t>
      </w:r>
    </w:p>
    <w:p>
      <w:r>
        <w:t>[05:15 - 05:17] Speaker A: Dalam MRZ tak ada. Oh. Ah MRZ tak ada.</w:t>
      </w:r>
    </w:p>
    <w:p>
      <w:r>
        <w:t>[05:17 - 05:20] Speaker A: Kita nak tambahkan tempat lahir tu. Kalau baca chip ada. Saya rasa dia kena key lah.</w:t>
      </w:r>
    </w:p>
    <w:p>
      <w:r>
        <w:t>[05:20 - 05:22] Speaker B: Kena masuk sana dalam mobile.</w:t>
      </w:r>
    </w:p>
    <w:p>
      <w:r>
        <w:t>[05:22 - 05:23] Speaker A: Dia punya kelahiran tu.</w:t>
      </w:r>
    </w:p>
    <w:p>
      <w:r>
        <w:t>[05:23 - 05:25] Speaker B: Jadi kalau kita boleh baca chip, semua data tu kita dapat.</w:t>
      </w:r>
    </w:p>
    <w:p>
      <w:r>
        <w:t>[05:25 - 05:27] Speaker A: Ha tapi chip tu ada ha kelahiran. Oh yang ada chip ada.</w:t>
      </w:r>
    </w:p>
    <w:p>
      <w:r>
        <w:t>[05:27 - 05:30] Speaker B: Yang ada kat Boleh boleh masuk lah. Boleh ekstrade. NFC lah punya ni.</w:t>
      </w:r>
    </w:p>
    <w:p>
      <w:r>
        <w:t>[05:30 - 05:33] Speaker A: Jadi bila dia dah baca benda tu, bila dia nak isi air, dia tarik data data tu pergi.</w:t>
      </w:r>
    </w:p>
    <w:p>
      <w:r>
        <w:t>[05:33 - 05:35] Speaker A: kita nak dapatkan data by passport.</w:t>
      </w:r>
    </w:p>
    <w:p>
      <w:r>
        <w:t>[05:35 - 05:36] Speaker A: Kena ada NFC lah.</w:t>
      </w:r>
    </w:p>
    <w:p>
      <w:r>
        <w:t>[05:36 - 05:42] Speaker B: Kalau first tak ada NFC, dia kena pergi pada MRZ. Ah MRZ lepas tu data yang tak ada pergi ke key in lah. Ha in ah.</w:t>
      </w:r>
    </w:p>
    <w:p>
      <w:r>
        <w:t>[05:42 - 05:42] Speaker A: K.</w:t>
      </w:r>
    </w:p>
    <w:p>
      <w:r>
        <w:t>[05:42 - 05:44] Speaker B: Tapi jap. Bila kita ambil gambar.</w:t>
      </w:r>
    </w:p>
    <w:p>
      <w:r>
        <w:t>[05:44 - 05:46] Speaker B: Bag dia datang face passport tu selain daripada MRZ tu.</w:t>
      </w:r>
    </w:p>
    <w:p>
      <w:r>
        <w:t>[05:46 - 05:47] Speaker A: Mesti.</w:t>
      </w:r>
    </w:p>
    <w:p>
      <w:r>
        <w:t>[05:47 - 05:49] Speaker B: Kita boleh convert OCR tak? Hm.</w:t>
      </w:r>
    </w:p>
    <w:p>
      <w:r>
        <w:t>[05:49 - 05:50] Speaker A: Oh yang itu. Kena try try.</w:t>
      </w:r>
    </w:p>
    <w:p>
      <w:r>
        <w:t>[07:30 - 07:34] Speaker A: Boleh NFC lah punya ni.</w:t>
      </w:r>
    </w:p>
    <w:p>
      <w:r>
        <w:t>[07:34 - 07:43] Speaker B: Jadi bila dia dah baca benda tu, bila dia nak isi M Black, dia tarik je data-data tu pergi Kita nak tunggu lebih tepat pada depan tu.</w:t>
      </w:r>
    </w:p>
    <w:p>
      <w:r>
        <w:t>[07:43 - 07:44] Speaker A: Kalau pun ada NFC lah.</w:t>
      </w:r>
    </w:p>
    <w:p>
      <w:r>
        <w:t>[07:44 - 07:48] Speaker B: Kalau first tak ada NFC, dia kena pergi pada MRT.</w:t>
      </w:r>
    </w:p>
    <w:p>
      <w:r>
        <w:t>[07:48 - 07:52] Speaker A: Ah, MRT, lepas tu data yang tak ada pergi kena claim lah, ha.</w:t>
      </w:r>
    </w:p>
    <w:p>
      <w:r>
        <w:t>[07:52 - 07:54] Speaker B: Tapi, jap. Bila kita ambil gambar eh, bagi data passport tu.</w:t>
      </w:r>
    </w:p>
    <w:p>
      <w:r>
        <w:t>[07:54 - 07:56] Speaker A: Selain daripada MRT tu,</w:t>
      </w:r>
    </w:p>
    <w:p>
      <w:r>
        <w:t>[07:56 - 07:57] Speaker B: Kita boleh convert OCR tak?</w:t>
      </w:r>
    </w:p>
    <w:p>
      <w:r>
        <w:t>[07:57 - 07:58] Speaker A: Oh, yang tu.</w:t>
      </w:r>
    </w:p>
    <w:p>
      <w:r>
        <w:t>[07:58 - 08:00] Speaker B: Kena tanya-tanya OCR.</w:t>
      </w:r>
    </w:p>
    <w:p>
      <w:r>
        <w:t>[08:00 - 08:02] Speaker A: EDS tu, tak EDS tak lagi?</w:t>
      </w:r>
    </w:p>
    <w:p>
      <w:r>
        <w:t>[08:02 - 08:04] Speaker B: Mungkin susah boleh lah. Boleh ke? Saya rasa OCR standard saja. Boleh, saya rasa kita boleh highlight masuk kat EDS punya.</w:t>
      </w:r>
    </w:p>
    <w:p>
      <w:r>
        <w:t>[08:04 - 08:07] Speaker A: Dia nak dapatkan data lah, data lahir pula. Tempat lahir. Tempat lahir.</w:t>
      </w:r>
    </w:p>
    <w:p>
      <w:r>
        <w:t>[08:07 - 08:10] Speaker B: Tempat lahir tu dah ada dalam ni. Maknanya selain MRT, kita OCR juga.</w:t>
      </w:r>
    </w:p>
    <w:p>
      <w:r>
        <w:t>[08:10 - 08:11] Speaker A: Daripada chip lah sekarang ni.</w:t>
      </w:r>
    </w:p>
    <w:p>
      <w:r>
        <w:t>[08:11 - 08:15] Speaker B: Sekejap. Kalau tak ada, kalau tak pakai chip lah maksudnya kan. Kalau chip tu tak bolehlah ataupun passport yang tak ada chip-chip lah. Betul-betul.</w:t>
      </w:r>
    </w:p>
    <w:p>
      <w:r>
        <w:t>[08:15 - 08:16] Speaker A: Mmm.</w:t>
      </w:r>
    </w:p>
    <w:p>
      <w:r>
        <w:t>[08:18 - 08:24] Speaker B: Tapi itulah, mana nak nak nak bezakan nanti dengan apa yang di MRT dengan NCR tu. Sebab yang kita nak sebenarnya yang di OCR tu yang tempat lahir tu je, kan.</w:t>
      </w:r>
    </w:p>
    <w:p>
      <w:r>
        <w:t>[08:24 - 08:24] Speaker A: Yelah.</w:t>
      </w:r>
    </w:p>
    <w:p>
      <w:r>
        <w:t>[08:24 - 08:26] Speaker B: Boleh kita MRT dulu.</w:t>
      </w:r>
    </w:p>
    <w:p>
      <w:r>
        <w:t>[08:26 - 08:30] Speaker A: So data yang kita collect dah ni kan, lepas tu kita OCR lagi. Nak match kan lah, nak match kan dulu.</w:t>
      </w:r>
    </w:p>
    <w:p>
      <w:r>
        <w:t>[08:30 - 08:32] Speaker B: Takut dalam chip lain. Astaghfirullahalazim.</w:t>
      </w:r>
    </w:p>
    <w:p>
      <w:r>
        <w:t>[08:32 - 08:36] Speaker A: Tak boleh kan. Sepatutnya, sepatutnya tak payah match.</w:t>
      </w:r>
    </w:p>
    <w:p>
      <w:r>
        <w:t>[08:36 - 08:37] Speaker B: Ah, ya.</w:t>
      </w:r>
    </w:p>
    <w:p>
      <w:r>
        <w:t>[08:37 - 08:40] Speaker A: Kecuali, a kecuali tempat lahir lah.</w:t>
      </w:r>
    </w:p>
    <w:p>
      <w:r>
        <w:t>[08:41 - 08:42] Speaker B: Tapi kalau Andah daripada chip memang, tempat lahir tu ada?</w:t>
      </w:r>
    </w:p>
    <w:p>
      <w:r>
        <w:t>[08:42 - 08:43] Speaker A: Daripada chip ada ya? Tempat lahir.</w:t>
      </w:r>
    </w:p>
    <w:p>
      <w:r>
        <w:t>[08:43 - 08:45] Speaker B: Ya saya, sepatutnya ada lah yang MRT yang tak ada.</w:t>
      </w:r>
    </w:p>
    <w:p>
      <w:r>
        <w:t>[08:45 - 08:48] Speaker A: Sebab dalam tak kawalan pun sekarang MRT tak ada. Tempat lahir tu.</w:t>
      </w:r>
    </w:p>
    <w:p>
      <w:r>
        <w:t>[08:48 - 08:49] Speaker B: Ya, saya eh.</w:t>
      </w:r>
    </w:p>
    <w:p>
      <w:r>
        <w:t>[08:49 - 08:51] Speaker A: Nak ada nak apa nak simulate kan use case yang macam ni.</w:t>
      </w:r>
    </w:p>
    <w:p>
      <w:r>
        <w:t>[08:51 - 08:52] Speaker B: Check semua tu.</w:t>
      </w:r>
    </w:p>
    <w:p>
      <w:r>
        <w:t>[08:52 - 08:54] Speaker A: Tapi kita punya bulan lima ni,</w:t>
      </w:r>
    </w:p>
    <w:p>
      <w:r>
        <w:t>[08:54 - 08:54] Speaker B: Baca passport tak?</w:t>
      </w:r>
    </w:p>
    <w:p>
      <w:r>
        <w:t>[08:55 - 08:55] Speaker C: Tak boleh.</w:t>
      </w:r>
    </w:p>
    <w:p>
      <w:r>
        <w:t>[08:56 - 08:56] Speaker B: Tak baca?</w:t>
      </w:r>
    </w:p>
    <w:p>
      <w:r>
        <w:t>[08:56 - 08:57] Speaker C: Tak boleh.</w:t>
      </w:r>
    </w:p>
    <w:p>
      <w:r>
        <w:t>[08:57 - 08:58] Speaker A: Tak boleh tadi besok.</w:t>
      </w:r>
    </w:p>
    <w:p>
      <w:r>
        <w:t>[08:58 - 08:59] Speaker B: Tak baca passport macam nak dapat NCR?</w:t>
      </w:r>
    </w:p>
    <w:p>
      <w:r>
        <w:t>[08:59 - 09:00] Speaker A: Kena tengok eh.</w:t>
      </w:r>
    </w:p>
    <w:p>
      <w:r>
        <w:t>[09:00 - 09:01] Speaker B: nak isi salah satu nanti tak usability lah.</w:t>
      </w:r>
    </w:p>
    <w:p>
      <w:r>
        <w:t>[09:02 - 09:04] Speaker A: Kita nak makan bermain berdepan ke? tulah.</w:t>
      </w:r>
    </w:p>
    <w:p>
      <w:r>
        <w:t>[09:04 - 09:05] Speaker B: Kalau tak kan bermain berdepan, makan kita balik.</w:t>
      </w:r>
    </w:p>
    <w:p>
      <w:r>
        <w:t>[09:05 - 09:07] Speaker A: Kita kena mobile app ni kena usability dia tinggi berbanding,</w:t>
      </w:r>
    </w:p>
    <w:p>
      <w:r>
        <w:t>[09:12 - 09:14] Speaker B: sebenarnya yang tempat dia chip tu.</w:t>
      </w:r>
    </w:p>
    <w:p>
      <w:r>
        <w:t>[09:14 - 09:17] Speaker A: Kalau ikutkan ada kita punya passport tu dalam features kita.</w:t>
      </w:r>
    </w:p>
    <w:p>
      <w:r>
        <w:t>[09:17 - 09:20] Speaker B: Sepatut dah lima ni yang keenam features yang tu pun ada lah semua.</w:t>
      </w:r>
    </w:p>
    <w:p>
      <w:r>
        <w:t>[09:21 - 09:24] Speaker A: Kita tak sebab kita baru nak upload ke kita punya.</w:t>
      </w:r>
    </w:p>
    <w:p>
      <w:r>
        <w:t>[09:24 - 09:30] Speaker B: So kita kena untuk verify orang tu, kita tak boleh verify dengan dia saja tahu, kita kena verify juga dengan dokumen. Baru kita boleh confirm memang orang tu pemilik dokumen.</w:t>
      </w:r>
    </w:p>
    <w:p>
      <w:r>
        <w:t>[09:30 - 09:31] Speaker A: Dia macam ikut IC jugalah kan. Ah macam.</w:t>
      </w:r>
    </w:p>
    <w:p>
      <w:r>
        <w:t>[09:31 - 09:33] Speaker B: Sebab kalau kita open untuk dia isi apa-apa data,</w:t>
      </w:r>
    </w:p>
    <w:p>
      <w:r>
        <w:t>[09:33 - 09:35] Speaker A: Kita tak nak verify data tu dengan apa? Yes. Kecuali kita kena verify data yang dia print dengan passport.</w:t>
      </w:r>
    </w:p>
    <w:p>
      <w:r>
        <w:t>[09:35 - 09:38] Speaker B: Passport data tu, orang selain daripada biometrik imej lah.</w:t>
      </w:r>
    </w:p>
    <w:p>
      <w:r>
        <w:t>[09:39 - 09:44] Speaker A: Kita tak boleh biarkan dia open and macam tu orang isi, kita tak tak ada dan satu mungkin tidak kompak ataupun salah ataupun create.</w:t>
      </w:r>
    </w:p>
    <w:p>
      <w:r>
        <w:t>[09:44 - 09:47] Speaker B: Dia macam orang kata kena one to one punya verification lah.</w:t>
      </w:r>
    </w:p>
    <w:p>
      <w:r>
        <w:t>[09:48 - 09:50] Speaker A: Yang ambil gambar jari tu boleh. Biometrik jari, menggunakan kamera tu. Handphone.</w:t>
      </w:r>
    </w:p>
    <w:p>
      <w:r>
        <w:t>[09:51 - 09:51] Speaker B: Boleh ke?</w:t>
      </w:r>
    </w:p>
    <w:p>
      <w:r>
        <w:t>[09:51 - 09:52] Speaker A: Boleh ke?</w:t>
      </w:r>
    </w:p>
    <w:p>
      <w:r>
        <w:t>[09:52 - 09:54] Speaker B: Saya tak pasti jap tadi jap tadi. Saya pun dah buat benda tu.</w:t>
      </w:r>
    </w:p>
    <w:p>
      <w:r>
        <w:t>[09:54 - 09:57] Speaker A: Kita punya biometrik ada tiga, tapi untuk mobile app, bagi tujuan ke iIDium ni ada dua, wajah dan dengan jari.</w:t>
      </w:r>
    </w:p>
    <w:p>
      <w:r>
        <w:t>[09:57 - 09:58] Speaker B: Nak ambil gambar.</w:t>
      </w:r>
    </w:p>
    <w:p>
      <w:r>
        <w:t>[09:58 - 09:59] Speaker A: Ya, menggunakan handphone.</w:t>
      </w:r>
    </w:p>
    <w:p>
      <w:r>
        <w:t>[09:59 - 10:02] Speaker B: Oh yang ni saya kena check saya tak tahu.</w:t>
      </w:r>
    </w:p>
    <w:p>
      <w:r>
        <w:t>[10:02 - 10:03] Speaker A: Boleh check dengan, dengan saya punya solution.</w:t>
      </w:r>
    </w:p>
    <w:p>
      <w:r>
        <w:t>[10:03 - 10:07] Speaker B: Kalau ada benda tu, baru kita boleh create iIDium ni.</w:t>
      </w:r>
    </w:p>
    <w:p>
      <w:r>
        <w:t>[10:07 - 10:11] Speaker A: Sebab, a wajah, dia berubah apa letaknya.</w:t>
      </w:r>
    </w:p>
    <w:p>
      <w:r>
        <w:t>[10:11 - 10:12] Speaker B: Yang tu ada function mana yang tu?</w:t>
      </w:r>
    </w:p>
    <w:p>
      <w:r>
        <w:t>[10:12 - 10:15] Speaker A: Masa KYC punya eh bukan, tak silap. Tapi function dia macam ni, tak silap dia macam macam ni.</w:t>
      </w:r>
    </w:p>
    <w:p>
      <w:r>
        <w:t>[10:15 - 10:16] Speaker B: Ah yang handphone tak boleh sebab, eh.</w:t>
      </w:r>
    </w:p>
    <w:p>
      <w:r>
        <w:t>[10:16 - 10:19] Speaker A: Sebab semua semua handphone tu bukan sensor.</w:t>
      </w:r>
    </w:p>
    <w:p>
      <w:r>
        <w:t>[10:19 - 10:20] Speaker B: Mmm, dia kena ambil gambar.</w:t>
      </w:r>
    </w:p>
    <w:p>
      <w:r>
        <w:t>[10:20 - 10:22] Speaker A: So dia kena betul-betul, high definition nampak.</w:t>
      </w:r>
    </w:p>
    <w:p>
      <w:r>
        <w:t>[10:22 - 10:23] Speaker B: Ah. Semua tulah risk.</w:t>
      </w:r>
    </w:p>
    <w:p>
      <w:r>
        <w:t>[10:23 - 10:24] Speaker A: Kena zoom.</w:t>
      </w:r>
    </w:p>
    <w:p>
      <w:r>
        <w:t>[10:24 - 10:24] Speaker B: Kalau, Ada teknologi tu?</w:t>
      </w:r>
    </w:p>
    <w:p>
      <w:r>
        <w:t>[10:24 - 10:26] Speaker A: Ada. Kalau sensor pun ada, tapi tak semua phone sebab sekarang nowadays kan biometrik kan Hmm.</w:t>
      </w:r>
    </w:p>
    <w:p>
      <w:r>
        <w:t>[10:26 - 10:28] Speaker B: pakai code kan, fingerprint kat sini kan.</w:t>
      </w:r>
    </w:p>
    <w:p>
      <w:r>
        <w:t>[10:28 - 10:29] Speaker A: Satu ya, tapi kalau ambil gambar tu, semua phone lah.</w:t>
      </w:r>
    </w:p>
    <w:p>
      <w:r>
        <w:t>[10:29 - 10:32] Speaker B: Tak semua phone. Kalau kita letakkan, macam ni.</w:t>
      </w:r>
    </w:p>
    <w:p>
      <w:r>
        <w:t>[10:32 - 10:32] Speaker C: Ha. Macam ni ambil gambar.</w:t>
      </w:r>
    </w:p>
    <w:p>
      <w:r>
        <w:t>[10:33 - 10:37] Speaker B: Semua ni nak ambil gambar tu, tapi tak silap itu macam biometrik rasa macam tak berapa tak berapa suggest sangat.</w:t>
      </w:r>
    </w:p>
    <w:p>
      <w:r>
        <w:t>[10:37 - 10:42] Speaker A: Senang nak ambil gambar tu, tapi kata ber phone juga. Dia kena konseling best untuk gambar punya resolusi imej. Kalau benda ni, susah nak nampak ni. Kena zoom betul-betul. Tuh tuan.</w:t>
      </w:r>
    </w:p>
    <w:p>
      <w:r>
        <w:t>[10:42 - 10:44] Speaker B: Dia kena automatik tu semua. Kita nak elakkan dia pergi secure.</w:t>
      </w:r>
    </w:p>
    <w:p>
      <w:r>
        <w:t>[10:44 - 10:45] Speaker A: Oh ya.</w:t>
      </w:r>
    </w:p>
    <w:p>
      <w:r>
        <w:t>[10:45 - 10:46] Speaker B: Takut, dia sesat.</w:t>
      </w:r>
    </w:p>
    <w:p>
      <w:r>
        <w:t>[10:46 - 10:47] Speaker A: Betul.</w:t>
      </w:r>
    </w:p>
    <w:p>
      <w:r>
        <w:t>[10:47 - 10:50] Speaker B: At least macam ni satu negara tu tak adalah kita kata, dia mesti ada ID security dulu sebelum dia mohon. At least guna dah boleh dulu.</w:t>
      </w:r>
    </w:p>
    <w:p>
      <w:r>
        <w:t>[10:50 - 10:52] Speaker A: Terpaksa dia create dululah. Create.</w:t>
      </w:r>
    </w:p>
    <w:p>
      <w:r>
        <w:t>[10:52 - 10:54] Speaker B: Jadi kita boleh bypass yang bertempat tu. Ataupun, portal ah.</w:t>
      </w:r>
    </w:p>
    <w:p>
      <w:r>
        <w:t>[10:54 - 10:55] Speaker A: Yes.</w:t>
      </w:r>
    </w:p>
    <w:p>
      <w:r>
        <w:t>[10:55 - 10:57] Speaker B: Kalau dia access email melalui portal. Lebih senang lah. Syarat perluudahan mesti register unique ID.</w:t>
      </w:r>
    </w:p>
    <w:p>
      <w:r>
        <w:t>[10:57 - 10:58] Speaker A: Lima tak ada gitu dah. Enam lima tak ada dah.</w:t>
      </w:r>
    </w:p>
    <w:p>
      <w:r>
        <w:t>[10:59 - 11:01] Speaker B: Macam mana kita nak confirm macam mana.</w:t>
      </w:r>
    </w:p>
    <w:p>
      <w:r>
        <w:t>[11:01 - 11:06] Speaker A: Data tu, maklumat. Yang akan berkembang ni. Macam mana dia dapatkan daripada passport ke klinik ke. Plogging, penahan lain kena penempatan.</w:t>
      </w:r>
    </w:p>
    <w:p>
      <w:r>
        <w:t>[11:06 - 11:07] Speaker B: Yang saya, semua passport tu ada. Ah, okey.</w:t>
      </w:r>
    </w:p>
    <w:p>
      <w:r>
        <w:t>[11:07 - 11:09] Speaker A: Cuma yang ambil gambar tu.</w:t>
      </w:r>
    </w:p>
    <w:p>
      <w:r>
        <w:t>[11:09 - 11:10] Speaker B: Sambel gambar orang.</w:t>
      </w:r>
    </w:p>
    <w:p>
      <w:r>
        <w:t>[11:10 - 11:12] Speaker A: Happen gambar daripada passport lah dengan orang untuk.</w:t>
      </w:r>
    </w:p>
    <w:p>
      <w:r>
        <w:t>[11:12 - 11:13] Speaker B: Sebelah tu ada yang untuk KYC tu.</w:t>
      </w:r>
    </w:p>
    <w:p>
      <w:r>
        <w:t>[11:13 - 11:14] Speaker A: Tapi untuk yang ambil jari tu.</w:t>
      </w:r>
    </w:p>
    <w:p>
      <w:r>
        <w:t>[11:14 - 11:15] Speaker B: Ha, saya kena check.</w:t>
      </w:r>
    </w:p>
    <w:p>
      <w:r>
        <w:t>[11:15 - 11:17] Speaker A: Lepas tu nanti kena bincang ke ke jari. Sebab tu ambil gambar tu yang saya tak pasti tu kan, ada letak kat sini ataupun letak atas.</w:t>
      </w:r>
    </w:p>
    <w:p>
      <w:r>
        <w:t>[11:17 - 11:18] Speaker B: Tak dekat atas.</w:t>
      </w:r>
    </w:p>
    <w:p>
      <w:r>
        <w:t>[11:18 - 11:19] Speaker A: Kalau letak atas, letak atas je.</w:t>
      </w:r>
    </w:p>
    <w:p>
      <w:r>
        <w:t>[11:19 - 11:20] Speaker B: Aha.</w:t>
      </w:r>
    </w:p>
    <w:p>
      <w:r>
        <w:t>[11:20 - 11:21] Speaker A: Bukan buat air. Ni, ni, ni.</w:t>
      </w:r>
    </w:p>
    <w:p>
      <w:r>
        <w:t>[11:21 - 11:22] Speaker B: Saya rasa macam letak atas ni hari. Ha, saya kena gitu.</w:t>
      </w:r>
    </w:p>
    <w:p>
      <w:r>
        <w:t>[11:22 - 11:24] Speaker A: Shini orang, orang senser serser. Saya rasa yang macam biometrik demo.</w:t>
      </w:r>
    </w:p>
    <w:p>
      <w:r>
        <w:t>[11:24 - 11:27] Speaker B: Dia letak atas ni, maknanya kita dah kat please, please put your finger kan. A lepas tu kita letakkan dalam dia punya column.</w:t>
      </w:r>
    </w:p>
    <w:p>
      <w:r>
        <w:t>[11:27 - 11:29] Speaker A: Oh.</w:t>
      </w:r>
    </w:p>
    <w:p>
      <w:r>
        <w:t>[11:29 - 11:31] Speaker B: Yang dalam application. Itulah yang saya fahamkan kita sekarang yang tu. Tapi bila ambil gambar tu, saya tak tahu.</w:t>
      </w:r>
    </w:p>
    <w:p>
      <w:r>
        <w:t>[11:31 - 11:31] Speaker C: Malam-malam.</w:t>
      </w:r>
    </w:p>
    <w:p>
      <w:r>
        <w:t>[11:31 - 11:32] Speaker B: Letak atas tu, haha.</w:t>
      </w:r>
    </w:p>
    <w:p>
      <w:r>
        <w:t>[11:32 - 11:34] Speaker C: Ha, dia bukan ambil gambar.</w:t>
      </w:r>
    </w:p>
    <w:p>
      <w:r>
        <w:t>[11:34 - 11:35] Speaker B: Ada teknologi dia aa.</w:t>
      </w:r>
    </w:p>
    <w:p>
      <w:r>
        <w:t>[11:35 - 11:36] Speaker A: Teknologi tu ada.</w:t>
      </w:r>
    </w:p>
    <w:p>
      <w:r>
        <w:t>[11:36 - 11:38] Speaker B: Cuma lima ni kata dah ada Tak ada. Saya punya.</w:t>
      </w:r>
    </w:p>
    <w:p>
      <w:r>
        <w:t>[11:38 - 11:41] Speaker A: Apa ni digital, digital ID tu dua tu minimum. jari mesti kena muka. Betul.</w:t>
      </w:r>
    </w:p>
    <w:p>
      <w:r>
        <w:t>[11:41 - 11:42] Speaker B: Jari dengan muka betul.</w:t>
      </w:r>
    </w:p>
    <w:p>
      <w:r>
        <w:t>[11:42 - 11:44] Speaker A: Tak tahu nak check.</w:t>
      </w:r>
    </w:p>
    <w:p>
      <w:r>
        <w:t>[11:44 - 11:45] Speaker B: Maknanya lima ni main digital ID tu nak?</w:t>
      </w:r>
    </w:p>
    <w:p>
      <w:r>
        <w:t>[11:45 - 11:46] Speaker A: tu jauh lagi kalau mungkin. Jauh lagi kan?</w:t>
      </w:r>
    </w:p>
    <w:p>
      <w:r>
        <w:t>[11:46 - 11:50] Speaker B: Okey tingkat sampai dengan alam. Mungkin dia cepat dia gunakan servis test yang lain. Tapi untuk dia mengesahkan er digital ID tu pun kena because apa lah. Begitulah.</w:t>
      </w:r>
    </w:p>
    <w:p>
      <w:r>
        <w:t>[11:50 - 11:52] Speaker A: Jadi nak apa back back back machine learning ah.</w:t>
      </w:r>
    </w:p>
    <w:p>
      <w:r>
        <w:t>[11:52 - 11:54] Speaker B: Kita punya untuk apa semua baca passport tu. Untuk dapatkan, baca passport melalui apa? Semua KYC switch semasa passport.</w:t>
      </w:r>
    </w:p>
    <w:p>
      <w:r>
        <w:t>[11:54 - 11:55] Speaker A: passport.</w:t>
      </w:r>
    </w:p>
    <w:p>
      <w:r>
        <w:t>[11:55 - 11:57] Speaker B: Dia baca NFC. NFC pun cerah. Ada boleh dapatkan maklumat tempat lahir kita dapat dengan dari kulit.</w:t>
      </w:r>
    </w:p>
    <w:p>
      <w:r>
        <w:t>[11:57 - 11:59] Speaker A: Dah ada slow. Memang dah okey.</w:t>
      </w:r>
    </w:p>
    <w:p>
      <w:r>
        <w:t>[11:59 - 12:00] Speaker B: Oh maklumat tempat lahir.</w:t>
      </w:r>
    </w:p>
    <w:p>
      <w:r>
        <w:t>[12:00 - 12:01] Speaker A: Dapat data tu dia adalah maklumat tu.</w:t>
      </w:r>
    </w:p>
    <w:p>
      <w:r>
        <w:t>[15:01 - 15:10] Speaker A: dia nak apa Kita punya tu untuk macam dapatkan passport tu. Untuk dapatkan passport melalui apa?</w:t>
      </w:r>
    </w:p>
    <w:p>
      <w:r>
        <w:t>[15:10 - 15:17] Speaker B: NFC semua. NFC.</w:t>
      </w:r>
    </w:p>
    <w:p>
      <w:r>
        <w:t>[15:17 - 15:25] Speaker A: Boleh baca passport dia baca NFC. NFC pun cerah. dapat tak maklumat tempat lahir? tempat lahir?</w:t>
      </w:r>
    </w:p>
    <w:p>
      <w:r>
        <w:t>[15:25 - 15:29] Speaker B: Cumanya slow. Oh, maklumat tempat lahir.</w:t>
      </w:r>
    </w:p>
    <w:p>
      <w:r>
        <w:t>[15:29 - 15:35] Speaker A: Tampal-tampal di adalah maklumat tu. Dapat ada NFC.</w:t>
      </w:r>
    </w:p>
    <w:p>
      <w:r>
        <w:t>[15:36 - 15:41] Speaker A: MIC. tak ada. Tak ada. IC.</w:t>
      </w:r>
    </w:p>
    <w:p>
      <w:r>
        <w:t>[15:41 - 15:47] Speaker A: Malaysian years saya tak ada. kan. Malaysian eh? Memang ada info tu dalam.</w:t>
      </w:r>
    </w:p>
    <w:p>
      <w:r>
        <w:t>[15:47 - 15:50] Speaker A: ada kaki. Sebab dia setahu saya bukan.</w:t>
      </w:r>
    </w:p>
    <w:p>
      <w:r>
        <w:t>[15:56 - 16:06] Speaker A: Tak. So tak perlu kredit. yang kita yang kita Malaysian pun kita tak faham.</w:t>
      </w:r>
    </w:p>
    <w:p>
      <w:r>
        <w:t>[16:06 - 16:13] Speaker A: Apa hal? Macam mana dia boleh baca dia boleh baca nombor chip lah. Kalau dia punya apa orang kata device.</w:t>
      </w:r>
    </w:p>
    <w:p>
      <w:r>
        <w:t>[16:13 - 16:19] Speaker B: Kalau tak ada MC, kita letak di MC lah. Ya, MC. Tempat akhir.</w:t>
      </w:r>
    </w:p>
    <w:p>
      <w:r>
        <w:t>[16:19 - 16:23] Speaker A: Ha, maklumat tempat lahir tu kita ada buat penambahan lah.</w:t>
      </w:r>
    </w:p>
    <w:p>
      <w:r>
        <w:t>[16:23 - 16:28] Speaker B: Tapi dia dia isi dekat MD MC ke dia isi dekat KYC punya proses?</w:t>
      </w:r>
    </w:p>
    <w:p>
      <w:r>
        <w:t>[16:28 - 16:31] Speaker A: Masa pendaftaran. Rasanya dia dia isi semasa dalam proses KYC.</w:t>
      </w:r>
    </w:p>
    <w:p>
      <w:r>
        <w:t>[16:31 - 16:36] Speaker B: KYC. Kalau ada dia cepat auto dia akan tariklah. Kalau ada dia tariklah. Kalau saya tak ada, dia dia kena isi-isi macam semulalah.</w:t>
      </w:r>
    </w:p>
    <w:p>
      <w:r>
        <w:t>[16:36 - 16:39] Speaker A: Selepas daripada lekat itu baru boleh isi MC.</w:t>
      </w:r>
    </w:p>
    <w:p>
      <w:r>
        <w:t>[16:40 - 16:43] Speaker B: Dia tarik. Biometrik dekat sana.</w:t>
      </w:r>
    </w:p>
    <w:p>
      <w:r>
        <w:t>[16:43 - 16:44] Speaker A: Jari. Ha? Jari.</w:t>
      </w:r>
    </w:p>
    <w:p>
      <w:r>
        <w:t>[16:45 - 16:55] Speaker A: Okey, dekat Nice ada lah. Tapi untuk bulan lima ni kan please jalan dulu. Ya. tak berapa.</w:t>
      </w:r>
    </w:p>
    <w:p>
      <w:r>
        <w:t>[16:55 - 17:01] Speaker B: Bulan 9 1950 ni please jalan dulu yang pakai kiosk. Eh yang pakai kiosk.</w:t>
      </w:r>
    </w:p>
    <w:p>
      <w:r>
        <w:t>[17:01 - 17:03] Speaker A: Untuk please memang ada kiosk.</w:t>
      </w:r>
    </w:p>
    <w:p>
      <w:r>
        <w:t>[17:03 - 17:06] Speaker B: Ha, tapi kiosk dia ni eh?</w:t>
      </w:r>
    </w:p>
    <w:p>
      <w:r>
        <w:t>[17:06 - 17:11] Speaker A: Yang tu dia pun tak buat tak cover. Tak faham. Kan? Tak faham. Ha kan? pula. Ha.</w:t>
      </w:r>
    </w:p>
    <w:p>
      <w:r>
        <w:t>[17:11 - 17:15] Speaker B: Pam dengan Bukan pam dengan fingerprint? Ha itu doktor kata pam dengan.</w:t>
      </w:r>
    </w:p>
    <w:p>
      <w:r>
        <w:t>[17:15 - 17:18] Speaker A: Dua-dua ada. Kan itu kan? nak guna print lah.</w:t>
      </w:r>
    </w:p>
    <w:p>
      <w:r>
        <w:t>[17:18 - 17:20] Speaker B: Selepas dia tengok flow lah.</w:t>
      </w:r>
    </w:p>
    <w:p>
      <w:r>
        <w:t>[17:20 - 17:22] Speaker A: Yang itu tak final lah. Saya pun tak berani nak cakap.</w:t>
      </w:r>
    </w:p>
    <w:p>
      <w:r>
        <w:t>[17:22 - 17:31] Speaker B: untuk kita jana ID. Kalau mobile app macam mana? Kalau tak ada jari? Ada jari daripada fasion. untuk jana jana.</w:t>
      </w:r>
    </w:p>
    <w:p>
      <w:r>
        <w:t>[17:31 - 17:37] Speaker A: Sebab tu verify. Itu bukan dia boleh berubah berubah.</w:t>
      </w:r>
    </w:p>
    <w:p>
      <w:r>
        <w:t>[17:37 - 17:47] Speaker B: Jadi. Kalau kita nak bincang yang untuk ID kita tadi eh rasa realiti. Nama dia? ID kita tadi.</w:t>
      </w:r>
    </w:p>
    <w:p>
      <w:r>
        <w:t>[17:47 - 17:54] Speaker A: Kalau tak kita identify dia untuk kita akan tangkap yang ni betul orang. Kena. So kita punya data tu kena tepatlah. Ha tulah.</w:t>
      </w:r>
    </w:p>
    <w:p>
      <w:r>
        <w:t>[17:54 - 18:02] Speaker B: Kalau aku dah tahu siapa full time pantau benda ni. Benda tu kita boleh dapat dekat dekat kiosk jugalah.</w:t>
      </w:r>
    </w:p>
    <w:p>
      <w:r>
        <w:t>[18:02 - 18:04] Speaker A: Boleh dekat kiosk jugalah.</w:t>
      </w:r>
    </w:p>
    <w:p>
      <w:r>
        <w:t>[18:04 - 18:07] Speaker B: Ya, first time registration passport new ini.</w:t>
      </w:r>
    </w:p>
    <w:p>
      <w:r>
        <w:t>[18:07 - 18:16] Speaker A: dia akan. Dia kena kita ada ada boleh capture dekat dekat letak dekat sikit. Ada ada. Mesti nak cakap kan. for you ini dekat macam tu.</w:t>
      </w:r>
    </w:p>
    <w:p>
      <w:r>
        <w:t>[18:16 - 18:23] Speaker B: Itu memang ada ada. function tu memang kita sediakan. Tapi finalize saya tak pasti tak tak menguji.</w:t>
      </w:r>
    </w:p>
    <w:p>
      <w:r>
        <w:t>[18:23 - 18:25] Speaker A: Tak apa lagi nak nak nak.</w:t>
      </w:r>
    </w:p>
    <w:p>
      <w:r>
        <w:t>[18:25 - 18:33] Speaker B: KYC tu saya confidence kita ada eh. dekat KYC tu dia ada ada dua solution yang tak finalize so you know ada lah. Mmm.</w:t>
      </w:r>
    </w:p>
    <w:p>
      <w:r>
        <w:t>[18:33 - 18:40] Speaker A: Sekarang kita ada ramai orang. Yalah 70%. Boleh ada terima kasih.</w:t>
      </w:r>
    </w:p>
    <w:p>
      <w:r>
        <w:t>[18:40 - 18:45] Speaker B: 10% ni start negara dia. Macam mana dia nak unit tu?</w:t>
      </w:r>
    </w:p>
    <w:p>
      <w:r>
        <w:t>[18:45 - 18:47] Speaker A: Kiosk, kiosk dalam perdataran.</w:t>
      </w:r>
    </w:p>
    <w:p>
      <w:r>
        <w:t>[18:47 - 18:52] Speaker B: Yang kes tu. tulah kita kata yang jarit dia ada dua.</w:t>
      </w:r>
    </w:p>
    <w:p>
      <w:r>
        <w:t>[18:52 - 18:57] Speaker A: Bos-bos tu semua macam macam asing ataupun pelaut asing masuk Malaysia.</w:t>
      </w:r>
    </w:p>
    <w:p>
      <w:r>
        <w:t>[18:57 - 19:03] Speaker B: Dia nak ada sebelum. Sebelum sampai Malaysia. Malaysia.</w:t>
      </w:r>
    </w:p>
    <w:p>
      <w:r>
        <w:t>[19:03 - 19:07] Speaker A: Itu kena mohon Malaysia. Kena mohon Malaysia.</w:t>
      </w:r>
    </w:p>
    <w:p>
      <w:r>
        <w:t>[19:07 - 19:14] Speaker B: dia bukan bukan. Dia tu lah dua model, passion dan. Jadi dekat mobile. Ha.</w:t>
      </w:r>
    </w:p>
    <w:p>
      <w:r>
        <w:t>[19:14 - 19:18] Speaker A: Kalau passion dengan fingerprint boleh pada mobile apps.</w:t>
      </w:r>
    </w:p>
    <w:p>
      <w:r>
        <w:t>[19:18 - 19:27] Speaker B: Kalau tak, kalau kita capture facial saja, adakah semasa proses tu kita dah nak keluarkan memang fix uni ID ataupun free uni ID? Free Uni ID.</w:t>
      </w:r>
    </w:p>
    <w:p>
      <w:r>
        <w:t>[19:27 - 19:30] Speaker A: Bila dia arrive tu, pergi kiosk, barulah kita kata final. Ha.</w:t>
      </w:r>
    </w:p>
    <w:p>
      <w:r>
        <w:t>[19:30 - 19:33] Speaker B: Ha second verification lah. Menghilangkan dia jam dekat kiosk.</w:t>
      </w:r>
    </w:p>
    <w:p>
      <w:r>
        <w:t>[19:33 - 19:41] Speaker A: Ya, dia dia kena ada yang modaliti untuk fingerprint daddy lah dekat mobile. pun daripada kita letak kiosk ni. Hm. pun kita letak.</w:t>
      </w:r>
    </w:p>
    <w:p>
      <w:r>
        <w:t>[19:41 - 19:45] Speaker B: Kena kan kita nak. Hm. Menambahkan balik-balik proses.</w:t>
      </w:r>
    </w:p>
    <w:p>
      <w:r>
        <w:t>[19:45 - 19:52] Speaker A: Lagi satu dia membantu yang PNR data ni APS mana yang masuk tanpa Visa ah. Hm hm hm.</w:t>
      </w:r>
    </w:p>
    <w:p>
      <w:r>
        <w:t>[19:52 - 20:02] Speaker B: Jadi let say data tu ini daripada APS pergi kepada nice ni nanti kita. dia tak ada data benda tu datang bukan dalam bersama dengan dia punya unit ID dia. Hm hm hm.</w:t>
      </w:r>
    </w:p>
    <w:p>
      <w:r>
        <w:t>[20:02 - 20:06] Speaker A: Jadi nice nak kenal dia macam mana?</w:t>
      </w:r>
    </w:p>
    <w:p>
      <w:r>
        <w:t>[20:06 - 20:12] Speaker B: Jadi kalau kita dah dah registeredkan di mobile apps tu. So jadi bila data tu masuk daripada IPS ke kita dah boleh compare yang ini alah kita pun dah nak kesan orang tu siapa.</w:t>
      </w:r>
    </w:p>
    <w:p>
      <w:r>
        <w:t>[20:12 - 20:14] Speaker A: Dia dah siap-siap profile orang tu.</w:t>
      </w:r>
    </w:p>
    <w:p>
      <w:r>
        <w:t>[20:14 - 20:19] Speaker B: Kita dah tahu dia flag apa? Biru ke, hijau ke, merah sebelum dia sampai. Sebelum dia sampai sebab. Cepatlah proses.</w:t>
      </w:r>
    </w:p>
    <w:p>
      <w:r>
        <w:t>[20:19 - 20:24] Speaker A: Adalah orang yang sebenarnya. Sebab kalau kita Sebab dia passport nama eh? PNR.</w:t>
      </w:r>
    </w:p>
    <w:p>
      <w:r>
        <w:t>[20:24 - 20:32] Speaker B: Mobile apps masa dia check in dan baru dia buat passport number. Passport number. APS tak ada tak ada PNR eh. PNR tak ada yang confirm dekat API tu. Ha API API masa dia coding. API.</w:t>
      </w:r>
    </w:p>
    <w:p>
      <w:r>
        <w:t>[20:32 - 20:35] Speaker A: I API sudah boleh. check in tulah.</w:t>
      </w:r>
    </w:p>
    <w:p>
      <w:r>
        <w:t>[20:35 - 20:38] Speaker B: dah coding lah. Ha so maksudnya passport number dah adalah. Wajib ada kan?</w:t>
      </w:r>
    </w:p>
    <w:p>
      <w:r>
        <w:t>[20:38 - 20:44] Speaker A: Dekat situ. Jadi maksudnya check in dah. Masa kita implement negatif coding negatif untuk masa dia check in tu. Boleh tak?</w:t>
      </w:r>
    </w:p>
    <w:p>
      <w:r>
        <w:t>[20:44 - 20:50] Speaker B: Kena dapat report daripada naik. Ha kena. Jadi kalau kita dah siap profile dia awal-awal, benda tu boleh cepat.</w:t>
      </w:r>
    </w:p>
    <w:p>
      <w:r>
        <w:t>[20:50 - 21:05] Speaker A: So nombor pas segala salahan. Kalau dia kita masa dia check in tu kat situ baru kita identify yang apa unit ID dia masa PNR data tu masuk, PNR data tak ada nombor passport. dia masuk dengan nama and so on. Bila dia pergi kepada nice tu kita</w:t>
      </w:r>
    </w:p>
    <w:p>
      <w:r>
        <w:t>[21:05 - 21:10] Speaker B: Nak letakkan dia kat mana? Tapi. Tapi belong to who ID ini. Sebab dia datang dengan nama kan.</w:t>
      </w:r>
    </w:p>
    <w:p>
      <w:r>
        <w:t>[21:10 - 21:18] Speaker A: Ha sebab kita tak boleh mai nak dengan orang sebab kita main nama dengan dia punya tempat lahir tu tak boleh tak boleh finalize lagi. Tak boleh mapping.</w:t>
      </w:r>
    </w:p>
    <w:p>
      <w:r>
        <w:t>[21:18 - 21:22] Speaker B: dah ada at least passport number. Paling-paling kalau nombor negara ni lah.</w:t>
      </w:r>
    </w:p>
    <w:p>
      <w:r>
        <w:t>[21:23 - 21:27] Speaker A: Tak apa-apa. Cuma kita verify sekali dengan profile dia baliklah.</w:t>
      </w:r>
    </w:p>
    <w:p>
      <w:r>
        <w:t>[21:27 - 21:29] Speaker B: Passport number pun kalau tukar.</w:t>
      </w:r>
    </w:p>
    <w:p>
      <w:r>
        <w:t>[22:30 - 30:30] Unknown Speaker: [Transcription Failed After Retries]</w:t>
      </w:r>
    </w:p>
    <w:p>
      <w:r>
        <w:t>[30:01 - 30:25] Speaker A: cik tu user group baru which is the naming sebab the new sistem we don't have custom group, we have user group tambah dengan enam. Kita sama juga, kita boleh create a new user group, boleh assign user kepada grup tu and also menentukan access rightlah kepada setiap grup. And also untuk padam user group.</w:t>
      </w:r>
    </w:p>
    <w:p>
      <w:r>
        <w:t>[30:25 - 30:28] Speaker B: kita boleh, kita boleh pakai satu tahun lagi kan ini. kan selaraskan dengan ACC.</w:t>
      </w:r>
    </w:p>
    <w:p>
      <w:r>
        <w:t>[30:28 - 30:29] Speaker A: Yang IDM.</w:t>
      </w:r>
    </w:p>
    <w:p>
      <w:r>
        <w:t>[30:29 - 30:32] Speaker B: IDM atau dia berdiri sendiri, dia berdiri sendiri. dah, dah.</w:t>
      </w:r>
    </w:p>
    <w:p>
      <w:r>
        <w:t>[30:32 - 30:33] Speaker A: Dah settle tak?</w:t>
      </w:r>
    </w:p>
    <w:p>
      <w:r>
        <w:t>[30:33 - 30:36] Speaker B: Oh, IDM maksudnya buatlah. Dia, adakah ini superior daripada IDM, atau IDM lebih superior?</w:t>
      </w:r>
    </w:p>
    <w:p>
      <w:r>
        <w:t>[30:36 - 31:03] Speaker A: Oke, dia macam oke, bila staff tu mendaftar di bahagian ah, kemudian dia akan daftar dekat IDM. Lepas tu dia akan, dululah. Tapi IDM sama dengan. nanti kita akan bagi dia role, selalunya orang ini dia akan bagi general rollah macam untuk RE, untuk DIAPI, bila dah masuk dalam RE, baru kita assign dia exect role yang dalam RE itu sendiri.</w:t>
      </w:r>
    </w:p>
    <w:p>
      <w:r>
        <w:t>[31:03 - 31:11] Speaker B: Syarat dia, dia mesti mendaftar dengan nice dulu. Kalau masih pakai single sign out juga kah?</w:t>
      </w:r>
    </w:p>
    <w:p>
      <w:r>
        <w:t>[31:11 - 31:12] Speaker A: Oke, oke. Ee.</w:t>
      </w:r>
    </w:p>
    <w:p>
      <w:r>
        <w:t>[31:12 - 31:15] Speaker B: Sembilan karakter. Ah, dia sebab requirement dia pun lebih kurang sama dengan DIAPI lah puan. Ah, betul.</w:t>
      </w:r>
    </w:p>
    <w:p>
      <w:r>
        <w:t>[31:15 - 31:19] Speaker A: Tapi in the detail yang role tu, role tu area yang bagilah. Tapi dia punya.</w:t>
      </w:r>
    </w:p>
    <w:p>
      <w:r>
        <w:t>[31:19 - 31:22] Speaker B: Dia ada request atau pun request. Adakah centralized atau decentralized? Maksud dia.</w:t>
      </w:r>
    </w:p>
    <w:p>
      <w:r>
        <w:t>[31:22 - 31:45] Speaker A: Pegawai di lapangan contoh macam BOC kan. Pegawai di BOC kalau katakan, pegawai pentadbir IT di BOC itu. So lampai itu bila nama dia sudah didaftarkan di dalam dalam nice lepas itu dia nak agihkan role. Adakah dia boleh agih atau pun dia kena request dengan pentadbir IT RE dulu. Pentadbir IT RE luluskan dulu baru dia boleh bagi. Macam mana? Boleh bagi? Ada dia, adakah dia ada lapisan atau pun dia single. Mmm.</w:t>
      </w:r>
    </w:p>
    <w:p>
      <w:r>
        <w:t>[31:45 - 32:09] Speaker B: A, alfa dia ID 26 Maknanya masa dekat IDM tu kalau dah bagi role untuk access ke RE, walaupun kita dah bagi role tu dekat IDM, tapi dia tak boleh login lagi, sehingga sampai dekat sini baru kita bagi dia peranan, tapi dekat RE sendiri memang tak ada filter lagi lah macam whatever. Tengah dibincang.</w:t>
      </w:r>
    </w:p>
    <w:p>
      <w:r>
        <w:t>[32:09 - 32:15] Speaker A: Dulu bincang. Last time tak ada benda kan? Sebab dulu kita kata kena ada satu pentadbir ID a di TNCC.</w:t>
      </w:r>
    </w:p>
    <w:p>
      <w:r>
        <w:t>[32:15 - 32:22] Speaker B: TNCC itu a kita nak kawal apa ni akses pada pengguna ni. So kalau katakan di negeri kan, di negeri dia ada keperluan untuk akses RE contoh enforcement.</w:t>
      </w:r>
    </w:p>
    <w:p>
      <w:r>
        <w:t>[32:22 - 32:55] Speaker A: Dia nak tengok, enforcement ini nak buat, nak gunakan, dulu dia dia panggil Eagle Eye lah sekarang kan. Dia nak guna Eagle Eye. Tapi dia tak boleh semua. Dia tak boleh akses yang lain. So katakan pentadbir ID ini dia bagi semua. Roll kan. Dia boleh akseslah semua, tapi kita tak mahu begitu. Kita mahu bila dia klik semua tu, dia kena hantar kepada pentadbir RE di NACC dan private NACC yang akan apa tu approve ini boleh, ini tak boleh, ini boleh, ini tak boleh. Kalau dia penyiasat saja, dia kita beri approve yang untuk penyiasatan saja lah. Kalau dia kepada manajemen, kita approve dia kepada untuk, untuk tu untuk, apa ni, dashboard sajalah. Tapi dia dah kena ada dua lapisan puan. Kalau satu lapisan, memang akses tu nanti, banyak orang akan boleh masuk. Kita kena ada kawalan lah, kena kawalan untuk roll, roll ini.</w:t>
      </w:r>
    </w:p>
    <w:p>
      <w:r>
        <w:t>[32:55 - 33:02] Speaker B: Nanti saya kena tengok balik dengan ID ID. Aa, betul. IDM lain puan. I sorry, IDM macam ni. IDM.</w:t>
      </w:r>
    </w:p>
    <w:p>
      <w:r>
        <w:t>[33:02 - 33:20] Speaker A: Bila dia ada apa ni kuasa untuk me- memberi roll tu pada orang, dia beri saja. Untuk operasi pasal tu, dia boleh buat terus. Kalau RE kita implement begitu, banyaklah orang akan boleh akses RE, banyaklah boleh apa tu manipulate sekarang ni. So itu sebabnya dia kena ada satu level. Level yang, yang, pentadbir ni, dia kena buat asesmen pada orang yang apply. Itulah. Dia perbincangan ini begitu tuan.</w:t>
      </w:r>
    </w:p>
    <w:p>
      <w:r>
        <w:t>[33:21 - 33:21] Speaker B: Boleh share saya.</w:t>
      </w:r>
    </w:p>
    <w:p>
      <w:r>
        <w:t>[33:21 - 33:35] Speaker A: Jadi kita kata iya. Aa this level tu. Kalau a, ah, NACC dia boleh apply, boleh assign roll. Tapi bila pergi pada RE, bila pergi pada RE, dia boleh memohonlah dia memohon untuk view dashboard, untuk view, untuk buat eagle eye, untuk buat resesmen, nak tengok scoring kan. Tapi dia tak boleh dapat terus. Itu kena hantar kepada pentadbir RE. RE akan tengok. RE kata approve, klik satu saja approve.</w:t>
      </w:r>
    </w:p>
    <w:p>
      <w:r>
        <w:t>[33:35 - 33:36] Speaker B: No yes no yes saja lah.</w:t>
      </w:r>
    </w:p>
    <w:p>
      <w:r>
        <w:t>[33:36 - 33:41] Speaker A: Bila sudah dapat tu, send. Dia bolehlah akses apa yang dia dibenarkan. So maksudnya begitulah. So kena ada satu level lagi lah, bukannya.</w:t>
      </w:r>
    </w:p>
    <w:p>
      <w:r>
        <w:t>[33:41 - 34:03] Speaker B: Kalau main tu IDM tu yang bagi super admin kepada seorang dalam RE ah. Then super admin yang boleh a bagi role ni bagi role ni then mesti sesuatu lapisan yang kedua lah. Tapi kalau super admin daripada IDM tu kalau pergi ah. Dia boleh bagi super admin group kepada multiple people then yang super admin yang multiple people akhirnya dia boleh akses apa yang dalam RE juga. That means because everything is contor by IDM, dia kalau dia suka hari, dia boleh send multiple. IDM IDM saja RE ada seorang. Hmm.</w:t>
      </w:r>
    </w:p>
    <w:p>
      <w:r>
        <w:t>[34:03 - 34:24] Speaker A: Aa, dia kena ada seorang, dia eksklusif. Pentadbir RI tu eksklusif untuk a NACC. Sebab dia a very high risk. Dia tak boleh lepas macam IDM. IDM bolehlah dia bagi oke, dia berengket oke. Dia kata, saya masukkan dalam environment tapi bila environment itu dia nak buat something, dia kena minta kebenaran RE. RE tu ada tuan, tuan, tuan dia. Ah, faham. dia yang appoint lah yang perlu dua. Ha, kalau macam contoh, Dis officer dia nak bekerja di NACC. So dia apply ni, so ID IDM akan akan grante dia ID untuk dia work dalam.</w:t>
      </w:r>
    </w:p>
    <w:p>
      <w:r>
        <w:t>[34:24 - 34:43] Speaker B: NACC Tapi bila dia bekerja dalam NACC kita tengok role dan function dia pula. If say dia nak, role function dia involvekan RE, So kena mohon kepada pentadbir RE. So pentabir RE yang akan buat decision untuk menanggapan. Tapi untuk dia, let say dia a a buat tugasan yang lain APS and so on, so itu tak ada masalah. Mungkin penyelia di NACC tu bila dia dapat ID, so penyelia, penyelia di NACC boleh gran kepada apa-apa proses tapi kalau untuk RE specifically.</w:t>
      </w:r>
    </w:p>
    <w:p>
      <w:r>
        <w:t>[34:43 - 34:53] Speaker A: Dia kena go through the administrator punya element. Cuma nya macam tadilah. Kalau RE penggunaan kita jangka mungkin tak banyak. Hmm.</w:t>
      </w:r>
    </w:p>
    <w:p>
      <w:r>
        <w:t>[34:53 - 35:09] Speaker B: Akan involve dengan kita Penggunan ini kita jangka mungkin tak banyak tapi kalau kita sebutkan dengan eagle eye. Saya contoh tadi Eagle Eye. Eagle Eye ini digunakan oleh banyak division, tengah state division dia ada team, team ada officer di bawah. So macam mana kita nak, let say kalau administrator sahaja yang yang ada fungsi untuk grand permission untuk access kepada Eagle Eye. Maknanya administrator dia punya, dia punya workload dia akan banyak lah, banyak application macam ini untuk Eagle Eye.</w:t>
      </w:r>
    </w:p>
    <w:p>
      <w:r>
        <w:t>[35:09 - 35:13] Speaker A: Ada satu persoalan. Sebab Eagle Eye, they use a few other modules. They share the same database.</w:t>
      </w:r>
    </w:p>
    <w:p>
      <w:r>
        <w:t>[35:13 - 35:15] Speaker B: Ah, oke dan so bincang tidak tidak tidak.</w:t>
      </w:r>
    </w:p>
    <w:p>
      <w:r>
        <w:t>[35:15 - 35:19] Speaker A: Seterusnya, aa kalau Intel, Intel punya database. Hmm.</w:t>
      </w:r>
    </w:p>
    <w:p>
      <w:r>
        <w:t>[37:31 - 37:52] Speaker A: tengoklah. Itu macam mana kita nak. Let's say kalau administrator saja yang yang perlu ada fungsi untuk grand comission. untuk akses kepada UI itu. Maknanya. Administrator dia punya. Dia punya workload dia akan banyaklah. So this is a satu persoalan. Untuk igger eye, let's say dia guna by. A few other modules. They share the same database. Ah, ok that's bincang detail nanti dah tidak tidak tidak. Seterusnya err kalau Intel. Intel punya database.</w:t>
      </w:r>
    </w:p>
    <w:p>
      <w:r>
        <w:t>[37:52 - 37:57] Speaker B: Kalau InfoSmon. InfoSmon punya database. Kalau macam tu, ahh.</w:t>
      </w:r>
    </w:p>
    <w:p>
      <w:r>
        <w:t>[37:57 - 38:09] Speaker A: So maybe igger eye ni. Kalau kalau misal sangat. Igger eye ni dia boleh park under module masing-masing. I mean igger eye ada igger eye sendiri apa ni INL InfoSmon.</w:t>
      </w:r>
    </w:p>
    <w:p>
      <w:r>
        <w:t>[38:09 - 38:11] Speaker B: Ah bolehlah. Bolehlah. Ok.</w:t>
      </w:r>
    </w:p>
    <w:p>
      <w:r>
        <w:t>[38:11 - 38:14] Speaker A: Okey juga. I'll be thinking of this. I'll be thinking. Ah, this is just a suggestion.</w:t>
      </w:r>
    </w:p>
    <w:p>
      <w:r>
        <w:t>[38:14 - 38:20] Speaker B: Err I akan compile dengan yang dah tersebut. Err kalau igger eye itu. Dia boleh. Dia adalah.</w:t>
      </w:r>
    </w:p>
    <w:p>
      <w:r>
        <w:t>[38:20 - 38:24] Speaker A: Digunakan secara umum untuk investigation.</w:t>
      </w:r>
    </w:p>
    <w:p>
      <w:r>
        <w:t>[38:24 - 38:41] Speaker B: Pegawai-pegawai. Administrator pun. Dia boleh assign pegawai-pegawai itu guna tulah sebab itu adalah tool kan. Dia boleh gunalah. Tapi itu mungkin boleh tool lah. Tapi kalau pergi. Pergi kepada hasil. Hasil dia. Contoh macam err dashboard risk. Risk dashboard. Lepas itu err contoh business root ataupun modelling.</w:t>
      </w:r>
    </w:p>
    <w:p>
      <w:r>
        <w:t>[38:41 - 38:43] Speaker A: Lepas itu ada kelulusanlah.</w:t>
      </w:r>
    </w:p>
    <w:p>
      <w:r>
        <w:t>[38:43 - 38:47] Speaker B: Tapi igger eye itu saya rasa dia Set for jam dia boleh untuk guna saja kan.</w:t>
      </w:r>
    </w:p>
    <w:p>
      <w:r>
        <w:t>[38:47 - 38:50] Speaker A: Berjanji database dia memang berlainan.</w:t>
      </w:r>
    </w:p>
    <w:p>
      <w:r>
        <w:t>[38:50 - 38:57] Speaker B: Hmm lepas tu. Otherwise, kita kena fikir satu level lagi. Management of the data itu. Haah. Kalau dia penting sikit lah but janji dia berlainan is ok. Right.</w:t>
      </w:r>
    </w:p>
    <w:p>
      <w:r>
        <w:t>[38:57 - 39:00] Speaker A: Hmm. berlainanlah sepatutnyalah.</w:t>
      </w:r>
    </w:p>
    <w:p>
      <w:r>
        <w:t>[39:00 - 39:13] Speaker B: Err. Perbezaannyalah. Berlainan daripada segi access level itu kita masa dia memohon kepada IDM tu basically mungkin dia dia memohon pada IDM dia penyelia di bagian Pengeran Puasa itu dia dah boleh terus bagi akses kepada err staff dia untuk akses kepada igger eye.</w:t>
      </w:r>
    </w:p>
    <w:p>
      <w:r>
        <w:t>[39:13 - 39:17] Speaker A: Hmm. So tak perlulah suruh pergi kepada admin punya administrator.</w:t>
      </w:r>
    </w:p>
    <w:p>
      <w:r>
        <w:t>[39:17 - 39:28] Speaker B: So ada level yang perlu bawa kepada administrator ada level yang perlu kepada err common punya administrator lah. Thinking on defined macam mana nanti. Ok.</w:t>
      </w:r>
    </w:p>
    <w:p>
      <w:r>
        <w:t>[39:28 - 39:32] Speaker A: Ini ini kita punya. Kita punya apalah kan. Cadangan lah tengoklah apa final nanti insyaallah.</w:t>
      </w:r>
    </w:p>
    <w:p>
      <w:r>
        <w:t>[39:32 - 39:35] Speaker B: So just lah kita. Terima kasih.</w:t>
      </w:r>
    </w:p>
    <w:p>
      <w:r>
        <w:t>[39:39 - 39:43] Speaker A: Alright saya rasa itu saja dah kita bincang tadi. err untuk assign dia orang assign dia.</w:t>
      </w:r>
    </w:p>
    <w:p>
      <w:r>
        <w:t>[39:45 - 39:52] Speaker C: Sebab apa dia nak register lah kat sini. Ini kita punya sama itu. So kalau kita dah itu dekat ini kan ini yang is about ada dah present untuk mana-mana organization. Haah.</w:t>
      </w:r>
    </w:p>
    <w:p>
      <w:r>
        <w:t>[39:52 - 39:59] Speaker B: Integration. Integration dia untuk satu daripada model untuk itu untuk akses sekarang ini. Okey.</w:t>
      </w:r>
    </w:p>
    <w:p>
      <w:r>
        <w:t>[39:59 - 40:07] Speaker C: Ah. IT management. Management tu. Administrator tu nak assign the role. Bila dia assign, dia tak boleh dapat akses sehingga pun ada approval.</w:t>
      </w:r>
    </w:p>
    <w:p>
      <w:r>
        <w:t>[40:07 - 40:14] Speaker A: Tetapi tapi tapi. Tapi bincang yang betul habis nanti. Dia sampai yang hariku.</w:t>
      </w:r>
    </w:p>
    <w:p>
      <w:r>
        <w:t>[40:14 - 40:17] Speaker B: Oh makna ini dia akan hilang saja.</w:t>
      </w:r>
    </w:p>
    <w:p>
      <w:r>
        <w:t>[40:17 - 40:20] Speaker A: tanya kita tak bagi detail lah. kita tengok ini yang mentor apa yang. Ok. Haah.</w:t>
      </w:r>
    </w:p>
    <w:p>
      <w:r>
        <w:t>[40:20 - 40:27] Speaker C: Apa benda yang kelebihan 10 orang bermain dengan ini orang-orang ni datang mendengar.</w:t>
      </w:r>
    </w:p>
    <w:p>
      <w:r>
        <w:t>[40:27 - 40:30] Speaker A: Itu yang dia yang baru-baru. Hmm.</w:t>
      </w:r>
    </w:p>
    <w:p>
      <w:r>
        <w:t>[40:30 - 40:36] Speaker C: Ha itu dia orang dan final. Sebab kami dah kena switch.</w:t>
      </w:r>
    </w:p>
    <w:p>
      <w:r>
        <w:t>[40:36 - 40:40] Speaker B: Ha it's just to be. Apa yang sudah selesaikan.</w:t>
      </w:r>
    </w:p>
    <w:p>
      <w:r>
        <w:t>[40:40 - 40:42] Speaker C: Betul? Kan? Dia orang.</w:t>
      </w:r>
    </w:p>
    <w:p>
      <w:r>
        <w:t>[40:42 - 40:44] Speaker B: Dia orang tidak sudah siap.</w:t>
      </w:r>
    </w:p>
    <w:p>
      <w:r>
        <w:t>[40:44 - 40:47] Speaker A: Hai. Dia sudah ada. Dia nak kena IC.</w:t>
      </w:r>
    </w:p>
    <w:p>
      <w:r>
        <w:t>[40:47 - 40:48] Speaker C: Oh dia orang dari mana?</w:t>
      </w:r>
    </w:p>
    <w:p>
      <w:r>
        <w:t>[40:48 - 40:56] Speaker B: datang dengan IC itu. Daripada asas apa itu itu ini dalam IC itu. Betul tak?</w:t>
      </w:r>
    </w:p>
    <w:p>
      <w:r>
        <w:t>[40:56 - 41:00] Speaker C: Management dalam IC itu. Oh ya Allah. Okeylah. Ok.</w:t>
      </w:r>
    </w:p>
    <w:p>
      <w:r>
        <w:t>[41:00 - 41:09] Speaker A: boleh ke IC itu akan punya IT IC IC. Okey dah boleh nampak kan IC.</w:t>
      </w:r>
    </w:p>
    <w:p>
      <w:r>
        <w:t>[41:09 - 41:12] Speaker B: baru ini yang ni yang. Okey.</w:t>
      </w:r>
    </w:p>
    <w:p>
      <w:r>
        <w:t>[41:12 - 41:25] Speaker C: dita lagi saya masa dekat IDM kalau tak kena macam. Itulah. So dekat sini Saya nak bagi dia guna igger eye. Itu dah. Yang dia punya apa dia nak buat integration kat sini.</w:t>
      </w:r>
    </w:p>
    <w:p>
      <w:r>
        <w:t>[41:25 - 41:30] Speaker A: Macam mana dia nak sign ni. Sebab dia nak kena buat siap ini dekat sini. Itu lah.</w:t>
      </w:r>
    </w:p>
    <w:p>
      <w:r>
        <w:t>[41:30 - 41:48] Speaker C: Kalau saya saya rasa saya tak boleh bagi. Before dia boleh dapat access kena ada approval. Haah. Nak sambung lagi kalau kita tak. Nak tambah satu fungsi nanti untuk approve yang ini ini sign kan. Baru orang dia boleh login to O for I. Semua dia punya IDM. Haah. Haah. A.</w:t>
      </w:r>
    </w:p>
    <w:p>
      <w:r>
        <w:t>[41:48 - 41:54] Speaker B: Boleh, boleh ambil kopi. Minta itu minta kalau ada ada. Hmm.</w:t>
      </w:r>
    </w:p>
    <w:p>
      <w:r>
        <w:t>[41:54 - 42:00] Speaker C: So dekat sini Dia nak bagi dia guna igger eye. Betul tak? Ah.</w:t>
      </w:r>
    </w:p>
    <w:p>
      <w:r>
        <w:t>[42:00 - 42:03] Speaker B: Tapi itulah err yang dia macam dia buat installation.</w:t>
      </w:r>
    </w:p>
    <w:p>
      <w:r>
        <w:t>[42:03 - 42:13] Speaker C: dah sign this role ini sudah buat sekarang ini. Haah. Sebelum dia dapat access kena ada approval. Kalau sini. Haah.</w:t>
      </w:r>
    </w:p>
    <w:p>
      <w:r>
        <w:t>[42:13 - 42:17] Speaker B: Ya. Kalau betul tak ada siapa dia. Haah.</w:t>
      </w:r>
    </w:p>
    <w:p>
      <w:r>
        <w:t>[42:17 - 42:19] Speaker C: Ah. Itulah tu.</w:t>
      </w:r>
    </w:p>
    <w:p>
      <w:r>
        <w:t>[42:19 - 42:21] Speaker A: Err. Ada satu.</w:t>
      </w:r>
    </w:p>
    <w:p>
      <w:r>
        <w:t>[42:21 - 42:24] Speaker B: Jelas sudah apa? Ya. Sudah saya buat.</w:t>
      </w:r>
    </w:p>
    <w:p>
      <w:r>
        <w:t>[42:24 - 42:31] Speaker A: Itu yang saya buat malam ini di rumah tak tengok dia macam-macam hari ini kata draf.</w:t>
      </w:r>
    </w:p>
    <w:p>
      <w:r>
        <w:t>[42:31 - 42:33] Speaker C: Draf KPI dalam ini semua.</w:t>
      </w:r>
    </w:p>
    <w:p>
      <w:r>
        <w:t xml:space="preserve">[42:33 - 42:42] Speaker B: Banyak tahu barang ini. And check out itu. Itu sekarang tidak. Eh, tidak. Itu. Boleh. Jadi. Tak ada. It's okay. Ada. Ini yang. Haah. </w:t>
      </w:r>
    </w:p>
    <w:p>
      <w:r>
        <w:t>[42:42 - 42:53] Speaker C: Itu sebab itu kalau nak buat, I nak buat. Apa dia? Ah. Okey. Itulah. Accessibility kan. Itu issue kan. So this is the second authorisation. That means ID ni. Hmm.</w:t>
      </w:r>
    </w:p>
    <w:p>
      <w:r>
        <w:t>[42:53 - 42:56] Speaker B: For second. Seks. It means. It means.</w:t>
      </w:r>
    </w:p>
    <w:p>
      <w:r>
        <w:t>[42:56 - 42:59] Speaker C: You assign ha. Ya. Tapi ada ada.</w:t>
      </w:r>
    </w:p>
    <w:p>
      <w:r>
        <w:t>[42:59 - 43:03] Speaker B: It needs to go to another person.</w:t>
      </w:r>
    </w:p>
    <w:p>
      <w:r>
        <w:t>[43:03 - 43:04] Speaker A: Itu mana lebih kan? Eh.</w:t>
      </w:r>
    </w:p>
    <w:p>
      <w:r>
        <w:t>[43:04 - 43:16] Speaker B: dia 10 orang dia kena bagi. Lepas itu. Haah. Tengok macam mana. Dia bagi kat dia dekat kat dia kan. Apa itu authenticator tu Dia punya title macam kena. Haah. So ini kena. So bila dia tak dapat tak boleh akses ini.</w:t>
      </w:r>
    </w:p>
    <w:p>
      <w:r>
        <w:t>[43:16 - 43:23] Speaker C: So accessibility to people to be born ini I nak bagi. Okey.</w:t>
      </w:r>
    </w:p>
    <w:p>
      <w:r>
        <w:t>[43:23 - 43:32] Speaker B: Sini siapa lagi? Tengah kita. Ya. Ya dah datang dekat dekat. Okey. Dah itulah. Tengok tak sini? Tengah. Tengah apa-apa kan?</w:t>
      </w:r>
    </w:p>
    <w:p>
      <w:r>
        <w:t>[43:32 - 43:36] Speaker C: Dah dapat ah yang ini dah ada 2 kan.</w:t>
      </w:r>
    </w:p>
    <w:p>
      <w:r>
        <w:t>[43:36 - 43:43] Speaker B: Haah. Haah. Haah. yang lainlah. Haah. baru untuk. dah kebenaranlah. Apa dia.</w:t>
      </w:r>
    </w:p>
    <w:p>
      <w:r>
        <w:t>[43:43 - 43:45] Speaker C: Faham tak? Hmm.</w:t>
      </w:r>
    </w:p>
    <w:p>
      <w:r>
        <w:t>[43:45 - 43:46] Speaker B: All right.</w:t>
      </w:r>
    </w:p>
    <w:p>
      <w:r>
        <w:t>[43:46 - 43:47] Speaker A: Haah.</w:t>
      </w:r>
    </w:p>
    <w:p>
      <w:r>
        <w:t>[43:47 - 43:50] Speaker B: Ni. kalau tak ada satu. Ni tapi. Jelas dia.</w:t>
      </w:r>
    </w:p>
    <w:p>
      <w:r>
        <w:t>[45:02 - 45:16] Speaker A: Kalau tadi saya bila ni jadi saya rumah Dia cakap macam macam hari ini kata KPI. jadi malam ni Banyak tahu dah. Ini dah nak buat apa.</w:t>
      </w:r>
    </w:p>
    <w:p>
      <w:r>
        <w:t>[45:17 - 45:26] Speaker A: perpolehan CCTV pun letak sistem. TV untuk 2026 bajet itu. lain daripada yang next</w:t>
      </w:r>
    </w:p>
    <w:p>
      <w:r>
        <w:t>[45:26 - 45:36] Speaker A: Next ni kan dia parameter. Kalau yang sewaan bahan juga. jadi akan tamat pula juga tamat semua yang memang perolehan baru buat.</w:t>
      </w:r>
    </w:p>
    <w:p>
      <w:r>
        <w:t>[45:36 - 45:39] Speaker B: Sewa sewa.</w:t>
      </w:r>
    </w:p>
    <w:p>
      <w:r>
        <w:t>[45:39 - 45:40] Speaker A: Sewa pindah milik. Oh.</w:t>
      </w:r>
    </w:p>
    <w:p>
      <w:r>
        <w:t>[45:40 - 45:58] Speaker A: Maknanya daripada yang ada sekarang ni kita buat projek yang besar sewaan sambung sewaan dengan sambung milik. sebelum dia sewa juga Saya sewa saja dia tidak akan pindah itu under. Macam untuk Jadi masih berlaku sebelum ni 6000 dengan. masih lagi masih berjalan ni.</w:t>
      </w:r>
    </w:p>
    <w:p>
      <w:r>
        <w:t>[45:58 - 46:05] Speaker A: Tapi dia tidak mahu sudah announce kepada masa mesyuarat.</w:t>
      </w:r>
    </w:p>
    <w:p>
      <w:r>
        <w:t>[46:05 - 46:33] Speaker A: Mesyuarat audit pun okeylah. Tiga kali sesi terakhir tu. Dia pun lain pula. Jadi macam kalau perolehan you datang dia kata tak perlu nak present study. audit audit audit dalam ni Dia audit untuk kesediaan audit negara. Kalau apa ni Kalau tidak settle kita audit negara tu kalau masuk memang dia jumpa. Jadi satu lah yang dia tak tahu apa-apa. Tapi masa tu pasal menara tidak diguna.</w:t>
      </w:r>
    </w:p>
    <w:p>
      <w:r>
        <w:t>[46:33 - 46:56] Speaker A: Menara Hijau TV lagi ada ada TV ada TRV. Okey kita akan buat semua lagi. Itulah. tak tahulah. Lepas tu dah saya tolong pelan paper. Saya tak kenapa dia tahu macam mana orang tu macam mana nak start pun dia tak tahu. Tulah saya cadangkan request request.</w:t>
      </w:r>
    </w:p>
    <w:p>
      <w:r>
        <w:t>[46:56 - 47:23] Speaker A: buat saya kena buat masing-masing. Yang ni tak apa sebab saya minta tolong si. Pegawai yang City TV pun sudah Bahar sudah. Eh tak ada untuk keluar pergi tidak ada orang semua baru. Kalau nak Kalau nak susunan mungkin okeylah Itulah tengok tak ada Kajian-kajian kan saya seorang tak boleh nak buat dia macam</w:t>
      </w:r>
    </w:p>
    <w:p>
      <w:r>
        <w:t>[47:23 - 47:27] Speaker A: Oh ya tak tahu nak buat. Okey.</w:t>
      </w:r>
    </w:p>
    <w:p>
      <w:r>
        <w:t>[47:27 - 47:46] Speaker A: Orang saja sikit. Satu dua tiga. Daripada tak ada, daripada tak seorang pun. Ohnya sepatunya. Itulah dia soal. Jadi itulah sebab saya.</w:t>
      </w:r>
    </w:p>
    <w:p>
      <w:r>
        <w:t>[47:46 - 47:55] Speaker A: itulah daripada orang masuk satu cara lagi Bagi cara Yang ini sangat penting. nak bagi cadangan itu sendiri ya.</w:t>
      </w:r>
    </w:p>
    <w:p>
      <w:r>
        <w:t>[47:55 - 48:15] Speaker A: tadi apa dia Tapi format kerja nak biar format is it. Salah satu dia kata Tapi saya pun nak buat formet lah. Jadi ini. Dalam bentuk gambar tak ada. Tak boleh nak buat susahlah. Macam kita buat tahu kontrak ni sampai bila.</w:t>
      </w:r>
    </w:p>
    <w:p>
      <w:r>
        <w:t>[48:15 - 48:27] Speaker A: Kita boleh kembalikan balik apa yang nak buat. Laporkan kena buat jugalah So dia import awal sudah ada sudah ada juga pengesahan.</w:t>
      </w:r>
    </w:p>
    <w:p>
      <w:r>
        <w:t>[48:27 - 48:40] Speaker A: Tahu saya punya Tahal. Tahan punya. Professional lah Banyak B2B satu ada.</w:t>
      </w:r>
    </w:p>
    <w:p>
      <w:r>
        <w:t>[48:40 - 48:53] Speaker A: Masyarakat dia tak boleh dia dia dekat atas dah jadi budaya dah. Bila tanya semua orang buat.</w:t>
      </w:r>
    </w:p>
    <w:p>
      <w:r>
        <w:t>[48:53 - 49:08] Speaker A: Jadi kita kena percaya. Tak boleh berdiri. Insyaallah sofa sofa sekarang ni baru orang barulah. Mungkin boleh trend. Dia orang buat pertukaran sudah Pak.</w:t>
      </w:r>
    </w:p>
    <w:p>
      <w:r>
        <w:t>[49:08 - 49:23] Speaker B: Tapi tunggu sikit. Okey. So dia akan layer. lagi dia masuk ke ataupun ke counter. Kita akan discussion ya kita akan Tambah another layer of organization. satu yang biasa tak perlu satu yang perlu.</w:t>
      </w:r>
    </w:p>
    <w:p>
      <w:r>
        <w:t>[49:23 - 49:28] Speaker A: Macam mana macam mana cara untuk ID ni dia guna apa.</w:t>
      </w:r>
    </w:p>
    <w:p>
      <w:r>
        <w:t>[52:33 - 52:41] Speaker A: Sebab saya dengan dia tambah dia akan keluar daripada.  Tapi lagi dia masuk ke speed get ataupun ke kaunter.  Sebab ada data</w:t>
      </w:r>
    </w:p>
    <w:p>
      <w:r>
        <w:t>[52:41 - 52:49] Speaker B: kita akan diselesaikan yang ni dengan Tambah another layer of organization.</w:t>
      </w:r>
    </w:p>
    <w:p>
      <w:r>
        <w:t>[52:49 - 52:52] Speaker A: Dia kena dua lak satu yang biasa tak perlu satu yang perlu.</w:t>
      </w:r>
    </w:p>
    <w:p>
      <w:r>
        <w:t>[52:53 - 52:57] Speaker B: dia dah tahu data.</w:t>
      </w:r>
    </w:p>
    <w:p>
      <w:r>
        <w:t>[52:59 - 53:10] Speaker A: Macam mana macam mana cara untuk ID ni dia guna apa? ID ni dia guna IDM dan dia guna facial kah, dia guna ni kah. Sebab Macam mana dia punya</w:t>
      </w:r>
    </w:p>
    <w:p>
      <w:r>
        <w:t>[53:10 - 53:13] Speaker B: Sebab dia akan nak bagi siap.</w:t>
      </w:r>
    </w:p>
    <w:p>
      <w:r>
        <w:t>[53:13 - 53:15] Speaker A: Okey bang next bang.</w:t>
      </w:r>
    </w:p>
    <w:p>
      <w:r>
        <w:t>[53:15 - 53:26] Speaker B: kita yang dia akan transfer adalah dia punya. So iris dan iris ID akan lagi kita saya letak identification dia.</w:t>
      </w:r>
    </w:p>
    <w:p>
      <w:r>
        <w:t>[53:26 - 53:33] Speaker A: compare dengan orang yang akan masuk.</w:t>
      </w:r>
    </w:p>
    <w:p>
      <w:r>
        <w:t>[53:33 - 53:34] Speaker B: Yang akan yang check.</w:t>
      </w:r>
    </w:p>
    <w:p>
      <w:r>
        <w:t>[53:41 - 53:42] Speaker A: dah selesai dah.</w:t>
      </w:r>
    </w:p>
    <w:p>
      <w:r>
        <w:t>[53:42 - 53:45] Speaker B: empat orang friend.</w:t>
      </w:r>
    </w:p>
    <w:p>
      <w:r>
        <w:t>[53:45 - 53:53] Speaker A: Ini apa ni bank? Ini. Ini apa ini? Tak sangat boleh pula.</w:t>
      </w:r>
    </w:p>
    <w:p>
      <w:r>
        <w:t>[53:53 - 53:55] Speaker B: Boleh boleh ini apa ini apa ini? Nombor dua.</w:t>
      </w:r>
    </w:p>
    <w:p>
      <w:r>
        <w:t>[53:56 - 54:01] Speaker A: Pengurusan pengurusan bisnis.</w:t>
      </w:r>
    </w:p>
    <w:p>
      <w:r>
        <w:t>[54:01 - 54:12] Speaker B: pengurusan penilaian risiko dari are itu maksud dia apa? Bisnis rule kah? sebab ini yang nombor dua ni asalnya untuk buat apa itu.</w:t>
      </w:r>
    </w:p>
    <w:p>
      <w:r>
        <w:t>[54:12 - 54:20] Speaker A: Dia proses of dia nak dia nak buat.</w:t>
      </w:r>
    </w:p>
    <w:p>
      <w:r>
        <w:t>[54:20 - 54:25] Speaker B: Oh pengurusan ni perlu keluar dah.</w:t>
      </w:r>
    </w:p>
    <w:p>
      <w:r>
        <w:t>[54:25 - 54:28] Speaker A: Proses yang panjang itu. Ya.</w:t>
      </w:r>
    </w:p>
    <w:p>
      <w:r>
        <w:t>[54:28 - 54:37] Speaker B: So asal left time dia sebab this this happen dekat NCC lah. Hmm.</w:t>
      </w:r>
    </w:p>
    <w:p>
      <w:r>
        <w:t>[54:37 - 54:47] Speaker A: So kita remove daripada RI punya SRS hmm. So masukkan dalam NCC lah.</w:t>
      </w:r>
    </w:p>
    <w:p>
      <w:r>
        <w:t>[54:47 - 54:52] Speaker B: Okey semalam kita pun kita dah discuss yang pagi-pagi.</w:t>
      </w:r>
    </w:p>
    <w:p>
      <w:r>
        <w:t>[54:52 - 54:55] Speaker A: So oleh itu tengok balik benda ni.</w:t>
      </w:r>
    </w:p>
    <w:p>
      <w:r>
        <w:t>[54:55 - 54:58] Speaker B: Sebab kalau ada requirement tu semua dalam NCC punya modul last time dah ada.</w:t>
      </w:r>
    </w:p>
    <w:p>
      <w:r>
        <w:t>[54:58 - 54:59] Speaker A: Okey bolehlah.</w:t>
      </w:r>
    </w:p>
    <w:p>
      <w:r>
        <w:t>[54:59 - 55:08] Speaker B: Tapi yang kita kena tengok balik yang ni sebab dalam tu point modul NCC dah tak ada dah. Aplikasi NCC tu dah tak ada. Jadi kita tengok modul pakai ATM eh.</w:t>
      </w:r>
    </w:p>
    <w:p>
      <w:r>
        <w:t>[55:08 - 55:13] Speaker A: Ayo ATM lah admin kan. Okey nak parking kat situ.</w:t>
      </w:r>
    </w:p>
    <w:p>
      <w:r>
        <w:t>[55:13 - 55:15] Speaker B: So kena APC.</w:t>
      </w:r>
    </w:p>
    <w:p>
      <w:r>
        <w:t>[55:16 - 55:17] Speaker A: So tak nak tak nak hilang macam mana.</w:t>
      </w:r>
    </w:p>
    <w:p>
      <w:r>
        <w:t>[55:17 - 55:29] Speaker B: Macam Kalau secara manual sekarang, kita buat paper lah, paper kita buat. Selepas kita dapat itu, kita akan dapat cari ulasan daripada contoh macam bahagian H lah. Pengarah H kah. So dapat ulasan itu, kita kata setuju untuk tambah atau ubah atau baiki kan.</w:t>
      </w:r>
    </w:p>
    <w:p>
      <w:r>
        <w:t>[55:29 - 55:36] Speaker B: pergi kepada approval approval melalui TKP TKPK, TKPO. Dengan TKPK boleh juga. Tengoklah mana bisnis kan.</w:t>
      </w:r>
    </w:p>
    <w:p>
      <w:r>
        <w:t>[55:36 - 55:40] Speaker B: Kalau O ka, tak bisa k lah. Lepas tu baru pergi</w:t>
      </w:r>
    </w:p>
    <w:p>
      <w:r>
        <w:t>[55:40 - 55:44] Speaker B: kepada KP eh. Sudah lulus tu, baru kita ubah bisnis.</w:t>
      </w:r>
    </w:p>
    <w:p>
      <w:r>
        <w:t>[55:44 - 55:50] Speaker B: Just pergi dia kata, kita nak tambah tapi bukannya sikit-sikit ta. Ada perkara yang boleh kita ubah.</w:t>
      </w:r>
    </w:p>
    <w:p>
      <w:r>
        <w:t>[55:50 - 55:55] Speaker B: Mungkin kadang-kadang, mungkin kadang-kadang kategori lah yang kita boleh ubah. Ada yang perlu approval kepada PBH dan approval KP.</w:t>
      </w:r>
    </w:p>
    <w:p>
      <w:r>
        <w:t>[55:56 - 56:00] Speaker B: Contoh macam contohlah apa tu?</w:t>
      </w:r>
    </w:p>
    <w:p>
      <w:r>
        <w:t>[56:00 - 56:11] Speaker B: Tiba-tiba ada satu dasar kata negara ini blacklist. Eh maksud dia negara ini.</w:t>
      </w:r>
    </w:p>
    <w:p>
      <w:r>
        <w:t>[56:11 - 56:15] Speaker B: kita putus, putus hubungan diplomatik. Putuslah.</w:t>
      </w:r>
    </w:p>
    <w:p>
      <w:r>
        <w:t>[56:15 - 56:20] Speaker B: Saya bila putus saja, dapat information tu kan. Tak ada kita buat paper. Tebal kita dapat satu KP.</w:t>
      </w:r>
    </w:p>
    <w:p>
      <w:r>
        <w:t>[56:20 - 56:22] Speaker B: Pergi setakat PBH lah, mungkinlah.</w:t>
      </w:r>
    </w:p>
    <w:p>
      <w:r>
        <w:t>[56:22 - 56:25] Speaker B: Artikel itu begitu, kita mohon untuk perubahan.</w:t>
      </w:r>
    </w:p>
    <w:p>
      <w:r>
        <w:t>[56:26 - 56:27] Speaker B: Simple, PBH kata okey.</w:t>
      </w:r>
    </w:p>
    <w:p>
      <w:r>
        <w:t>[56:27 - 56:29] Speaker B: Macam tu simple macam tu.</w:t>
      </w:r>
    </w:p>
    <w:p>
      <w:r>
        <w:t>[56:30 - 56:33] Speaker B: Tak, bukan semuanya complicated dengan tingkat KP lah.</w:t>
      </w:r>
    </w:p>
    <w:p>
      <w:r>
        <w:t>[56:33 - 56:34] Speaker B: Macam tu ah.</w:t>
      </w:r>
    </w:p>
    <w:p>
      <w:r>
        <w:t>[56:34 - 56:44] Speaker A: So dia untuk a esok nanti dalam dalam proses untuk buat perubahan ini pun dia akan tengok kepada apa tu jenis perubahan ini juga. Comlexity.</w:t>
      </w:r>
    </w:p>
    <w:p>
      <w:r>
        <w:t>[56:44 - 56:47] Speaker B: Kalau macam kalau perubahan yang memerlukan kajian, itu yang kita akan buat kajian data.</w:t>
      </w:r>
    </w:p>
    <w:p>
      <w:r>
        <w:t>[56:47 - 56:49] Speaker A: Ha, betul betul.</w:t>
      </w:r>
    </w:p>
    <w:p>
      <w:r>
        <w:t>[56:49 - 56:51] Speaker B: model. Then kita ada laporan untuk attach kan.</w:t>
      </w:r>
    </w:p>
    <w:p>
      <w:r>
        <w:t>[56:51 - 56:53] Speaker A: Ha.</w:t>
      </w:r>
    </w:p>
    <w:p>
      <w:r>
        <w:t>[56:53 - 56:57] Speaker B: So masa orang nak approve, kan kita tengoklah laporan tu, kenapa kita nak ubah model tu kan?</w:t>
      </w:r>
    </w:p>
    <w:p>
      <w:r>
        <w:t>[56:57 - 56:58] Speaker A: Ha, betul betul.</w:t>
      </w:r>
    </w:p>
    <w:p>
      <w:r>
        <w:t>[57:01 - 57:02] Speaker B: Okey bang, betul.</w:t>
      </w:r>
    </w:p>
    <w:p>
      <w:r>
        <w:t>[57:02 - 57:04] Speaker A: Baru saya teringat bang.</w:t>
      </w:r>
    </w:p>
    <w:p>
      <w:r>
        <w:t>[57:04 - 57:06] Speaker A: Terima kasih.</w:t>
      </w:r>
    </w:p>
    <w:p>
      <w:r>
        <w:t>[57:21 - 57:23] Speaker A: Okey ustaz, pasti. Nanti saya tak lupa.</w:t>
      </w:r>
    </w:p>
    <w:p>
      <w:r>
        <w:t>[57:23 - 57:23] Speaker B: Ha baguslah.</w:t>
      </w:r>
    </w:p>
    <w:p>
      <w:r>
        <w:t>[57:27 - 57:34] Speaker A: RAI 02 ni dah tak ada. So kat sini saya tambah another one.</w:t>
      </w:r>
    </w:p>
    <w:p>
      <w:r>
        <w:t>[57:34 - 57:38] Speaker A: Jadi RI 02 ni kita akan buat untuk pengurusan bisnis group.</w:t>
      </w:r>
    </w:p>
    <w:p>
      <w:r>
        <w:t>[57:41 - 57:41] Speaker B: Hmm.</w:t>
      </w:r>
    </w:p>
    <w:p>
      <w:r>
        <w:t>[57:49 - 57:52] Speaker A: Tapi yang atas tu aha.</w:t>
      </w:r>
    </w:p>
    <w:p>
      <w:r>
        <w:t>[57:52 - 57:53] Speaker A: Jangan tinggalkan ah.</w:t>
      </w:r>
    </w:p>
    <w:p>
      <w:r>
        <w:t>[57:53 - 57:54] Speaker B: Ayo.</w:t>
      </w:r>
    </w:p>
    <w:p>
      <w:r>
        <w:t>[57:54 - 57:58] Speaker A: dia kena ada sambungan dari di tak.</w:t>
      </w:r>
    </w:p>
    <w:p>
      <w:r>
        <w:t>[57:58 - 58:00] Speaker B: Yang ini akan dia akan attach dalam dalam SRS dia akan tengok.</w:t>
      </w:r>
    </w:p>
    <w:p>
      <w:r>
        <w:t>[58:00 - 58:04] Speaker A: Kita akan tak remark lah, kenapa dia not applicable dalam RI.</w:t>
      </w:r>
    </w:p>
    <w:p>
      <w:r>
        <w:t>[58:04 - 58:12] Speaker B: Sebab kita tengok dekat aa admin modul lah for example.</w:t>
      </w:r>
    </w:p>
    <w:p>
      <w:r>
        <w:t>[58:12 - 58:14] Speaker A: Kalau saya catat di sini, boleh tak tambah.</w:t>
      </w:r>
    </w:p>
    <w:p>
      <w:r>
        <w:t>[58:14 - 58:16] Speaker A: Will be develop in ADM.</w:t>
      </w:r>
    </w:p>
    <w:p>
      <w:r>
        <w:t>[58:16 - 58:16] Speaker B: Ha?</w:t>
      </w:r>
    </w:p>
    <w:p>
      <w:r>
        <w:t>[58:17 - 58:19] Speaker A: Akan dibangunkan di ADM.</w:t>
      </w:r>
    </w:p>
    <w:p>
      <w:r>
        <w:t>[58:20 - 58:22] Speaker B: Yang itu saya kena confirm lagi dengan.</w:t>
      </w:r>
    </w:p>
    <w:p>
      <w:r>
        <w:t>[58:22 - 58:22] Speaker A: Eh mestilah.</w:t>
      </w:r>
    </w:p>
    <w:p>
      <w:r>
        <w:t>[58:22 - 58:24] Speaker A: Betul.</w:t>
      </w:r>
    </w:p>
    <w:p>
      <w:r>
        <w:t>[58:24 - 58:25] Speaker A: Kalau tidak</w:t>
      </w:r>
    </w:p>
    <w:p>
      <w:r>
        <w:t>[58:26 - 58:27] Speaker A: Dia akan hilang ni.</w:t>
      </w:r>
    </w:p>
    <w:p>
      <w:r>
        <w:t>[58:28 - 58:31] Speaker A: Tidak ada komitmen di sana.</w:t>
      </w:r>
    </w:p>
    <w:p>
      <w:r>
        <w:t>[58:31 - 58:32] Speaker A: Kena ada komitmen.</w:t>
      </w:r>
    </w:p>
    <w:p>
      <w:r>
        <w:t>[58:34 - 58:38] Speaker A: Kita nak tengok komitmen itu baru bulan.  Will be develop in</w:t>
      </w:r>
    </w:p>
    <w:p>
      <w:r>
        <w:t>[58:38 - 58:44] Speaker A: Baik. Macam tu. Saya tambah lagi kolom ni.</w:t>
      </w:r>
    </w:p>
    <w:p>
      <w:r>
        <w:t>[58:44 - 58:46] Speaker A: dah masuk sini.</w:t>
      </w:r>
    </w:p>
    <w:p>
      <w:r>
        <w:t>[58:46 - 58:47] Speaker A: Tak tambah.</w:t>
      </w:r>
    </w:p>
    <w:p>
      <w:r>
        <w:t>[58:50 - 58:52] Speaker A: Kalau tertinggal tuan, betul itu.</w:t>
      </w:r>
    </w:p>
    <w:p>
      <w:r>
        <w:t>[58:52 - 58:53] Speaker A: Okey bagus sini ni.</w:t>
      </w:r>
    </w:p>
    <w:p>
      <w:r>
        <w:t>[58:56 - 58:59] Speaker B: Okey, so saya rasa UC RI 02 ni kita letak satu proses baru.</w:t>
      </w:r>
    </w:p>
    <w:p>
      <w:r>
        <w:t>[58:59 - 59:04] Speaker B: Sebenarnya dulu kita ada injap juga tapi tak ada yang dokumen. Hmm. Pengurusan bisnis room.</w:t>
      </w:r>
    </w:p>
    <w:p>
      <w:r>
        <w:t>[59:04 - 59:13] Speaker B: So untuk pengurusan bisnis room ini kita ada proses penyediaan input data. Hmm. Lepas tu kita konfigurasi rules.</w:t>
      </w:r>
    </w:p>
    <w:p>
      <w:r>
        <w:t>[59:13 - 59:24] Speaker B: So asingle room tu kita jadikan dia macam contohnya negara apa untuk yellow fever. Itu saya senankanlah apa negara dia. And then ketiga, konfigurasi rule set. Ah, rule set ni kita akan tie kepada kategori individual, foreigner, lokal dengan organization dan modul mana. Yang tu pun kita akan tengok balik.</w:t>
      </w:r>
    </w:p>
    <w:p>
      <w:r>
        <w:t>[59:24 - 59:34] Speaker B: Mungkin kita ikut modul ataupun ikut proseslah untuk untuk rule set ini. So rule set ini akan mengandungi beberapa rules lah. Ah, so dia ada layer-layer dia. Ah okey.</w:t>
      </w:r>
    </w:p>
    <w:p>
      <w:r>
        <w:t>[59:34 - 59:44] Speaker B: Dan yang mana dia akan buat dahulu itu kita akan susun jugalah dan dia weightage of each aa rules tu kita akan letak dalam rules set punya configuration.</w:t>
      </w:r>
    </w:p>
    <w:p>
      <w:r>
        <w:t>[59:44 - 59:46] Speaker A: Saya nak tanya, sebelum</w:t>
      </w:r>
    </w:p>
    <w:p>
      <w:r>
        <w:t>[59:46 - 59:51] Speaker A: Bila kita buat aa pengurusan ni kan.</w:t>
      </w:r>
    </w:p>
    <w:p>
      <w:r>
        <w:t>[59:51 - 59:58] Speaker A: Apabila kita sudah develop satu, kita sudah modify satu per bisnis dulu ah.</w:t>
      </w:r>
    </w:p>
    <w:p>
      <w:r>
        <w:t>[59:58 - 60:04] Speaker A: Dia adakah satu macam test environment ataupun simulation.</w:t>
      </w:r>
    </w:p>
    <w:p>
      <w:r>
        <w:t>[60:04 - 60:08] Speaker A: Perlu dibuat dulu sebelum aa apa tu bisnis rule tu di deploy.</w:t>
      </w:r>
    </w:p>
    <w:p>
      <w:r>
        <w:t>[60:15 - 60:18] Speaker C: Yes. Kita akan ada satu simulation.</w:t>
      </w:r>
    </w:p>
    <w:p>
      <w:r>
        <w:t>[60:18 - 60:21] Speaker C: Ah okey, kita akan data yang yang latest.</w:t>
      </w:r>
    </w:p>
    <w:p>
      <w:r>
        <w:t>[60:21 - 60:26] Speaker C: So we can see that kalau model ni deploy di production, berapa orang yang akan terjast.</w:t>
      </w:r>
    </w:p>
    <w:p>
      <w:r>
        <w:t>[60:26 - 60:28] Speaker A: Ah, okey. Okey. Okey.</w:t>
      </w:r>
    </w:p>
    <w:p>
      <w:r>
        <w:t>[60:28 - 60:30] Speaker A: So perlu masuk di situ, catatannya.</w:t>
      </w:r>
    </w:p>
    <w:p>
      <w:r>
        <w:t>[60:30 - 60:31] Speaker C: Ha, betul.</w:t>
      </w:r>
    </w:p>
    <w:p>
      <w:r>
        <w:t>[60:31 - 60:32] Speaker A: Ah.</w:t>
      </w:r>
    </w:p>
    <w:p>
      <w:r>
        <w:t>[60:32 - 60:33] Speaker A: Betul kan, betul kan?</w:t>
      </w:r>
    </w:p>
    <w:p>
      <w:r>
        <w:t>[60:33 - 60:33] Speaker A: Ya.</w:t>
      </w:r>
    </w:p>
    <w:p>
      <w:r>
        <w:t>[60:33 - 60:35] Speaker A: Okey thank you. Thank you.</w:t>
      </w:r>
    </w:p>
    <w:p>
      <w:r>
        <w:t>[60:35 - 60:36] Speaker C: Ayo letak remark.</w:t>
      </w:r>
    </w:p>
    <w:p>
      <w:r>
        <w:t>[60:36 - 60:38] Speaker A: Ah remark, remark. Ha, betul betul.</w:t>
      </w:r>
    </w:p>
    <w:p>
      <w:r>
        <w:t>[60:38 - 60:40] Speaker C: dia dia kena pengesahan untuk.</w:t>
      </w:r>
    </w:p>
    <w:p>
      <w:r>
        <w:t>[60:02 - 60:12] Speaker A: Yes, kita akan ada satu simulation untuk data yang yang latest. So, we can see that kalau model ni deploy di production, berapa orang yang akan terjejas.</w:t>
      </w:r>
    </w:p>
    <w:p>
      <w:r>
        <w:t>[60:12 - 60:14] Speaker B: Ha, okey, okey, okey.</w:t>
      </w:r>
    </w:p>
    <w:p>
      <w:r>
        <w:t>[60:14 - 60:17] Speaker A: So, perlu masuk di situ catatannya.</w:t>
      </w:r>
    </w:p>
    <w:p>
      <w:r>
        <w:t>[60:17 - 60:20] Speaker B: Oh, sudah?</w:t>
      </w:r>
    </w:p>
    <w:p>
      <w:r>
        <w:t>[60:20 - 60:21] Speaker A: Catatan, catatan, perlu kan?</w:t>
      </w:r>
    </w:p>
    <w:p>
      <w:r>
        <w:t>[60:21 - 60:24] Speaker B: Okey, thank you, thank you.</w:t>
      </w:r>
    </w:p>
    <w:p>
      <w:r>
        <w:t>[60:24 - 60:26] Speaker A: I letak remark sudah ke?</w:t>
      </w:r>
    </w:p>
    <w:p>
      <w:r>
        <w:t>[60:26 - 60:29] Speaker B: Ah, remark, remark. Ah, betul betul. So, dia, dia kena</w:t>
      </w:r>
    </w:p>
    <w:p>
      <w:r>
        <w:t>[60:29 - 60:32] Speaker A: pengesahan untuk business rule tu, apa tu, kecekapan dan keberkesanan business rule.</w:t>
      </w:r>
    </w:p>
    <w:p>
      <w:r>
        <w:t>[60:32 - 60:33] Speaker A: Ha, betul ah?</w:t>
      </w:r>
    </w:p>
    <w:p>
      <w:r>
        <w:t>[60:33 - 60:39] Speaker C: Sebab ada, er, apa, saya lupa nak introduce. This is my team lead, with.</w:t>
      </w:r>
    </w:p>
    <w:p>
      <w:r>
        <w:t>[60:39 - 60:40] Speaker B: Ha, ha.</w:t>
      </w:r>
    </w:p>
    <w:p>
      <w:r>
        <w:t>[60:42 - 60:43] Speaker C: Siapa nama?</w:t>
      </w:r>
    </w:p>
    <w:p>
      <w:r>
        <w:t>[60:43 - 60:44] Speaker D: Vincent.</w:t>
      </w:r>
    </w:p>
    <w:p>
      <w:r>
        <w:t>[60:44 - 60:46] Speaker C: Vincent. O, Vincent. Ah, okey.</w:t>
      </w:r>
    </w:p>
    <w:p>
      <w:r>
        <w:t>[60:46 - 60:47] Speaker B: Data Scientist?</w:t>
      </w:r>
    </w:p>
    <w:p>
      <w:r>
        <w:t>[60:47 - 60:47] Speaker D: Data Scientist.</w:t>
      </w:r>
    </w:p>
    <w:p>
      <w:r>
        <w:t>[60:47 - 60:49] Speaker B: O, ya okey, bagus bagus.</w:t>
      </w:r>
    </w:p>
    <w:p>
      <w:r>
        <w:t>[60:49 - 60:51] Speaker C: Satu team semua data scientist ni.</w:t>
      </w:r>
    </w:p>
    <w:p>
      <w:r>
        <w:t>[60:51 - 60:55] Speaker B: O, banyak, banyak. Saya pun nak datang sikit, team sayalah, okey?</w:t>
      </w:r>
    </w:p>
    <w:p>
      <w:r>
        <w:t>[60:55 - 61:00] Speaker C: Sebenarnya saya, saya data scientist juga, er, dari dari kiri, ini Ilson.</w:t>
      </w:r>
    </w:p>
    <w:p>
      <w:r>
        <w:t>[61:00 - 61:01] Speaker E: Ilson.</w:t>
      </w:r>
    </w:p>
    <w:p>
      <w:r>
        <w:t>[61:01 - 61:02] Speaker C: Ilson, data scientist.</w:t>
      </w:r>
    </w:p>
    <w:p>
      <w:r>
        <w:t>[61:03 - 61:05] Speaker C: Rafi, data scientist dan Dealer, data scientist juga. AI Engineer lah kira.</w:t>
      </w:r>
    </w:p>
    <w:p>
      <w:r>
        <w:t>[61:05 - 61:06] Speaker B: Engineer?</w:t>
      </w:r>
    </w:p>
    <w:p>
      <w:r>
        <w:t>[61:06 - 61:07] Speaker C: Ha, okey, okey.</w:t>
      </w:r>
    </w:p>
    <w:p>
      <w:r>
        <w:t>[61:07 - 61:10] Speaker C: Incoming soon, data scientist juga, but chief lah.</w:t>
      </w:r>
    </w:p>
    <w:p>
      <w:r>
        <w:t>[61:10 - 61:12] Speaker B: O, tidaklah, tidak, tidak.</w:t>
      </w:r>
    </w:p>
    <w:p>
      <w:r>
        <w:t>[61:12 - 61:13] Speaker B: Terlalu rendahlah, terlalu rendah. Tidaklah.</w:t>
      </w:r>
    </w:p>
    <w:p>
      <w:r>
        <w:t>[61:14 - 61:15] Speaker B: Tidaklah, tidaklah.</w:t>
      </w:r>
    </w:p>
    <w:p>
      <w:r>
        <w:t>[61:15 - 61:16] Speaker C: Kita bagi, bagi promotion lah nanti.</w:t>
      </w:r>
    </w:p>
    <w:p>
      <w:r>
        <w:t>[61:16 - 61:17] Speaker B: O, lah ini orang lama, tak payah lah.</w:t>
      </w:r>
    </w:p>
    <w:p>
      <w:r>
        <w:t>[61:17 - 61:19] Speaker B: O, ya, dia pun satu scientist.</w:t>
      </w:r>
    </w:p>
    <w:p>
      <w:r>
        <w:t>[61:23 - 61:23] Speaker B: Okey, okey.</w:t>
      </w:r>
    </w:p>
    <w:p>
      <w:r>
        <w:t>[61:26 - 61:27] Speaker A: That's it that's it.</w:t>
      </w:r>
    </w:p>
    <w:p>
      <w:r>
        <w:t>[61:28 - 61:36] Speaker C: Jom kita tengok nak, er, deploy the untuk dia, er, business rule atau pun model, kita akan ada simulation dulu.</w:t>
      </w:r>
    </w:p>
    <w:p>
      <w:r>
        <w:t>[61:36 - 61:40] Speaker C: Actually the simulation ni dalam, er, next step sebenarnya.</w:t>
      </w:r>
    </w:p>
    <w:p>
      <w:r>
        <w:t>[61:40 - 61:41] Speaker B: Oh okey.</w:t>
      </w:r>
    </w:p>
    <w:p>
      <w:r>
        <w:t>[61:41 - 61:45] Speaker C: Okey, saya berterang, okey, er, the next one adalah untuk model.</w:t>
      </w:r>
    </w:p>
    <w:p>
      <w:r>
        <w:t>[61:45 - 62:08] Speaker C: So kalau daripada SRS yang lama, kita ada model ni satu, er, identify keperluan. Yang kedua, er, kalau, er, model tu model baharu, ataupun yang, er, ini kalau model tu dah exist, kita nak selenggara, ataupun yang, yang ketiga ni adalah untuk pembangunan model baharu. Jadi saya combine kan, kita buat, er, nanti, nanti kita ada proses dulu lah. Er, so daripada analisa data ni kita akan tahu sama ada ini adalah untuk pembangunan model baharu ataupun penyelenggaraan model yang sedia ada.</w:t>
      </w:r>
    </w:p>
    <w:p>
      <w:r>
        <w:t>[62:08 - 62:10] Speaker A: Oh, maksudnya kalau kita combine kan.</w:t>
      </w:r>
    </w:p>
    <w:p>
      <w:r>
        <w:t>[62:10 - 62:21] Speaker C: Tapi untuk kedua-dua ni kita akan ada semak prestasi model tu, performance dia, then kita akan buat kemaskinian, kalau dah, er, kalau macam kita semak, er, apa, er, accuracy of the model tu tak, tak, tak ni, kita akan buat fine tuning apa semua dan kita akan update the model.</w:t>
      </w:r>
    </w:p>
    <w:p>
      <w:r>
        <w:t>[62:21 - 62:27] Speaker C: Dan kalau dah okey semua, baru kita akan publish, lepas tu dia ada import data and penanalan untuk model.</w:t>
      </w:r>
    </w:p>
    <w:p>
      <w:r>
        <w:t>[62:27 - 62:32] Speaker C: So ini proses untuk, er, model, dia apa, er, pengurusan model.</w:t>
      </w:r>
    </w:p>
    <w:p>
      <w:r>
        <w:t>[62:33 - 62:34] Speaker A: Yang.</w:t>
      </w:r>
    </w:p>
    <w:p>
      <w:r>
        <w:t>[62:34 - 62:36] Speaker B: Just sekali la, just dia dia mahu jadi satu, la pa?</w:t>
      </w:r>
    </w:p>
    <w:p>
      <w:r>
        <w:t>[62:36 - 62:37] Speaker C: Er, dia jadi satu.</w:t>
      </w:r>
    </w:p>
    <w:p>
      <w:r>
        <w:t>[62:37 - 62:39] Speaker B: Satu lah.</w:t>
      </w:r>
    </w:p>
    <w:p>
      <w:r>
        <w:t>[62:39 - 62:42] Speaker C: Dia ada banyak, dia akan jadi satu proses flow tapi dia ada cabang dia lah.</w:t>
      </w:r>
    </w:p>
    <w:p>
      <w:r>
        <w:t>[62:42 - 62:42] Speaker B: Oh, oke.</w:t>
      </w:r>
    </w:p>
    <w:p>
      <w:r>
        <w:t>[62:44 - 62:50] Speaker C: Er selepas kita dah ada rule, kita dah ada model, kita akan buat konfigurasi skor risiko. Er, saya rasa yang simulation tadi dekat sini.</w:t>
      </w:r>
    </w:p>
    <w:p>
      <w:r>
        <w:t>[62:50 - 62:52] Speaker B: Sorry, sorry, er</w:t>
      </w:r>
    </w:p>
    <w:p>
      <w:r>
        <w:t>[62:52 - 62:55] Speaker B: Yang ni satu, dia punya aplikasi dia macam mana kalau kita berubah?</w:t>
      </w:r>
    </w:p>
    <w:p>
      <w:r>
        <w:t>[62:55 - 62:59] Speaker B: Kalau yang empat, satu tu ada tiga ke? Sebelum ni ada tiga kan?</w:t>
      </w:r>
    </w:p>
    <w:p>
      <w:r>
        <w:t>[62:59 - 63:00] Speaker C: Ah ah.</w:t>
      </w:r>
    </w:p>
    <w:p>
      <w:r>
        <w:t>[63:00 - 63:03] Speaker B: Kalau tiga tu, kita based on objektif.</w:t>
      </w:r>
    </w:p>
    <w:p>
      <w:r>
        <w:t>[63:04 - 63:14] Speaker B: Masa kita develop dengan tiga ni, based, based on objektif, contoh macam, nombor satu tu kan, kita kata, kita ada polisi baru. Bila polisi baru, kita akan pergi kepada keperluan baru lah.</w:t>
      </w:r>
    </w:p>
    <w:p>
      <w:r>
        <w:t>[63:14 - 63:21] Speaker B: So, bila kita keperluan baru tu, kita kena tahu, er, apa kita nak? So, tapi bila kita nak, ada satu keperluan untuk, er, apa tu, tambah baik, kita akan pergi kepada yang di bawah tu.</w:t>
      </w:r>
    </w:p>
    <w:p>
      <w:r>
        <w:t>[63:21 - 63:26] Speaker B: Tapi kalau yang ini, kalau katakan kita ada keperluan baru. Katakan kita ikut daripada A to Z?</w:t>
      </w:r>
    </w:p>
    <w:p>
      <w:r>
        <w:t>[63:26 - 63:30] Speaker C: Tak, tak. Dia akan. Masa analisa data ni, kita akan buat, er, decision lah. Sama ada ini adalah untuk pembangunan model baharu ataupun untuk penyelenggaraan.</w:t>
      </w:r>
    </w:p>
    <w:p>
      <w:r>
        <w:t>[63:30 - 63:32] Speaker B: Oh, okey, okey.</w:t>
      </w:r>
    </w:p>
    <w:p>
      <w:r>
        <w:t>[63:32 - 63:36] Speaker C: Er, tapi kedua-dua ni bila kita buat, kita kena sambung balik enam, tujuh, lapan, sembilan ni kita kena buat lah.</w:t>
      </w:r>
    </w:p>
    <w:p>
      <w:r>
        <w:t>[63:36 - 63:37] Speaker B: Oh.</w:t>
      </w:r>
    </w:p>
    <w:p>
      <w:r>
        <w:t>[63:37 - 63:39] Speaker B: Dia tengok mana peringkat dan kita, kita mula lah.</w:t>
      </w:r>
    </w:p>
    <w:p>
      <w:r>
        <w:t>[63:41 - 63:42] Speaker B: Oh, okey. Okey, better, better lah.</w:t>
      </w:r>
    </w:p>
    <w:p>
      <w:r>
        <w:t>[63:46 - 63:49] Speaker C: Okey, yang ketiga, er, yang bukan ketiga, yang ini, er, RE00, 01 yang kosong dua ni sebenarnya dulu untuk semakan risiko sahaja sebenarnya.</w:t>
      </w:r>
    </w:p>
    <w:p>
      <w:r>
        <w:t>[63:49 - 63:50] Speaker A: Okay.</w:t>
      </w:r>
    </w:p>
    <w:p>
      <w:r>
        <w:t>[63:50 - 63:55] Speaker C: Ah, so kita dah tukar, kita ikut balik turutan dia now dia jadi 04, ada satu, dua, tiga.</w:t>
      </w:r>
    </w:p>
    <w:p>
      <w:r>
        <w:t>[63:55 - 63:58] Speaker C: Yang pertama, konfigurasi skor risiko. Ini yang ini, kita akan tengok weightage.</w:t>
      </w:r>
    </w:p>
    <w:p>
      <w:r>
        <w:t>[63:58 - 64:04] Speaker C: Ha, berapa persen kita nak pakai, er, the business rule tu, berapa weightage kalau kita nak pakai model. So dia boleh configure and I rasa simulation ni sepatutnya ada kat sini, selepas dia.</w:t>
      </w:r>
    </w:p>
    <w:p>
      <w:r>
        <w:t>[64:04 - 64:07] Speaker B: O, ya betul, betul, betul, motor bawah betul.</w:t>
      </w:r>
    </w:p>
    <w:p>
      <w:r>
        <w:t>[64:07 - 64:07] Speaker A: Ya.</w:t>
      </w:r>
    </w:p>
    <w:p>
      <w:r>
        <w:t>[64:07 - 64:09] Speaker B: Pata ni bawah kan?</w:t>
      </w:r>
    </w:p>
    <w:p>
      <w:r>
        <w:t>[64:15 - 64:17] Speaker A: Anyway er.</w:t>
      </w:r>
    </w:p>
    <w:p>
      <w:r>
        <w:t>[64:30 - 64:33] Speaker A: Saya lupa saya nak jelaskan.</w:t>
      </w:r>
    </w:p>
    <w:p>
      <w:r>
        <w:t>[64:38 - 64:41] Speaker C: Okey, er, yang kedua baru kita, apa.</w:t>
      </w:r>
    </w:p>
    <w:p>
      <w:r>
        <w:t>[64:41 - 64:47] Speaker C: Yang ni bila skor tu dah ada, so nanti akan ada semakan lah daripada modul, kita ada semakan secara real time ataupun er risiko yang secara batch lah.</w:t>
      </w:r>
    </w:p>
    <w:p>
      <w:r>
        <w:t>[64:53 - 64:56] Speaker B: Yang ini Wan, kena tengok setiap modul, Wan. Setiap modul tu, keperluan dia tu,</w:t>
      </w:r>
    </w:p>
    <w:p>
      <w:r>
        <w:t>[64:56 - 65:04] Speaker B: sudah dia ambil kira? Contoh macam APS kan, APS dia ada batch, dia ada, dia ada, er, real, real time, sudah okelah.</w:t>
      </w:r>
    </w:p>
    <w:p>
      <w:r>
        <w:t>[65:04 - 65:06] Speaker A: Dia punya is okey.</w:t>
      </w:r>
    </w:p>
    <w:p>
      <w:r>
        <w:t>[65:06 - 65:11] Speaker B: Tapi yang lain-lain, bisa pass, kerja asing tu, sudah tengok lah. Adakah yang, Oke, sudah selesai.</w:t>
      </w:r>
    </w:p>
    <w:p>
      <w:r>
        <w:t>[65:11 - 65:11] Speaker A: Ya.</w:t>
      </w:r>
    </w:p>
    <w:p>
      <w:r>
        <w:t>[65:13 - 65:15] Speaker B: Oke ya, oke, oke.</w:t>
      </w:r>
    </w:p>
    <w:p>
      <w:r>
        <w:t>[65:15 - 65:15] Speaker A: Okay.</w:t>
      </w:r>
    </w:p>
    <w:p>
      <w:r>
        <w:t>[65:16 - 65:17] Speaker B: Okey, Wan, tenang, tenang.</w:t>
      </w:r>
    </w:p>
    <w:p>
      <w:r>
        <w:t>[65:18 - 65:19] Speaker B: Maksud dia sudah ada lah.</w:t>
      </w:r>
    </w:p>
    <w:p>
      <w:r>
        <w:t>[65:19 - 65:22] Speaker C: Ha, macam ni. So discussion nya untuk IDC, kita dah buat matrix ni besok kita akan discuss,</w:t>
      </w:r>
    </w:p>
    <w:p>
      <w:r>
        <w:t>[65:22 - 65:23] Speaker B: Hmm.</w:t>
      </w:r>
    </w:p>
    <w:p>
      <w:r>
        <w:t>[65:23 - 65:25] Speaker C: Proses yang mana akan kita tengok, ah.</w:t>
      </w:r>
    </w:p>
    <w:p>
      <w:r>
        <w:t>[65:25 - 65:26] Speaker A: Oh, sorry.</w:t>
      </w:r>
    </w:p>
    <w:p>
      <w:r>
        <w:t>[65:28 - 65:29] Speaker A: Bukan belalah, oh.</w:t>
      </w:r>
    </w:p>
    <w:p>
      <w:r>
        <w:t>[65:29 - 65:31] Speaker C: Er dia itulah.</w:t>
      </w:r>
    </w:p>
    <w:p>
      <w:r>
        <w:t>[65:31 - 65:38] Speaker C: So, kita ada, er, untuk kawalan kita masuk ni, kita akan tengok ini real time, untuk, er, adakah ditukar and kalau dekat rural area, ada AREA naik, er and ini dia punya decision dia yang kita perlu ambil dan action dia saya kena discuss balik dengan modul besok.</w:t>
      </w:r>
    </w:p>
    <w:p>
      <w:r>
        <w:t>[65:38 - 65:39] Speaker A: Hhm.</w:t>
      </w:r>
    </w:p>
    <w:p>
      <w:r>
        <w:t>[65:39 - 65:42] Speaker A: So, kita akan discuss apa, yang mana yang adalah.</w:t>
      </w:r>
    </w:p>
    <w:p>
      <w:r>
        <w:t>[65:42 - 65:49] Speaker C: So, kita akan completekan this requirement and baru start, er, analyze balik and groupkan dia punya role set punya.</w:t>
      </w:r>
    </w:p>
    <w:p>
      <w:r>
        <w:t>[65:49 - 65:51] Speaker A: Okey, Wan.</w:t>
      </w:r>
    </w:p>
    <w:p>
      <w:r>
        <w:t>[66:18 - 66:21] Speaker C: Okey, er, business process yang kelima untuk pengurusan siasatan. Ini illegal, so, yang ini kita,</w:t>
      </w:r>
    </w:p>
    <w:p>
      <w:r>
        <w:t>[66:21 - 66:22] Speaker A: Hhm.</w:t>
      </w:r>
    </w:p>
    <w:p>
      <w:r>
        <w:t>[66:23 - 66:26] Speaker C: er, ini based on yang lama lah. Er, cuma kita ada penambahan nanti saya kita tambah balik yang kita ada apa tu? Er, search engine.</w:t>
      </w:r>
    </w:p>
    <w:p>
      <w:r>
        <w:t>[66:26 - 66:27] Speaker B: Betul betul betul betul.</w:t>
      </w:r>
    </w:p>
    <w:p>
      <w:r>
        <w:t>[66:27 - 66:27] Speaker A: Ya.</w:t>
      </w:r>
    </w:p>
    <w:p>
      <w:r>
        <w:t>[66:27 - 66:33] Speaker C: Yang AI. Eh, tak, itu, itu kan system. AI assistant, so kita ada AI assistant.</w:t>
      </w:r>
    </w:p>
    <w:p>
      <w:r>
        <w:t>[67:30 - 67:38] Speaker A: bisnes proses yang kelima untuk pengurusan siasatan. Ini Eagle Eye.</w:t>
      </w:r>
    </w:p>
    <w:p>
      <w:r>
        <w:t>[67:38 - 67:48] Speaker A: So yang ini kita ini based on yang lamalah. cuma kita ada penambahan nanti saya kita tambah balik yang kita ada.</w:t>
      </w:r>
    </w:p>
    <w:p>
      <w:r>
        <w:t>[67:48 - 67:54] Speaker A: Yang AI tak itukan sistem. AI asisten. So kita ada AI asisten.</w:t>
      </w:r>
    </w:p>
    <w:p>
      <w:r>
        <w:t>[67:54 - 67:57] Speaker A: Kita tambah saya letak dalam lima sendiri.</w:t>
      </w:r>
    </w:p>
    <w:p>
      <w:r>
        <w:t>[67:58 - 67:59] Speaker B: Okey so apa dia punya bentuk tu?</w:t>
      </w:r>
    </w:p>
    <w:p>
      <w:r>
        <w:t>[67:59 - 68:00] Speaker B: Apa bentuk?</w:t>
      </w:r>
    </w:p>
    <w:p>
      <w:r>
        <w:t>[68:00 - 68:17] Speaker A: dia kira macam sebab dia biasanya kalau untuk satu kes pa satu pa dia kan ada banyak dokumen yang upload tu sekarang. So AI assistant ni dia boleh membolehkan user tanya soalan lepas tu carikan tak jawapan.</w:t>
      </w:r>
    </w:p>
    <w:p>
      <w:r>
        <w:t>[68:17 - 68:18] Speaker B: Okey okey bagus ah. Bagus ah.</w:t>
      </w:r>
    </w:p>
    <w:p>
      <w:r>
        <w:t>[68:18 - 68:20] Speaker B: So kalau ada beratus-ratus tak payah dah nak tengok ah.</w:t>
      </w:r>
    </w:p>
    <w:p>
      <w:r>
        <w:t>[68:20 - 68:21] Speaker A: Ah betul betul betul.</w:t>
      </w:r>
    </w:p>
    <w:p>
      <w:r>
        <w:t>[68:21 - 68:22] Speaker A: tomorrow. Yang penting ada ada dokumen jugalah.</w:t>
      </w:r>
    </w:p>
    <w:p>
      <w:r>
        <w:t>[68:22 - 68:23] Speaker A: okey.</w:t>
      </w:r>
    </w:p>
    <w:p>
      <w:r>
        <w:t>[68:23 - 68:26] Speaker B: Next time. okeylah.</w:t>
      </w:r>
    </w:p>
    <w:p>
      <w:r>
        <w:t>[68:26 - 68:31] Speaker A: Kita akan sebab yang ini kita memang asalnya return untuk kita di Tapi sebab nak buat sekarang tu saya kita tengok baliklah.</w:t>
      </w:r>
    </w:p>
    <w:p>
      <w:r>
        <w:t>[68:31 - 68:34] Speaker A: Kita akan match balik dengan the current kita punya.</w:t>
      </w:r>
    </w:p>
    <w:p>
      <w:r>
        <w:t>[68:34 - 68:35] Speaker B: dengan report tadi tulah.</w:t>
      </w:r>
    </w:p>
    <w:p>
      <w:r>
        <w:t>[68:35 - 68:39] Speaker A: Report yang daripada Eagle Eye itu. Macam mana kita nak bawa masuk ke kontur. Hah.</w:t>
      </w:r>
    </w:p>
    <w:p>
      <w:r>
        <w:t>[68:39 - 68:43] Speaker A: Kalau macam sebelum biasa kan antara pilihannya mesti ambil waktu dulu lepas tu kita bawa naik dekat situ.</w:t>
      </w:r>
    </w:p>
    <w:p>
      <w:r>
        <w:t>[68:43 - 68:44] Speaker A: pergi modul.</w:t>
      </w:r>
    </w:p>
    <w:p>
      <w:r>
        <w:t>[68:44 - 68:46] Speaker A: So yang ini yang kita ni.</w:t>
      </w:r>
    </w:p>
    <w:p>
      <w:r>
        <w:t>[68:46 - 68:59] Speaker B: Kalau macam kalau recoring kan kalau kalau saya boleh apa bukan s ada satu lagi yang second tu kan. Kalau saya boleh recall cara dia, dia buat scoring kan. A business rule dia ambil lepas tu tadi kan model dia ambil.</w:t>
      </w:r>
    </w:p>
    <w:p>
      <w:r>
        <w:t>[68:59 - 69:02] Speaker B: Tapi dia ambil juga nih. Eagle Eye ni dia ambil juga score.</w:t>
      </w:r>
    </w:p>
    <w:p>
      <w:r>
        <w:t>[69:02 - 69:04] Speaker B: Betul lah? Di sini macam mana? dia ambil juga.</w:t>
      </w:r>
    </w:p>
    <w:p>
      <w:r>
        <w:t>[69:04 - 69:07] Speaker B: Contoh macam seberapa bila dia punya berapa kuat dia punya relationship tu?</w:t>
      </w:r>
    </w:p>
    <w:p>
      <w:r>
        <w:t>[69:07 - 69:11] Speaker B: itu diambil juga scoringnya.</w:t>
      </w:r>
    </w:p>
    <w:p>
      <w:r>
        <w:t>[69:11 - 69:12] Speaker A: saja saja.</w:t>
      </w:r>
    </w:p>
    <w:p>
      <w:r>
        <w:t>[69:12 - 69:13] Speaker B: Betul kan? Contoh kan yang dia buat tu.</w:t>
      </w:r>
    </w:p>
    <w:p>
      <w:r>
        <w:t>[69:13 - 69:17] Speaker B: Pattern, pattern dia punya link analisis tu. Baru dia ada dia punya.</w:t>
      </w:r>
    </w:p>
    <w:p>
      <w:r>
        <w:t>[69:17 - 69:20] Speaker B: Berapa, berapa kalau kuat ah tinggilah score dia. Lepas tu dia campurlah tu.</w:t>
      </w:r>
    </w:p>
    <w:p>
      <w:r>
        <w:t>[69:20 - 69:22] Speaker B: Tapi saya tidak tahu di sini masa ni buat atau tidak.</w:t>
      </w:r>
    </w:p>
    <w:p>
      <w:r>
        <w:t>[69:22 - 69:24] Speaker B: Adakah dia ini berasingan daripada yang tu.</w:t>
      </w:r>
    </w:p>
    <w:p>
      <w:r>
        <w:t>[69:24 - 69:34] Speaker A: Beting kita tengok pada yang kita network ini base on demand. So kalau macam O demand saja. tak bila dia nak create dia buat case management tu baru ada dia punya network.</w:t>
      </w:r>
    </w:p>
    <w:p>
      <w:r>
        <w:t>[69:34 - 69:44] Speaker A: Tapi kalau macam kita tak ada buat research secara awak secara ni. Kecuali yang I nampak masa kalau dia buat investigation ni kalau ada link dengan orang tu baru kita kena tag untuk masukkan dalam tu boleh.</w:t>
      </w:r>
    </w:p>
    <w:p>
      <w:r>
        <w:t>[69:44 - 69:46] Speaker B: Skenario satulah.</w:t>
      </w:r>
    </w:p>
    <w:p>
      <w:r>
        <w:t>[69:46 - 69:49] Speaker A: Yang ini yang kita nampak sekaranglah. Tapi skenario yang kita pernah bincang sebelum nilah.</w:t>
      </w:r>
    </w:p>
    <w:p>
      <w:r>
        <w:t>[69:49 - 69:50] Speaker B: Ah mungkin mereka belum ada dalam masa tu.</w:t>
      </w:r>
    </w:p>
    <w:p>
      <w:r>
        <w:t>[69:50 - 69:56] Speaker B: Masa kita bincang saya kita berkaitan dengan apa business rule. Ini berkaitan dengan business rule. Business rule tu kata mana-mana karakter ini.</w:t>
      </w:r>
    </w:p>
    <w:p>
      <w:r>
        <w:t>[69:56 - 69:59] Speaker A: business rule?</w:t>
      </w:r>
    </w:p>
    <w:p>
      <w:r>
        <w:t>[69:59 - 70:06] Speaker B: Dan plus ada plus. Plus ada kes enforcement. Kes berkaiten dengan enforcement, kes berkaitan dengan apa tu suspek list kan contoh.</w:t>
      </w:r>
    </w:p>
    <w:p>
      <w:r>
        <w:t>[70:06 - 70:11] Speaker B: Dan dia saya tengok di situ ada link. Maksud dia dia sudah ada link analisis.</w:t>
      </w:r>
    </w:p>
    <w:p>
      <w:r>
        <w:t>[70:11 - 70:14] Speaker B: Maksud dia sudah link analisis dia ada dia sudah ada score di situ.</w:t>
      </w:r>
    </w:p>
    <w:p>
      <w:r>
        <w:t>[70:14 - 70:20] Speaker B: So macam mana macam mana karakter apa tu dia punya atribut ni ataupun apa tu keperluan ini apa apa dipanggil tu?</w:t>
      </w:r>
    </w:p>
    <w:p>
      <w:r>
        <w:t>[70:20 - 70:22] Speaker A: business rule juga.</w:t>
      </w:r>
    </w:p>
    <w:p>
      <w:r>
        <w:t>[70:22 - 70:30] Speaker B: Eh kekurangan A B C D plus yang ada connection dengan sindiket-sindiket ni. Macam mana kita nak bagi dia link. Kalau tidak guna ni.</w:t>
      </w:r>
    </w:p>
    <w:p>
      <w:r>
        <w:t>[70:30 - 70:32] Speaker A: Saya pun nak.</w:t>
      </w:r>
    </w:p>
    <w:p>
      <w:r>
        <w:t>[70:32 - 70:37] Speaker B: Sebab dia daripada sindiket-sindikat ini dia boleh tahulah ini person A. Bila dia kita buat analisis person A ni kan.</w:t>
      </w:r>
    </w:p>
    <w:p>
      <w:r>
        <w:t>[70:37 - 70:45] Speaker B: Dia kata kita kata dia punya travel pattern okey, dia punya apa tu dia punya sejarah dulu dia punya exit entry dia okey macam mana okey.</w:t>
      </w:r>
    </w:p>
    <w:p>
      <w:r>
        <w:t>[70:45 - 70:51] Speaker B: Tapi bila pergi kepada association dia sebenarnya adalah ada ada kaitan dengan sindiket A. Ada kaitan sindiket B.</w:t>
      </w:r>
    </w:p>
    <w:p>
      <w:r>
        <w:t>[70:51 - 70:53] Speaker B: Sindiket C. Dia ini punya mastermind contohlah. Macam mana nak tahu.</w:t>
      </w:r>
    </w:p>
    <w:p>
      <w:r>
        <w:t>[70:53 - 70:56] Speaker B: Dia mesti ada dia punya link analisis. Link analysis kena siasatan dulu.</w:t>
      </w:r>
    </w:p>
    <w:p>
      <w:r>
        <w:t>[70:56 - 70:57] Speaker A: Hmm.</w:t>
      </w:r>
    </w:p>
    <w:p>
      <w:r>
        <w:t>[70:57 - 71:00] Speaker B: Kalau tak boleh kita kita kita tak boleh siasat siasat orang ni.</w:t>
      </w:r>
    </w:p>
    <w:p>
      <w:r>
        <w:t>[71:00 - 71:00] Speaker A: Hmm.</w:t>
      </w:r>
    </w:p>
    <w:p>
      <w:r>
        <w:t>[71:00 - 71:03] Speaker B: Sebab orang ni O that means dalam Eagle Eye membuka satu kes. Kes siasatan itu.</w:t>
      </w:r>
    </w:p>
    <w:p>
      <w:r>
        <w:t>[71:03 - 71:04] Speaker B: O dia tak boleh otomatika.</w:t>
      </w:r>
    </w:p>
    <w:p>
      <w:r>
        <w:t>[71:04 - 71:12] Speaker A: Sebab dia automatik, dia akan Dia scroll, dia scroll dia dia I'm not sure how to explain, tapi saya yakin messti akan right into issue. Sebab kalau kalau untuk setiap scoring, dia kena tengok jaringan yang sangat besar computational power required.</w:t>
      </w:r>
    </w:p>
    <w:p>
      <w:r>
        <w:t>[71:12 - 71:13] Speaker A: Hmm.</w:t>
      </w:r>
    </w:p>
    <w:p>
      <w:r>
        <w:t>[71:13 - 71:16] Speaker A: Saya risau dia akan terlalu besarlah. Iya iya.</w:t>
      </w:r>
    </w:p>
    <w:p>
      <w:r>
        <w:t>[71:16 - 71:22] Speaker A: So tapi if let's say orang ni ada terbabit dalam siasatan dalaman that means Eagle Eye dalam ada satu kes.</w:t>
      </w:r>
    </w:p>
    <w:p>
      <w:r>
        <w:t>[71:22 - 71:24] Speaker B: Ah oke oke oke oke.</w:t>
      </w:r>
    </w:p>
    <w:p>
      <w:r>
        <w:t>[71:24 - 71:29] Speaker A: Dari situ we tag tag him dan a database system ada. Maksud dia dia ada kes di dalam siasatan satu markahitulah contoh. O.</w:t>
      </w:r>
    </w:p>
    <w:p>
      <w:r>
        <w:t>[71:29 - 71:31] Speaker A: Ha. Biasa dan bisnes pun ada itu.</w:t>
      </w:r>
    </w:p>
    <w:p>
      <w:r>
        <w:t>[71:31 - 71:34] Speaker B: Ha. Kita dah ada dalam bisnis yang lama tu yang nak melulus tadi tadi ada kita cakap.</w:t>
      </w:r>
    </w:p>
    <w:p>
      <w:r>
        <w:t>[71:34 - 71:37] Speaker A: Ada kaitan dengan Ha, kaitan tu lah macam mana kaitan tu dibuat.</w:t>
      </w:r>
    </w:p>
    <w:p>
      <w:r>
        <w:t>[71:37 - 71:41] Speaker A: Boleh datang daripada siasatan ini. Daripada Eagle Eye tulah.</w:t>
      </w:r>
    </w:p>
    <w:p>
      <w:r>
        <w:t>[71:41 - 71:42] Speaker A: Ha. Oh. Maksud Eagle Eye ini akan akan bagi feedback apa itu akan fit information tu di business rule.</w:t>
      </w:r>
    </w:p>
    <w:p>
      <w:r>
        <w:t>[71:42 - 71:51] Speaker A: So contohnya macam saya tak ada apa-apa masalah tapi bila tuan siasat pasal contoh kan oh saya ada relationship dan dia pernah travel bersama ke apa. Then ada risiko. Kita kena kita buat tagginglah di tag dia sebab macam mana so kepada isu dia akan pasikan database so bila kita buat scoring nanti semua tu akan diambil.</w:t>
      </w:r>
    </w:p>
    <w:p>
      <w:r>
        <w:t>[71:51 - 71:52] Speaker A: Ada tagging lah. buat tagging.</w:t>
      </w:r>
    </w:p>
    <w:p>
      <w:r>
        <w:t>[71:52 - 71:55] Speaker B: tagging. Dia buat tagging dan memaklum pada pengguna.</w:t>
      </w:r>
    </w:p>
    <w:p>
      <w:r>
        <w:t>[71:55 - 71:58] Speaker B: Macam contoh sebab kita bila kita dah ada.</w:t>
      </w:r>
    </w:p>
    <w:p>
      <w:r>
        <w:t>[71:58 - 72:03] Speaker B: banyak sangat person of interest. So mana kalau kita listingkan person of interest ni mana yang ada top ten top five ni.</w:t>
      </w:r>
    </w:p>
    <w:p>
      <w:r>
        <w:t>[72:03 - 72:03] Speaker A: Ha.</w:t>
      </w:r>
    </w:p>
    <w:p>
      <w:r>
        <w:t>[72:03 - 72:11] Speaker B: So kita boleh fokus fokus investigation maknanya this top five yang kita akan fokus sebab dia punya kes tu terlalu banyak dan possibilities tadi dia possibilities dia tu is mastermind is berapa persen ah.</w:t>
      </w:r>
    </w:p>
    <w:p>
      <w:r>
        <w:t>[72:11 - 72:17] Speaker B: Ha jadi bila kat situ so nanti a user akan create satu new case management pada dia specifically.</w:t>
      </w:r>
    </w:p>
    <w:p>
      <w:r>
        <w:t>[72:17 - 72:22] Speaker B: Tapi all the data is which kes yang link pada dialah. Boleh ini.</w:t>
      </w:r>
    </w:p>
    <w:p>
      <w:r>
        <w:t>[72:22 - 72:24] Speaker A: Ha. That means entiti ini ada dalam yang mana.</w:t>
      </w:r>
    </w:p>
    <w:p>
      <w:r>
        <w:t>[72:24 - 72:25] Speaker A: Ha.</w:t>
      </w:r>
    </w:p>
    <w:p>
      <w:r>
        <w:t>[72:25 - 72:30] Speaker A: Tapi sekarang kes buat siasatan daripada masjid ni. Ada banyak entiti yang related dengan kita.</w:t>
      </w:r>
    </w:p>
    <w:p>
      <w:r>
        <w:t>[72:30 - 72:36] Speaker A: Tapi daripada ramai-ramai tu bukan semua orang bersalah pun. Ha so kita kena ada inteligen untuk select people yang mana mastermind ke apa ke.</w:t>
      </w:r>
    </w:p>
    <w:p>
      <w:r>
        <w:t>[72:36 - 72:40] Speaker B: Okey.</w:t>
      </w:r>
    </w:p>
    <w:p>
      <w:r>
        <w:t>[72:40 - 72:43] Speaker A: Contoh macam macam sayalah kan sikit saya. So Putrajaya siasat.</w:t>
      </w:r>
    </w:p>
    <w:p>
      <w:r>
        <w:t>[72:43 - 72:44] Speaker A: Ya.</w:t>
      </w:r>
    </w:p>
    <w:p>
      <w:r>
        <w:t>[72:44 - 72:48] Speaker A: So one of the link nama saya ada so saya saya guna diska untuk segala.</w:t>
      </w:r>
    </w:p>
    <w:p>
      <w:r>
        <w:t>[72:48 - 72:49] Speaker A: Okey.</w:t>
      </w:r>
    </w:p>
    <w:p>
      <w:r>
        <w:t>[72:49 - 72:52] Speaker A: Then Johor ada kes. So dia siasat dia pun sebut nama saya.</w:t>
      </w:r>
    </w:p>
    <w:p>
      <w:r>
        <w:t>[72:52 - 72:52] Speaker B: Hmmm.</w:t>
      </w:r>
    </w:p>
    <w:p>
      <w:r>
        <w:t>[72:52 - 72:53] Speaker A: Sapuan tapi saya guna different kereta.</w:t>
      </w:r>
    </w:p>
    <w:p>
      <w:r>
        <w:t>[72:53 - 72:57] Speaker A: Tapi dia punya mungkin name atau nickname dia sama. Then Utara buat siasatan dia sebut juga nama</w:t>
      </w:r>
    </w:p>
    <w:p>
      <w:r>
        <w:t>[75:00 - 75:10] Speaker A: Contoh macam macam sayalah kan sikit saya. So Putrajaya siasat.</w:t>
      </w:r>
    </w:p>
    <w:p>
      <w:r>
        <w:t>[75:10 - 75:25] Speaker A: So one of the link aa nama saya ada. So saya, saya guna diska untuk semula. Okey. Then Johor ada kes. Hmm. So dia siasat, dia pun sebut nama saya. Hmm. Safwan. Tapi saya guna different kereta.</w:t>
      </w:r>
    </w:p>
    <w:p>
      <w:r>
        <w:t>[75:25 - 75:32] Speaker A: Tapi dia punya mungkin name atau nickname dia sama. Then utara buat siasatan, disebut juga nama saya ataupun nickname saya.</w:t>
      </w:r>
    </w:p>
    <w:p>
      <w:r>
        <w:t>[75:32 - 75:39] Speaker A: So should be dalam Eagle Eye. So Putrajaya, Johor, and Utara, suppose ada link kan.</w:t>
      </w:r>
    </w:p>
    <w:p>
      <w:r>
        <w:t>[75:39 - 75:46] Speaker B: I I would suggest this waylah. Bila dia membuka siasatan aa mungkin dia akan high kepada ID unique system.</w:t>
      </w:r>
    </w:p>
    <w:p>
      <w:r>
        <w:t>[75:46 - 75:56] Speaker B: Because system everybody has a biometrics ada ada biometrics tapi setiap ada ada ID dialah, okey. So if ID ni, dia dimasukkan dalam siasatan ni, tak dimasukkan dalam siasatan tu, dia akan trigger pada.</w:t>
      </w:r>
    </w:p>
    <w:p>
      <w:r>
        <w:t>[75:56 - 76:01] Speaker A: Tak boleh macam dia. Dia ad possible yes, possible no.</w:t>
      </w:r>
    </w:p>
    <w:p>
      <w:r>
        <w:t>[76:01 - 76:13] Speaker A: Kalau misal kata macam saya, contoh lah dia sebut nama saya, dia gunakan nama nombor kereta kan, nombor kereta, then confirm nombor kereta ni memang registered under saya.</w:t>
      </w:r>
    </w:p>
    <w:p>
      <w:r>
        <w:t>[76:13 - 76:25] Speaker A: So saya semak dengan integration dengan JPN saya punya nombor IC sekian-sekian, so that's why kita boleh confirm ah kita boleh tie lah dia punya bayar apa dia punya ID tu. Okey, makna kita boleh confirm lah dalam kita punya apa aa dalam kita punya case management. Tapi let's say kalau dia cuma sebut nama.</w:t>
      </w:r>
    </w:p>
    <w:p>
      <w:r>
        <w:t>[76:25 - 76:44] Speaker A: Not full name, ataupun dia sebut phone number. Bila kita, macam kita check phone number is registered to another external, so kita dalam nices kita tak boleh confirmkan yang this one is this one. This person is this one. Tapi that number contoh, that phone number appear dekat mana-mana kes.</w:t>
      </w:r>
    </w:p>
    <w:p>
      <w:r>
        <w:t>[76:44 - 77:03] Speaker A: Kalau let's say ada kes yang boleh confirmkan dia punya ID, okey. Kalau let's say semua pun masih tak boleh confirmkan dia punya ID then you still sebagai nama dengan phone number. Tapi dia boleh triggered kepada user yang this aa nama dengan this phone number jadi top five or top top fan aa top 10 nah atau top 10 dia punya.</w:t>
      </w:r>
    </w:p>
    <w:p>
      <w:r>
        <w:t>[77:03 - 77:08] Speaker A: Maknanya kalau kita dah identify, so contoh lah. Contoh lah yang aa.</w:t>
      </w:r>
    </w:p>
    <w:p>
      <w:r>
        <w:t>[77:08 - 77:25] Speaker A: Based on pada database enforcement in nice. Kita identify this one is top five, top 10 name ke, individu ke. So then there must be someone miscious. Aa user create case ID with that one. Aa dan bolehlah do deeper investigation.</w:t>
      </w:r>
    </w:p>
    <w:p>
      <w:r>
        <w:t>[77:25 - 77:33] Speaker A: Tapi sistem kena bagi tahu, jangan kita user yang cari siapa dia. Buang masanya.</w:t>
      </w:r>
    </w:p>
    <w:p>
      <w:r>
        <w:t>[77:33 - 77:35] Speaker B: Actually sebenarnya untuk officer lah yang kena buat.</w:t>
      </w:r>
    </w:p>
    <w:p>
      <w:r>
        <w:t>[77:35 - 77:45] Speaker A: Tak nak nanti kita rasa salah pula ni. You see this. Dia macam ni tau, macam you tengok teks, macam teks, aa kalau you tengok kan banyak word kan.</w:t>
      </w:r>
    </w:p>
    <w:p>
      <w:r>
        <w:t>[77:45 - 78:03] Speaker B: Kalau banyak word yang disebut dia akan jadi besar, besar, besar, besar, kan. So next time, sepertinya begitulah. Aa dia ada pattern, pattern dia dia dia punya apa tu? Macam mana?</w:t>
      </w:r>
    </w:p>
    <w:p>
      <w:r>
        <w:t>[78:03 - 78:07] Speaker A: Occurrence satu tinggi. Occurrence tinggi, score dia akan jadi tinggilah.</w:t>
      </w:r>
    </w:p>
    <w:p>
      <w:r>
        <w:t>[78:07 - 78:14] Speaker B: Aa nampak dia ni dia ada potensi untuk risiko tinggilah. Sebenarnya begitulah. Tapi kalau kita nak masih guna on on human kan.</w:t>
      </w:r>
    </w:p>
    <w:p>
      <w:r>
        <w:t>[78:14 - 78:20] Speaker B: Dia bukan AI, bukan AI lah tu. Sudah AI begitulah. Aa dia kena study. Aa apa tu dia punya aa potensi dia. Potensi potensi orang tu.</w:t>
      </w:r>
    </w:p>
    <w:p>
      <w:r>
        <w:t>[78:32 - 78:39] Speaker B: Kita aa kita bincang balik. Kita bincang. Ya. Ya. Sebab ini memang sudah kita apa tu kita bincang dalam keperluan lah. Itulah keperluan kita semua.</w:t>
      </w:r>
    </w:p>
    <w:p>
      <w:r>
        <w:t>[78:39 - 78:46] Speaker B: Sebelum nilah, yang JURIS ya tapi. Tapi mungkin tidak sampai. &lt;noise&gt; Itulah.</w:t>
      </w:r>
    </w:p>
    <w:p>
      <w:r>
        <w:t>[78:46 - 78:48] Speaker C: Tengok tak ada nak buat yang pak ya.</w:t>
      </w:r>
    </w:p>
    <w:p>
      <w:r>
        <w:t>[78:48 - 78:53] Speaker B: Kalau itu tak habis bincang tu. Biar ini tak habis. Tak nampak pun dia punya dokumen. Siapa tulis dokumen kat mana. Tak habis pun.</w:t>
      </w:r>
    </w:p>
    <w:p>
      <w:r>
        <w:t>[78:53 - 78:57] Speaker B: Dia tak nampak kat mana ending dia. Yang pula teknologi tu. Ha. Combine tu.</w:t>
      </w:r>
    </w:p>
    <w:p>
      <w:r>
        <w:t>[78:57 - 79:12] Speaker B: Dia combine tau. Dalam SAS combine. Aa business solo dengan apa ni aa link analysis dia combine dia keluar dengan scoring. For tech pun sama. Aa dia macam tu. Tapi adalah pengiraan dia itu lah. Cuma di sini macam mana dibuat lah.</w:t>
      </w:r>
    </w:p>
    <w:p>
      <w:r>
        <w:t>[79:12 - 79:31] Speaker B: So ada kita kita punya combine. Cuma sayalah diadasarkan case. Case of what is. Kita boleh tag here. Tag here then IE situ akan tag up. Oh ni kita kena tag. Ini kita tag. Based on the risk. Based on the risk. Kami tunggulah tak apalah purpose something. Bolehlah ni. Boleh boleh Tok. Saya saya di Surabaya. Boleh, boleh.</w:t>
      </w:r>
    </w:p>
    <w:p>
      <w:r>
        <w:t>[79:31 - 79:46] Speaker A: Okey teruskanlah, teruskan. Okey. Itu untuk aa yang ni kita akan aa detail out lagi lah. Okey. Link analysis, apa? Ada association analysis. Score. Ha, scoring. Skopar itu. Aa score score association. Association analysis scoring.</w:t>
      </w:r>
    </w:p>
    <w:p>
      <w:r>
        <w:t>[79:46 - 80:01] Speaker B: Kalau ya. Kalau dalam dalam tak tahulah, yang ni kat sini macam mana, kalau ni associate ni, kita human yang decide dia ni mastermind ke, dia ni.</w:t>
      </w:r>
    </w:p>
    <w:p>
      <w:r>
        <w:t>[80:01 - 80:11] Speaker A: Aa. Dia punya setting lah. Kita sahkan dia. dia punya level lah. Tapi. sistem boleh tolong.</w:t>
      </w:r>
    </w:p>
    <w:p>
      <w:r>
        <w:t>[80:11 - 80:23] Speaker B: Based on kepada. Score tadi itu. Kita Kalau suggestion ha. Again, ini saya akan bawa bincang then I will get back lah. Aa boleh, boleh, hmm.</w:t>
      </w:r>
    </w:p>
    <w:p>
      <w:r>
        <w:t>[80:23 - 80:31] Speaker B: Katakan potentially potentially dia ni orang penting dalam network. Ha contohlah, gitu. Bali tak tidur. Okey. Okey aa. The last dia punya proses adalah untuk dashboard.</w:t>
      </w:r>
    </w:p>
    <w:p>
      <w:r>
        <w:t>[80:31 - 80:35] Speaker A: Okey. Yang kena instar tu kan, instar kan? Instar BI. Instar BI. So dulu aa masih ada requirement yang aa basically dia akan sama jelah dia punya proses.</w:t>
      </w:r>
    </w:p>
    <w:p>
      <w:r>
        <w:t>[80:35 - 80:51] Speaker A: Cuma aa last time kita dah ada buat dia punya requirement. So hari Khamis kan. So so hari sepatutnya ada aa section untuk dashboard ni, kita akan tunjuk balik dashboard yang lama tu, kita dah because kalau ikutkan yang aa last time kita buat tu, setiap satu bulan tu kan dia kata ada aa statistik apa-apa tu kan jadi kita lebih pada report. So, report-report tu nanti kita akan hasilkan chart untuk jadikan dia satu dashboard lah, okey.</w:t>
      </w:r>
    </w:p>
    <w:p>
      <w:r>
        <w:t>[80:51 - 80:54] Speaker A: Ha, so kita akan present benda tu aa.</w:t>
      </w:r>
    </w:p>
    <w:p>
      <w:r>
        <w:t>[82:31 - 82:47] Speaker A: dia kena finalise. Esok hari Khamis kan? Esok kan sepatutnya ada section untuk report ni kita akan tunjuk balik report yang lama tu kita dah sebab kalau ikutkan yang last time kita buat tu setiap satu brand tu kan dia kata ada statistik apa-apa tu kan. Jadi itu lebih kepada report. So, report-report tu nanti kita akan hasilkan chat nanti jadi dia satu dashboard lah.</w:t>
      </w:r>
    </w:p>
    <w:p>
      <w:r>
        <w:t>[82:47 - 82:55] Speaker A: So kita akan present benda tu.</w:t>
      </w:r>
    </w:p>
    <w:p>
      <w:r>
        <w:t>[82:55 - 83:03] Speaker B: Komponen dalam tu apa Fadil? Ada tak apa tu? A map ka? Geo special semua ada.</w:t>
      </w:r>
    </w:p>
    <w:p>
      <w:r>
        <w:t>[83:03 - 83:04] Speaker A: Ha, kita ada.</w:t>
      </w:r>
    </w:p>
    <w:p>
      <w:r>
        <w:t>[83:04 - 83:04] Speaker B: Oh, okey.</w:t>
      </w:r>
    </w:p>
    <w:p>
      <w:r>
        <w:t>[83:04 - 83:15] Speaker A: So, you tengok, okey, kita tengok balik dia punya dashboard refinement lah. Mungkin ada penambahan dashboard yang kita akan bincang balik.</w:t>
      </w:r>
    </w:p>
    <w:p>
      <w:r>
        <w:t>[83:15 - 83:15] Speaker B: Oh, okey.</w:t>
      </w:r>
    </w:p>
    <w:p>
      <w:r>
        <w:t>[83:15 - 83:21] Speaker A: You tengok esok eh? Cuma sekarang ni kita buat based on apa yang ada.</w:t>
      </w:r>
    </w:p>
    <w:p>
      <w:r>
        <w:t>[83:27 - 83:32] Speaker B: Yang ni lebih kepada risiko, risiko-risiko.</w:t>
      </w:r>
    </w:p>
    <w:p>
      <w:r>
        <w:t>[83:32 - 83:54] Speaker A: Dia ada, dia ada tiga dashboard. Satu ada pattern analysis. Satu satu saya tak ingat, tapi yang last tu on the performance of the business rule.</w:t>
      </w:r>
    </w:p>
    <w:p>
      <w:r>
        <w:t>[83:54 - 83:54] Speaker B: Oh ya, betul betul betul.</w:t>
      </w:r>
    </w:p>
    <w:p>
      <w:r>
        <w:t>[83:54 - 83:57] Speaker A: Kita ada tiga kategori.</w:t>
      </w:r>
    </w:p>
    <w:p>
      <w:r>
        <w:t>[83:57 - 83:58] Speaker B: A, tu penting juga tu.</w:t>
      </w:r>
    </w:p>
    <w:p>
      <w:r>
        <w:t>[83:58 - 84:08] Speaker A: So, kalau you tengok daripada performance dia macam menurun, a then you boleh buat kajian untuk tingkatkan dia.</w:t>
      </w:r>
    </w:p>
    <w:p>
      <w:r>
        <w:t>[84:08 - 84:15] Speaker B: A maksudnya untuk user pun ada, untuk apa tu?</w:t>
      </w:r>
    </w:p>
    <w:p>
      <w:r>
        <w:t>[84:15 - 84:17] Speaker B: For apa tu? Yang administrator pun ada. Okey.</w:t>
      </w:r>
    </w:p>
    <w:p>
      <w:r>
        <w:t>[84:17 - 84:25] Speaker B: So, ini kena bincang juga level-level yang boleh access kan? Maksud dia top management mungkin mahu tengok, hotspot mungkin enforcement pun mahu tengok, kan?</w:t>
      </w:r>
    </w:p>
    <w:p>
      <w:r>
        <w:t>[84:25 - 84:30] Speaker B: Mungkin TOC, POC dia punya level, level of access.</w:t>
      </w:r>
    </w:p>
    <w:p>
      <w:r>
        <w:t>[84:31 - 84:35] Speaker B: Maksud dia level-level dashboard tu, dashboard.</w:t>
      </w:r>
    </w:p>
    <w:p>
      <w:r>
        <w:t>[84:35 - 84:43] Speaker B: Sebab dia dashboard tu mungkin macam mana? A dia lebih kurang sama design mungkin. Saya rasa lah.</w:t>
      </w:r>
    </w:p>
    <w:p>
      <w:r>
        <w:t>[84:43 - 84:46] Speaker B: Begitulah. Dia ada high level saja, ada yang boleh detail.</w:t>
      </w:r>
    </w:p>
    <w:p>
      <w:r>
        <w:t>[84:46 - 84:49] Speaker B: A apa tu? Boleh zoom in?</w:t>
      </w:r>
    </w:p>
    <w:p>
      <w:r>
        <w:t>[84:49 - 84:50] Speaker A: Drill down.</w:t>
      </w:r>
    </w:p>
    <w:p>
      <w:r>
        <w:t>[84:50 - 84:55] Speaker B: A drill down lah. Sebab a kan dia lebih kepada operasi. Tapi kita lebih kepada risiko.</w:t>
      </w:r>
    </w:p>
    <w:p>
      <w:r>
        <w:t>[84:55 - 84:56] Speaker A: A risiko.</w:t>
      </w:r>
    </w:p>
    <w:p>
      <w:r>
        <w:t>[84:56 - 84:58] Speaker B: Risiko tapi operasi juga tu.</w:t>
      </w:r>
    </w:p>
    <w:p>
      <w:r>
        <w:t>[84:58 - 84:58] Speaker A: Ha.</w:t>
      </w:r>
    </w:p>
    <w:p>
      <w:r>
        <w:t>[84:58 - 85:03] Speaker B: Operasi kan? Satu operasi untuk a operasional business, a business satu lagi untuk penyelenggaraan untuk prestasi kan?</w:t>
      </w:r>
    </w:p>
    <w:p>
      <w:r>
        <w:t>[85:03 - 85:03] Speaker B: Okey.</w:t>
      </w:r>
    </w:p>
    <w:p>
      <w:r>
        <w:t>[85:04 - 85:12] Speaker A: A so untuk the requimen macam yang penambahan nanti kita akan tambah dalam dokumen lah.</w:t>
      </w:r>
    </w:p>
    <w:p>
      <w:r>
        <w:t>[85:12 - 85:13] Speaker A: So.</w:t>
      </w:r>
    </w:p>
    <w:p>
      <w:r>
        <w:t>[85:16 - 85:16] Speaker A: Maybe.</w:t>
      </w:r>
    </w:p>
    <w:p>
      <w:r>
        <w:t>[85:21 - 85:25] Speaker B: Macam sikit tu? Dia tak banyak kan?</w:t>
      </w:r>
    </w:p>
    <w:p>
      <w:r>
        <w:t>[85:25 - 85:27] Speaker B: Macam sikit tu saja.</w:t>
      </w:r>
    </w:p>
    <w:p>
      <w:r>
        <w:t>[85:27 - 85:30] Speaker A: A dia banyak sebenarnya, dalam business rule tu banyak setiap tahun.</w:t>
      </w:r>
    </w:p>
    <w:p>
      <w:r>
        <w:t>[85:30 - 85:30] Speaker B: Oh, okey.</w:t>
      </w:r>
    </w:p>
    <w:p>
      <w:r>
        <w:t>[85:30 - 85:37] Speaker A: Ha. Saya sudah combine combine. Saya tengok satu dua tiga empat saja.</w:t>
      </w:r>
    </w:p>
    <w:p>
      <w:r>
        <w:t>[85:40 - 85:43] Speaker A: Okeylah. Okeylah.</w:t>
      </w:r>
    </w:p>
    <w:p>
      <w:r>
        <w:t>[85:43 - 85:51] Speaker A: A okey. A semalam kita dah discuss dengan cikgu Hizmi dengan Fadhil. Ha.</w:t>
      </w:r>
    </w:p>
    <w:p>
      <w:r>
        <w:t>[85:51 - 86:10] Speaker A: So, for the SRS, kita akan masukkan dia a requirement yang kita dapat masa SDD yang lama untuk business rule. Model dengan tu kita akan letakkan dalam SRS yang baru ni as a baseline.</w:t>
      </w:r>
    </w:p>
    <w:p>
      <w:r>
        <w:t>[86:10 - 86:11] Speaker B: Dengan dashboard? Dashboard sekali? Sudah, sudah, sudah.</w:t>
      </w:r>
    </w:p>
    <w:p>
      <w:r>
        <w:t>[86:11 - 86:11] Speaker A: A dashboard.</w:t>
      </w:r>
    </w:p>
    <w:p>
      <w:r>
        <w:t>[86:11 - 86:13] Speaker A: Dashboard, model dengan business rule.</w:t>
      </w:r>
    </w:p>
    <w:p>
      <w:r>
        <w:t>[86:13 - 86:13] Speaker B: Ha, okey.</w:t>
      </w:r>
    </w:p>
    <w:p>
      <w:r>
        <w:t>[86:13 - 86:24] Speaker A: So, a nanti masa SDD nanti kita akan macam actually fokus business rule lah. A sebab last time kita buat tu kita very a high level punya business rule.</w:t>
      </w:r>
    </w:p>
    <w:p>
      <w:r>
        <w:t>[86:24 - 86:34] Speaker A: So untuk SDS nanti kita akan buat dia based on the rule set yang kita nak buat tu untuk setiap a proses mana yang nak pakai business rule.</w:t>
      </w:r>
    </w:p>
    <w:p>
      <w:r>
        <w:t>[86:34 - 86:34] Speaker B: Oh.</w:t>
      </w:r>
    </w:p>
    <w:p>
      <w:r>
        <w:t>[86:35 - 86:35] Speaker B: Mapping.</w:t>
      </w:r>
    </w:p>
    <w:p>
      <w:r>
        <w:t>[86:36 - 86:45] Speaker A: A tapi itu pun kita kena stress juga yang whatever yang dalam SDS tu nanti is not a final one sebab kita dah ada data, mungkin ada perubahan.</w:t>
      </w:r>
    </w:p>
    <w:p>
      <w:r>
        <w:t>[86:45 - 86:57] Speaker A: So the final will be in the user manual, kita akan a macam actually the user manual is like technical spec lah. So everything yang kita buat model tu pakai activity apa, apa yang kita nak set tu kita akan letak dalam dokumen.</w:t>
      </w:r>
    </w:p>
    <w:p>
      <w:r>
        <w:t>[86:57 - 86:57] Speaker B: Oh, okey.</w:t>
      </w:r>
    </w:p>
    <w:p>
      <w:r>
        <w:t>[86:58 - 86:58] Speaker B: Okey, tuan.</w:t>
      </w:r>
    </w:p>
    <w:p>
      <w:r>
        <w:t>[86:58 - 87:00] Speaker B: Faham, tuan?</w:t>
      </w:r>
    </w:p>
    <w:p>
      <w:r>
        <w:t>[87:00 - 87:06] Speaker B: So, macam mana dia punya macam ni? A ada documentation apa yang dikeluarkan? A HD a selain daripada yang a SRS, SDS,</w:t>
      </w:r>
    </w:p>
    <w:p>
      <w:r>
        <w:t>[87:07 - 87:07] Speaker B: User manual.</w:t>
      </w:r>
    </w:p>
    <w:p>
      <w:r>
        <w:t>[87:08 - 87:11] Speaker B: Ada lagi yang lain tak? Maksudnya SOP, SOP?</w:t>
      </w:r>
    </w:p>
    <w:p>
      <w:r>
        <w:t>[87:11 - 87:11] Speaker A: A SOP.</w:t>
      </w:r>
    </w:p>
    <w:p>
      <w:r>
        <w:t>[87:11 - 87:12] Speaker B: Untuk testing ada?</w:t>
      </w:r>
    </w:p>
    <w:p>
      <w:r>
        <w:t>[87:12 - 87:13] Speaker B: SOP ada?</w:t>
      </w:r>
    </w:p>
    <w:p>
      <w:r>
        <w:t>[87:13 - 87:14] Speaker A: SOP ada.</w:t>
      </w:r>
    </w:p>
    <w:p>
      <w:r>
        <w:t>[87:16 - 87:18] Speaker A: Kalau manual itu SOP lah kan?</w:t>
      </w:r>
    </w:p>
    <w:p>
      <w:r>
        <w:t>[87:18 - 87:19] Speaker B: A okey, SOP lah, okey lah, okey lah.</w:t>
      </w:r>
    </w:p>
    <w:p>
      <w:r>
        <w:t>[87:19 - 87:22] Speaker A: User manual tu SOP lah.</w:t>
      </w:r>
    </w:p>
    <w:p>
      <w:r>
        <w:t>[87:22 - 87:26] Speaker A: Daripada dia punya apa master project tu, a the last one is the.</w:t>
      </w:r>
    </w:p>
    <w:p>
      <w:r>
        <w:t>[87:26 - 87:27] Speaker B: A a a a.</w:t>
      </w:r>
    </w:p>
    <w:p>
      <w:r>
        <w:t>[87:27 - 87:27] Speaker B: Oh, okey.</w:t>
      </w:r>
    </w:p>
    <w:p>
      <w:r>
        <w:t>[87:28 - 87:30] Speaker A: Nanti kita check balik lah dokumen apa, tapi yang saya tahu ada a next report.</w:t>
      </w:r>
    </w:p>
    <w:p>
      <w:r>
        <w:t>[87:30 - 87:32] Speaker B: Oh, okey, a. Sebelum launching.</w:t>
      </w:r>
    </w:p>
    <w:p>
      <w:r>
        <w:t>[87:32 - 87:33] Speaker B: A okey, okey, tuan.</w:t>
      </w:r>
    </w:p>
    <w:p>
      <w:r>
        <w:t>[87:34 - 87:35] Speaker B: So, training macam mana?</w:t>
      </w:r>
    </w:p>
    <w:p>
      <w:r>
        <w:t>[87:39 - 87:40] Speaker B: Training belum, belum bincang. Bincang bincang masa ni ke ataupun training lain?</w:t>
      </w:r>
    </w:p>
    <w:p>
      <w:r>
        <w:t>[87:41 - 87:41] Speaker B: A training.</w:t>
      </w:r>
    </w:p>
    <w:p>
      <w:r>
        <w:t>[87:41 - 87:43] Speaker A: Untuk TOT juga yang ni TOT.</w:t>
      </w:r>
    </w:p>
    <w:p>
      <w:r>
        <w:t>[87:43 - 87:44] Speaker B: TOT kan?</w:t>
      </w:r>
    </w:p>
    <w:p>
      <w:r>
        <w:t>[87:44 - 87:49] Speaker A: A the means a bila siap pembangunan sistem lah. Sebab kami nak hand over.</w:t>
      </w:r>
    </w:p>
    <w:p>
      <w:r>
        <w:t>[87:49 - 87:52] Speaker B: So dia ada dua jenis, dualah.</w:t>
      </w:r>
    </w:p>
    <w:p>
      <w:r>
        <w:t>[87:52 - 87:58] Speaker B: Sama ada kita involve semasa pembangunan ke ataupun kita tak involve langsung semasa pembangunan.</w:t>
      </w:r>
    </w:p>
    <w:p>
      <w:r>
        <w:t>[87:58 - 88:01] Speaker B: Itulah. Kalau saya, saya rasa dia okey.</w:t>
      </w:r>
    </w:p>
    <w:p>
      <w:r>
        <w:t>[88:01 - 88:04] Speaker B: Dalam, dalam, dalam proses pembangunan mesti.</w:t>
      </w:r>
    </w:p>
    <w:p>
      <w:r>
        <w:t>[88:04 - 88:07] Speaker B: Saya, saya, saya posilah ada two and four lah, mesti.</w:t>
      </w:r>
    </w:p>
    <w:p>
      <w:r>
        <w:t>[88:07 - 88:07] Speaker B: Mesti ada lah.</w:t>
      </w:r>
    </w:p>
    <w:p>
      <w:r>
        <w:t>[88:07 - 88:09] Speaker B: Mesti ada pegawai yang masuk.</w:t>
      </w:r>
    </w:p>
    <w:p>
      <w:r>
        <w:t>[88:09 - 88:13] Speaker B: Maksud dia mesti ada daripada, ataupun kami akan pergi konsul lah dengan pegawai tersebut.</w:t>
      </w:r>
    </w:p>
    <w:p>
      <w:r>
        <w:t>[88:13 - 88:23] Speaker B: So, a macam mana tapi either kami akan pergi consult pegawai yang berkenaan atau pegawai akan involve dalam konfigurasi apa opsi yang telah. Tapi mesti ada 24.</w:t>
      </w:r>
    </w:p>
    <w:p>
      <w:r>
        <w:t>[88:23 - 88:25] Speaker B: Itu dibuat di mana nanti?</w:t>
      </w:r>
    </w:p>
    <w:p>
      <w:r>
        <w:t>[88:26 - 88:26] Speaker B: A di di saya pergi ke?</w:t>
      </w:r>
    </w:p>
    <w:p>
      <w:r>
        <w:t>[88:27 - 88:29] Speaker B: ataupun di ruang yang ada?</w:t>
      </w:r>
    </w:p>
    <w:p>
      <w:r>
        <w:t>[88:29 - 88:31] Speaker B: Bila tengok. Belum tahu lagi.</w:t>
      </w:r>
    </w:p>
    <w:p>
      <w:r>
        <w:t>[88:31 - 88:31] Speaker B: Oh.</w:t>
      </w:r>
    </w:p>
    <w:p>
      <w:r>
        <w:t>[88:31 - 88:35] Speaker A: Sebab last time masa kita buat pelajar yang data pun memang dia bagi specific dulu then mesti nak planning energy.</w:t>
      </w:r>
    </w:p>
    <w:p>
      <w:r>
        <w:t>[88:35 - 88:35] Speaker A: Betul.</w:t>
      </w:r>
    </w:p>
    <w:p>
      <w:r>
        <w:t>[88:35 - 88:39] Speaker A: A dia kan dia akan buat proses macam tu ah.</w:t>
      </w:r>
    </w:p>
    <w:p>
      <w:r>
        <w:t>[88:40 - 88:48] Speaker B: Proses dia macam ni. Kalau katakanlah a dalam selepas a sistem diserah pada imigresen kan?</w:t>
      </w:r>
    </w:p>
    <w:p>
      <w:r>
        <w:t>[88:48 - 88:57] Speaker B: Kalau kita tidak ada knowledge untuk kita tidak tahu macam mana dia develop dari awal, tidak ada involvement apa-apa, kita tidak boleh continue untuk buat tu.</w:t>
      </w:r>
    </w:p>
    <w:p>
      <w:r>
        <w:t>[88:57 - 89:00] Speaker B: Itu isu dialah. Maksud dia tidak ada hand over begitu dibuat. Tidak ada apa dipanggil ah.</w:t>
      </w:r>
    </w:p>
    <w:p>
      <w:r>
        <w:t>[89:00 - 89:03] Speaker B: Hand over lah, tidak ada dibuat.</w:t>
      </w:r>
    </w:p>
    <w:p>
      <w:r>
        <w:t>[89:03 - 89:09] Speaker B: Ha tapi kalau ada macam a macam on the job training lah. Kalau ada begitu,</w:t>
      </w:r>
    </w:p>
    <w:p>
      <w:r>
        <w:t>[89:09 - 89:12] Speaker B: a lagi baguslah supaya kita boleh macam.</w:t>
      </w:r>
    </w:p>
    <w:p>
      <w:r>
        <w:t>[89:12 - 89:12] Speaker B: Think ah.</w:t>
      </w:r>
    </w:p>
    <w:p>
      <w:r>
        <w:t>[89:12 - 89:15] Speaker B: A boleh belajarlah. Boleh belajarlah.</w:t>
      </w:r>
    </w:p>
    <w:p>
      <w:r>
        <w:t>[89:15 - 89:16] Speaker B: So kena ada satu macam full time lah contoh daripada pegawai immigration.</w:t>
      </w:r>
    </w:p>
    <w:p>
      <w:r>
        <w:t>[89:16 - 89:17] Speaker B: Coaching.</w:t>
      </w:r>
    </w:p>
    <w:p>
      <w:r>
        <w:t>[89:17 - 89:21] Speaker B: A full time dah belajar macam mana buat. Kalau tidak,</w:t>
      </w:r>
    </w:p>
    <w:p>
      <w:r>
        <w:t>[89:21 - 89:26] Speaker B: Hand over nanti, a lepas tu business rule itu sajalah yang akan berlaku selama-lama.</w:t>
      </w:r>
    </w:p>
    <w:p>
      <w:r>
        <w:t>[89:28 - 89:30] Speaker B: Tak ada orang yang nak apa?</w:t>
      </w:r>
    </w:p>
    <w:p>
      <w:r>
        <w:t>[89:30 - 89:33] Speaker B: Nak buat kan?</w:t>
      </w:r>
    </w:p>
    <w:p>
      <w:r>
        <w:t>[89:33 - 89:46] Speaker B: Kerana kena develop shop dalam, dalam kita punya. Kalau tidak saya pula, kalau kita punya a apa tu? Tender tulah. Kerana wujudkan pasukannya. Pasukan. Ada berapa pasukan? Dua ke, tiga pasukan? Untuk handle. Satu data engineer, satu analis, satu business data scientist kan? Kerana kena bantu kerajaan untuk tumbuhkan tiga pasukan tu.</w:t>
      </w:r>
    </w:p>
    <w:p>
      <w:r>
        <w:t>[89:46 - 89:51] Speaker B: Ha. Saya rasa daripada tiga pasukan tu tak setakat training satu dua hari terus pandai.</w:t>
      </w:r>
    </w:p>
    <w:p>
      <w:r>
        <w:t>[89:51 - 89:56] Speaker B: Saya rasa kena daripada awallah. Baru dia jadi pasukanlah.</w:t>
      </w:r>
    </w:p>
    <w:p>
      <w:r>
        <w:t>[89:56 - 89:58] Speaker B: Itu pendapat sayalah. Tapi.</w:t>
      </w:r>
    </w:p>
    <w:p>
      <w:r>
        <w:t>[90:01 - 90:11] Speaker A: untuk kita punya ee apa tu tender tulah. kena wujudkan pasukannya. Pasukan. Ada berapa pasukan? Dua kah? Tiga pasukan? Untuk handle satu data engineer, satu analis, satu business data scientist kan.</w:t>
      </w:r>
    </w:p>
    <w:p>
      <w:r>
        <w:t>[90:11 - 90:20] Speaker A: Kena sana bantu kerajaan untuk tumbuhkan tiga pasukan tu. Ha saya rasa daripada tiga pasukan tu bukan setakat training satu dua hari tu terus pandai.</w:t>
      </w:r>
    </w:p>
    <w:p>
      <w:r>
        <w:t>[90:20 - 90:24] Speaker A: Saya rasa kena daripada awallah. Baru dia jadi pasukanlah.</w:t>
      </w:r>
    </w:p>
    <w:p>
      <w:r>
        <w:t>[90:25 - 90:27] Speaker A: Untuk penang sanalah. Tapi</w:t>
      </w:r>
    </w:p>
    <w:p>
      <w:r>
        <w:t>[90:28 - 90:31] Speaker A: Itulah. untuk perbincangan tu dalam meeting ni adakah okey tak? Saya rasa.</w:t>
      </w:r>
    </w:p>
    <w:p>
      <w:r>
        <w:t>[90:31 - 90:56] Speaker B: dia, dia boleh buat macam ni dan macam macam-macam nak cakap. Maybe, maybe dia okey memang memang bukan akhirnya baru kita satu dua hari dekat Smart, betul. Tapi bagi kami puasa sikit set up dulu. Bila set up tu dah siap, maybe di pertengahanlah. Then, di pertengahan. Okey.</w:t>
      </w:r>
    </w:p>
    <w:p>
      <w:r>
        <w:t>[90:56 - 90:57] Speaker A: Ha.</w:t>
      </w:r>
    </w:p>
    <w:p>
      <w:r>
        <w:t>[90:57 - 90:57] Speaker B: Ha.</w:t>
      </w:r>
    </w:p>
    <w:p>
      <w:r>
        <w:t>[90:57 - 91:00] Speaker B: Okey.</w:t>
      </w:r>
    </w:p>
    <w:p>
      <w:r>
        <w:t>[91:00 - 91:05] Speaker A: Okeylah. Dia kena sing nanti, dia kena sing dengan Tower Pengurusan Training ah. Ha.</w:t>
      </w:r>
    </w:p>
    <w:p>
      <w:r>
        <w:t>[91:05 - 91:28] Speaker B: Sebab so far training belum belum present lagi tahu apa you punya Tower Training Plan dia belum present lagi. Kami dapat input kepada training dia tentang apa. Dia orang tak present apa dia punya plan training on the sebab macam Pak Mak bagi tahu tadi kalau let's say at the end of before go live or at the end of the handover eh.</w:t>
      </w:r>
    </w:p>
    <w:p>
      <w:r>
        <w:t>[91:28 - 91:35] Speaker B: So kita yang training tadi tu dia dah attend training. So, the experience on his own tu tak ada. Hmm. Tanpa hands on.</w:t>
      </w:r>
    </w:p>
    <w:p>
      <w:r>
        <w:t>[91:35 - 91:40] Speaker B: Baru kita tahu apa yang nak mereket apa data yang diguna kat mana. Kita tahulah proses macam mana dia punya budaya tu.</w:t>
      </w:r>
    </w:p>
    <w:p>
      <w:r>
        <w:t>[91:40 - 91:41] Speaker A: Ah.</w:t>
      </w:r>
    </w:p>
    <w:p>
      <w:r>
        <w:t>[91:41 - 91:46] Speaker C: Betul. Sepatutnya adalah ah TOT tu bukan tak ada. Ah TOT tu ada. Cuma training plan dia tu kita tak tahu macam mana.</w:t>
      </w:r>
    </w:p>
    <w:p>
      <w:r>
        <w:t>[91:59 - 92:03] Speaker B: Okeylah nanti lah Pan. Nanti Saya akan jawab. Tak ada. Insya-Allah boleh. Kemudianlah. Okey.</w:t>
      </w:r>
    </w:p>
    <w:p>
      <w:r>
        <w:t>[92:03 - 92:11] Speaker C: Kemudian free boleh. Faisal, Faisal is the big for the whole team. So, okey okey. Faisal is for integration ke macam semua.</w:t>
      </w:r>
    </w:p>
    <w:p>
      <w:r>
        <w:t>[92:11 - 92:12] Speaker A: Besar. okey.</w:t>
      </w:r>
    </w:p>
    <w:p>
      <w:r>
        <w:t>[92:15 - 92:17] Speaker A: Untuk code ke?</w:t>
      </w:r>
    </w:p>
    <w:p>
      <w:r>
        <w:t>[92:17 - 92:19] Speaker C: Untuk. Untuklah untuk code sekali.</w:t>
      </w:r>
    </w:p>
    <w:p>
      <w:r>
        <w:t>[92:19 - 92:22] Speaker A: Data Micron punya ah? ah pick data.</w:t>
      </w:r>
    </w:p>
    <w:p>
      <w:r>
        <w:t>[92:22 - 92:23] Speaker C: Ha. Big data.</w:t>
      </w:r>
    </w:p>
    <w:p>
      <w:r>
        <w:t>[92:23 - 92:24] Speaker A: Oh.</w:t>
      </w:r>
    </w:p>
    <w:p>
      <w:r>
        <w:t>[92:30 - 92:32] Speaker A: So selesai hari ini?</w:t>
      </w:r>
    </w:p>
    <w:p>
      <w:r>
        <w:t>[92:32 - 92:35] Speaker C: Untuk hari ini kita dah selesai. So esok kita akan tengok pada touch point.</w:t>
      </w:r>
    </w:p>
    <w:p>
      <w:r>
        <w:t>[92:35 - 92:37] Speaker A: Oh okey. Tak apalah.</w:t>
      </w:r>
    </w:p>
    <w:p>
      <w:r>
        <w:t>[92:37 - 92:39] Speaker A: Touch point.</w:t>
      </w:r>
    </w:p>
    <w:p>
      <w:r>
        <w:t>[92:39 - 92:41] Speaker C: Touch point, tengok dashboard.</w:t>
      </w:r>
    </w:p>
    <w:p>
      <w:r>
        <w:t>[92:44 - 93:01] Speaker C: Lepas tu ah kalau ada perkara berbangkit dan apa sikit. Baru kita apa. Akan kita nak react.</w:t>
      </w:r>
    </w:p>
    <w:p>
      <w:r>
        <w:t>[93:01 - 93:08] Speaker C: Mungkin ada tugas untuk schedule yang kena apa tu akan ditetapkan oleh ah ini ada perubahan juga.</w:t>
      </w:r>
    </w:p>
    <w:p>
      <w:r>
        <w:t>[93:08 - 93:10] Speaker C: Okey dah. Selesai dah.</w:t>
      </w:r>
    </w:p>
    <w:p>
      <w:r>
        <w:t>[93:10 - 93:15] Speaker B: Okeylah. Nak cerita pasal HBS ah.</w:t>
      </w:r>
    </w:p>
    <w:p>
      <w:r>
        <w:t>[93:15 - 93:16] Speaker A: Okey.</w:t>
      </w:r>
    </w:p>
    <w:p>
      <w:r>
        <w:t>[93:16 - 93:19] Speaker B: Oh ada cerita tadi tahu tapi tidak detail lah macam mana.</w:t>
      </w:r>
    </w:p>
    <w:p>
      <w:r>
        <w:t>[93:19 - 93:24] Speaker B: So untuk kita yang tadi tu boleh faham semua. Discussion tu kita bagi kepada NAS ah.</w:t>
      </w:r>
    </w:p>
    <w:p>
      <w:r>
        <w:t>[93:24 - 93:25] Speaker A: Oh. Ha.</w:t>
      </w:r>
    </w:p>
    <w:p>
      <w:r>
        <w:t>[93:25 - 93:27] Speaker B: Okey. Okeylah. Dah.</w:t>
      </w:r>
    </w:p>
    <w:p>
      <w:r>
        <w:t>[93:27 - 93:29] Speaker B: Dan dah pandai dah tadi macam What's your assumption pasal HBS.</w:t>
      </w:r>
    </w:p>
    <w:p>
      <w:r>
        <w:t>[93:29 - 93:53] Speaker C: Ah RE tadi saya saya nampak dia macam ah dia buat dia collect data daripada airlines. Lepas tu dia akan gunakan dia punya data untuk identify orang ni dia sama ada okey to board or not to board. Tapi dalam masa yang sama dia akan hantar data kepada NAS then NAS pula yang akan buat decision whether okey to board or not to board based on RE dan all the matching list yang kita kena buat lah.</w:t>
      </w:r>
    </w:p>
    <w:p>
      <w:r>
        <w:t>[93:53 - 93:54] Speaker B: Oh ada dua decision.</w:t>
      </w:r>
    </w:p>
    <w:p>
      <w:r>
        <w:t>[93:55 - 94:07] Speaker C: Tapi selalunya dalam diberi masa ah kita akan diberi masa yang configurable dia kata dan for example 10 second. Tapi kalau NAS tak bagi feedback dalam 10 second tu dia akan gunakan decision dia.</w:t>
      </w:r>
    </w:p>
    <w:p>
      <w:r>
        <w:t>[94:07 - 94:11] Speaker B: Oh maksud dia utama tu NAS ah. So dia ni back up saja. Okey.</w:t>
      </w:r>
    </w:p>
    <w:p>
      <w:r>
        <w:t>[94:11 - 94:13] Speaker C: Sebab ah dia kata the disk yang dia ada tu based on data dia.</w:t>
      </w:r>
    </w:p>
    <w:p>
      <w:r>
        <w:t>[94:13 - 94:32] Speaker C: But our list kita tak ada data yang lebih nak lengkap untuk pasti itu apa oversee dia pun dia tak ada. So but I know. Thank you. Okey tadi ah gambaran dia adalah tak ada risk assessment dekat HBS.</w:t>
      </w:r>
    </w:p>
    <w:p>
      <w:r>
        <w:t>[94:32 - 94:35] Speaker B: Tak ada risk assessment dalam HBS. okeylah masa discussion tadi.</w:t>
      </w:r>
    </w:p>
    <w:p>
      <w:r>
        <w:t>[94:35 - 94:39] Speaker C: Sebab bila semua risk assessment akan dibuat oleh NAS. Dia ada untuk dashboard.</w:t>
      </w:r>
    </w:p>
    <w:p>
      <w:r>
        <w:t>[94:39 - 94:44] Speaker C: Dia macam ada preliminary sahaja based on the list yang dia ada untuk organization itu yang dia boleh kan decision dengan.</w:t>
      </w:r>
    </w:p>
    <w:p>
      <w:r>
        <w:t>[94:44 - 94:48] Speaker B: Ya kalau kita tak hantar, Ha dia tak ada skor.</w:t>
      </w:r>
    </w:p>
    <w:p>
      <w:r>
        <w:t>[94:48 - 94:52] Speaker B: Kalau NAS tak respon dalam masa maksimum 10 second then ah default is board. Default is all is board.</w:t>
      </w:r>
    </w:p>
    <w:p>
      <w:r>
        <w:t>[94:52 - 94:56] Speaker B: Ah document.</w:t>
      </w:r>
    </w:p>
    <w:p>
      <w:r>
        <w:t>[94:57 - 94:58] Speaker B: Stop. Oh sorry.</w:t>
      </w:r>
    </w:p>
    <w:p>
      <w:r>
        <w:t>[94:58 - 95:13] Speaker A: Setahu saya ah RI ni dia cuma bagi scoring indicator saja tapi keputusan untuk not to board ke okey to board ke itu bukan buatkan RE yang saya fahamlah. So dia cuba bagi tahu kalau ni 80 100 begitulah. Red kah atau makan.</w:t>
      </w:r>
    </w:p>
    <w:p>
      <w:r>
        <w:t>[95:13 - 95:20] Speaker A: Tapi ah untuk nak nak bukaget ke tak bukaget tu bukan RE. Itu yang saya tahulah. So kalau di kes ni saya tengok macam ada keputusan di oleh RE. ah dia cuma.</w:t>
      </w:r>
    </w:p>
    <w:p>
      <w:r>
        <w:t>[95:20 - 95:23] Speaker C: Ah. Dia. Betul.</w:t>
      </w:r>
    </w:p>
    <w:p>
      <w:r>
        <w:t>[95:23 - 95:33] Speaker A: Kalau kita tengok hanya perbandingan antara dua skor lah TBS dengan NAS. Hmm. TPS kita confirm dia tak buat keputusan board or not board.</w:t>
      </w:r>
    </w:p>
    <w:p>
      <w:r>
        <w:t>[95:33 - 95:34] Speaker A: Yang buat.</w:t>
      </w:r>
    </w:p>
    <w:p>
      <w:r>
        <w:t>[95:34 - 95:37] Speaker A: HBS tu buat. Seterusnya HBS yang buat. Betul ya.</w:t>
      </w:r>
    </w:p>
    <w:p>
      <w:r>
        <w:t>[95:37 - 95:37] Speaker B: Okey.</w:t>
      </w:r>
    </w:p>
    <w:p>
      <w:r>
        <w:t>[95:37 - 95:38] Speaker A: Kenapa dia tempat tu?</w:t>
      </w:r>
    </w:p>
    <w:p>
      <w:r>
        <w:t>[95:38 - 95:39] Speaker B: Okey. Okey.</w:t>
      </w:r>
    </w:p>
    <w:p>
      <w:r>
        <w:t>[95:39 - 95:42] Speaker C: Tapi keputusan dibuat oleh NAS.</w:t>
      </w:r>
    </w:p>
    <w:p>
      <w:r>
        <w:t>[95:42 - 95:43] Speaker A: Sudah.</w:t>
      </w:r>
    </w:p>
    <w:p>
      <w:r>
        <w:t>[95:44 - 95:44] Speaker B: Sudah.</w:t>
      </w:r>
    </w:p>
    <w:p>
      <w:r>
        <w:t>[95:44 - 95:46] Speaker A: Sudah diputuskan ya. Sudah diputuskan.</w:t>
      </w:r>
    </w:p>
    <w:p>
      <w:r>
        <w:t>[95:46 - 95:49] Speaker A: Okey next sudah setuju. Sorry.</w:t>
      </w:r>
    </w:p>
    <w:p>
      <w:r>
        <w:t>[95:49 - 95:55] Speaker C: Sebab last time ah untuk ah IPS last time. Dia ada IPS ah yang.</w:t>
      </w:r>
    </w:p>
    <w:p>
      <w:r>
        <w:t>[95:55 - 96:01] Speaker A: Betul, IPS NAS, IPS Ah betul. Yang buat decision tu adalah IPS NAS. IPS NAS lah.</w:t>
      </w:r>
    </w:p>
    <w:p>
      <w:r>
        <w:t>[96:01 - 96:04] Speaker C: Tapi masih IPS. Ah ah sekarang ni. Masih IPS lah.</w:t>
      </w:r>
    </w:p>
    <w:p>
      <w:r>
        <w:t>[96:04 - 96:11] Speaker A: Ah masih IPS. Kalau ni RE yang buat dia skor ini dia indicator saja. So modul mana yang akan buat keputusan? Seterusnya ada satu modul yang buat keputusan lah. IBC kah ataupun IPS.</w:t>
      </w:r>
    </w:p>
    <w:p>
      <w:r>
        <w:t>[96:11 - 96:13] Speaker A: Itulah. Tapi kalau.</w:t>
      </w:r>
    </w:p>
    <w:p>
      <w:r>
        <w:t>[96:13 - 96:22] Speaker A: RI saja dia buat, dia bukan pengurusan RE ini. Dia bukannya satu modul yang kata yes or no. Maksud dia bagi scoring. Dia bagi scoring saja.</w:t>
      </w:r>
    </w:p>
    <w:p>
      <w:r>
        <w:t>[96:22 - 96:24] Speaker A: So.</w:t>
      </w:r>
    </w:p>
    <w:p>
      <w:r>
        <w:t>[96:24 - 96:29] Speaker A: Dia takkan kata okey betul buat not to board. Ini tahu saya IPS yang bercakap begitu. Ah itu dia. Based on tu.</w:t>
      </w:r>
    </w:p>
    <w:p>
      <w:r>
        <w:t>[96:29 - 96:32] Speaker B: Dia. Dalam TPS dia tak ada dia tak dah finalize.</w:t>
      </w:r>
    </w:p>
    <w:p>
      <w:r>
        <w:t>[96:32 - 96:33] Speaker A: Sudah finalized ya.</w:t>
      </w:r>
    </w:p>
    <w:p>
      <w:r>
        <w:t>[96:33 - 96:34] Speaker B: Sudah finalized.</w:t>
      </w:r>
    </w:p>
    <w:p>
      <w:r>
        <w:t>[97:31 - 97:38] Speaker A: RI saja, dia dia bukan peng keputusan hari ini, dia bukannya satu modul yang kata yes or no, maksud dia</w:t>
      </w:r>
    </w:p>
    <w:p>
      <w:r>
        <w:t>[97:43 - 97:44] Speaker A: Bagi scoring. Dia bagi scoring saja.</w:t>
      </w:r>
    </w:p>
    <w:p>
      <w:r>
        <w:t>[97:46 - 97:53] Speaker A: Dia takkan kata okey betul onboard, tak onboard, instan saya, APS saya yang bercakap begitu. Based on dia sudah</w:t>
      </w:r>
    </w:p>
    <w:p>
      <w:r>
        <w:t>[97:57 - 97:59] Speaker A: Dalam APS dia tak ada ni, dia tak</w:t>
      </w:r>
    </w:p>
    <w:p>
      <w:r>
        <w:t>[97:59 - 97:59] Speaker B: Sudah finalize?</w:t>
      </w:r>
    </w:p>
    <w:p>
      <w:r>
        <w:t>[98:00 - 98:01] Speaker B: Sudah finalize?</w:t>
      </w:r>
    </w:p>
    <w:p>
      <w:r>
        <w:t>[98:01 - 98:01] Speaker A: Eh?</w:t>
      </w:r>
    </w:p>
    <w:p>
      <w:r>
        <w:t>[98:01 - 98:02] Speaker B: Sudah finalize?</w:t>
      </w:r>
    </w:p>
    <w:p>
      <w:r>
        <w:t>[98:04 - 98:09] Speaker C: Finalization saya tak nampak dekat mana tapi discussion memang daripada awal tu memang APS sendiri cakap</w:t>
      </w:r>
    </w:p>
    <w:p>
      <w:r>
        <w:t>[98:09 - 98:12] Speaker C: I terima daripada Nice, dia antar kepada NI.</w:t>
      </w:r>
    </w:p>
    <w:p>
      <w:r>
        <w:t>[98:12 - 98:17] Speaker C: A untuk masa bengkel APS dari tu. yang tadi tu</w:t>
      </w:r>
    </w:p>
    <w:p>
      <w:r>
        <w:t>[98:17 - 98:20] Speaker B: APS dengan Maim dah Main dengan NI itu kita pakai asal saja kan.</w:t>
      </w:r>
    </w:p>
    <w:p>
      <w:r>
        <w:t>[98:20 - 98:27] Speaker C: Ha tapi dia nampak Nice tu nanti dia akan combine aset ke RI tu, kita kena tengok ha yang RI jugalah dia punya design tu macam mana.</w:t>
      </w:r>
    </w:p>
    <w:p>
      <w:r>
        <w:t>[98:30 - 98:32] Speaker A: So saya saya dah ikut, saya dah joinlah dua kali</w:t>
      </w:r>
    </w:p>
    <w:p>
      <w:r>
        <w:t>[98:34 - 98:34] Speaker A: apa APS tu.</w:t>
      </w:r>
    </w:p>
    <w:p>
      <w:r>
        <w:t>[98:35 - 98:39] Speaker A: Tapi yang saya tahu, yang saya tahu saya dalam APS dia ada business configuration apa tu business rule configuration.</w:t>
      </w:r>
    </w:p>
    <w:p>
      <w:r>
        <w:t>[98:40 - 98:42] Speaker A: Dia kata kalau meet meet ni, dia kata apa ni dia dia adalah adalah keputusan dia.</w:t>
      </w:r>
    </w:p>
    <w:p>
      <w:r>
        <w:t>[98:45 - 98:48] Speaker A: Keputusan tu masih lagi dia APS. Tapi yang data yang dia nak ambil tu.</w:t>
      </w:r>
    </w:p>
    <w:p>
      <w:r>
        <w:t>[98:48 - 98:51] Speaker A: Data yang dia ambil tu a SL, lepas tu daripada apa tu, list list yang adalah mostly semua tu kan.</w:t>
      </w:r>
    </w:p>
    <w:p>
      <w:r>
        <w:t>[98:56 - 99:00] Speaker A: So dia kata salah satu adalah RI. Dan dia dia boleh ambillah RI dan dia boleh juga ambil daripada POI.</w:t>
      </w:r>
    </w:p>
    <w:p>
      <w:r>
        <w:t>[99:00 - 99:03] Speaker A: POI person of interest dia sendiri ni.</w:t>
      </w:r>
    </w:p>
    <w:p>
      <w:r>
        <w:t>[99:03 - 99:04] Speaker A: Person of interest dia ni,</w:t>
      </w:r>
    </w:p>
    <w:p>
      <w:r>
        <w:t>[99:04 - 99:09] Speaker A: dia boleh create, dia boleh masukkan dalam sistem dia, ataupun a import dia daripada apa tu daripada a IPS tu sendiri lah.</w:t>
      </w:r>
    </w:p>
    <w:p>
      <w:r>
        <w:t>[99:14 - 99:16] Speaker A: Satu lagi dia dapat daripada a RI dia sendiri.</w:t>
      </w:r>
    </w:p>
    <w:p>
      <w:r>
        <w:t>[99:17 - 99:18] Speaker A: ITS, ITS tu.</w:t>
      </w:r>
    </w:p>
    <w:p>
      <w:r>
        <w:t>[99:18 - 99:23] Speaker A: ITS tu dia buat a study, ITS tu pattern ke apakah dia dapat POI.</w:t>
      </w:r>
    </w:p>
    <w:p>
      <w:r>
        <w:t>[99:26 - 99:29] Speaker A: Dia boleh masukkan dalam POI APS.</w:t>
      </w:r>
    </w:p>
    <w:p>
      <w:r>
        <w:t>[99:32 - 99:35] Speaker A: Dalam POI APS tu nanti dia akan berkeputusan.</w:t>
      </w:r>
    </w:p>
    <w:p>
      <w:r>
        <w:t>[99:37 - 99:42] Speaker A: Dia tak ada kaitan dengan apa ni, sebenarnya dia boleh boleh jadi, boleh juga tidak ada kaitan dengan Nice.</w:t>
      </w:r>
    </w:p>
    <w:p>
      <w:r>
        <w:t>[99:42 - 99:45] Speaker A: Dia boleh buat keputusan terus berdasarkan ITS tu.</w:t>
      </w:r>
    </w:p>
    <w:p>
      <w:r>
        <w:t>[99:46 - 99:48] Speaker A: Dia punya risk assessment dalam APS.</w:t>
      </w:r>
    </w:p>
    <w:p>
      <w:r>
        <w:t>[99:50 - 99:50] Speaker D: itulah.</w:t>
      </w:r>
    </w:p>
    <w:p>
      <w:r>
        <w:t>[99:52 - 99:55] Speaker D: a masa dia hantar APP ni dia nak hantar result dia.</w:t>
      </w:r>
    </w:p>
    <w:p>
      <w:r>
        <w:t>[99:55 - 99:58] Speaker D: Ha tapi dia kena step lah macam mana dia tak buat.</w:t>
      </w:r>
    </w:p>
    <w:p>
      <w:r>
        <w:t>[99:58 - 100:04] Speaker D: Kalau katakan mendapat atau return daripada dia kan dia dah ada dah a keputusan dia approve atau not approve.</w:t>
      </w:r>
    </w:p>
    <w:p>
      <w:r>
        <w:t>[100:06 - 100:08] Speaker D: So maknanya dia kena dia settle kan.</w:t>
      </w:r>
    </w:p>
    <w:p>
      <w:r>
        <w:t>[100:08 - 100:10] Speaker E: Ya kalau yang tadi ni siap siap.</w:t>
      </w:r>
    </w:p>
    <w:p>
      <w:r>
        <w:t>[100:12 - 100:13] Speaker E: A kita tak hantar dia.</w:t>
      </w:r>
    </w:p>
    <w:p>
      <w:r>
        <w:t>[100:13 - 100:19] Speaker D: Dia automatic hantar sebagai board with the apa Dia board if dokumen okey.</w:t>
      </w:r>
    </w:p>
    <w:p>
      <w:r>
        <w:t>[100:19 - 100:21] Speaker E: Maksud dia Ha.</w:t>
      </w:r>
    </w:p>
    <w:p>
      <w:r>
        <w:t>[100:21 - 100:23] Speaker D: Ha dia punya rule dia.</w:t>
      </w:r>
    </w:p>
    <w:p>
      <w:r>
        <w:t>[100:23 - 100:25] Speaker D: Kalau rule dia kita tak respon, Nice tak respon within 10 second,</w:t>
      </w:r>
    </w:p>
    <w:p>
      <w:r>
        <w:t>[100:28 - 100:33] Speaker D: dia punya dia punya mesej dia akan automatic kepada board if document okey.</w:t>
      </w:r>
    </w:p>
    <w:p>
      <w:r>
        <w:t>[100:33 - 100:37] Speaker A: So maksud dia masih lagi default adalah keputusan dibuat oleh APS. Bukannya keputusan dibuat oleh RI.</w:t>
      </w:r>
    </w:p>
    <w:p>
      <w:r>
        <w:t>[100:40 - 100:41] Speaker A: Kalau saya nampaklah.</w:t>
      </w:r>
    </w:p>
    <w:p>
      <w:r>
        <w:t>[100:41 - 100:43] Speaker B: Okey nanti kita kena check balik dokumen.</w:t>
      </w:r>
    </w:p>
    <w:p>
      <w:r>
        <w:t>[100:43 - 100:46] Speaker A: Betul. Jadi memang a masih tak bererti.</w:t>
      </w:r>
    </w:p>
    <w:p>
      <w:r>
        <w:t>[100:47 - 100:52] Speaker B: A kalau ikut a Tuan Yusma Mahmud maknanya kita masih utilize a business rule dalam APS. Ya betul.</w:t>
      </w:r>
    </w:p>
    <w:p>
      <w:r>
        <w:t>[100:52 - 100:58] Speaker B: A cuma overhead dia sekarang ni kita kena manage dua dua dua rule lah. Satu rule dalam APS. Ya. Sebab APS dia tak buat apa mesin dia ni.</w:t>
      </w:r>
    </w:p>
    <w:p>
      <w:r>
        <w:t>[100:58 - 100:59] Speaker F: Dia ada, dia cakap dia buat dia rasa.</w:t>
      </w:r>
    </w:p>
    <w:p>
      <w:r>
        <w:t>[100:59 - 101:00] Speaker C: Tadi saya dah tanya dia cakap.</w:t>
      </w:r>
    </w:p>
    <w:p>
      <w:r>
        <w:t>[101:00 - 101:02] Speaker C: Puri process for through for semua tu semua tulah.</w:t>
      </w:r>
    </w:p>
    <w:p>
      <w:r>
        <w:t>[101:02 - 101:02] Speaker B: Betul.</w:t>
      </w:r>
    </w:p>
    <w:p>
      <w:r>
        <w:t>[101:02 - 101:05] Speaker A: Okey sorry tuan, saya nak tambah sebelum tu a sebenarnya RI itu adalah salah satu input saja untuk APS.</w:t>
      </w:r>
    </w:p>
    <w:p>
      <w:r>
        <w:t>[101:05 - 101:09] Speaker A: Yang saya fahamlah so dia boleh ambil input daripada apa tu SLTD, dia bagi import daripada apa tu visa pass.</w:t>
      </w:r>
    </w:p>
    <w:p>
      <w:r>
        <w:t>[101:12 - 101:17] Speaker A: Contoh overstay ke apa, dia boleh ambil input tu. Itu dia akan buat analisis lah. Tapi a sekiranya apa tu a</w:t>
      </w:r>
    </w:p>
    <w:p>
      <w:r>
        <w:t>[101:21 - 101:25] Speaker A: RI itu kan, RI itu dia ada skor dia, itu salah satu input saja. Dia boleh jadi RI itu, dia boleh ambil combine-combine yang a apa tu a</w:t>
      </w:r>
    </w:p>
    <w:p>
      <w:r>
        <w:t>[101:27 - 101:30] Speaker A: overstay ke apa, dia boleh ambil semua tu dan dia boleh fit satu input sajalah kepada APS.</w:t>
      </w:r>
    </w:p>
    <w:p>
      <w:r>
        <w:t>[101:30 - 101:39] Speaker G: Cuma sekarang ni dia dia juga akan ada dua hala, dia ambil info daripada RI iaitu dia scoring tapi dia akan bagi kami info juga dia Piena dia APP, API dan sebagainya.</w:t>
      </w:r>
    </w:p>
    <w:p>
      <w:r>
        <w:t>[101:39 - 101:43] Speaker G: So the info is two way. The info is two way.</w:t>
      </w:r>
    </w:p>
    <w:p>
      <w:r>
        <w:t>[101:43 - 101:45] Speaker G: Okey. So cuma decision point tu sekarang yang yang yang macam a dibincangkan tadi.</w:t>
      </w:r>
    </w:p>
    <w:p>
      <w:r>
        <w:t>[101:45 - 101:49] Speaker G: Decision point dia akan buat satu decision point sendiri, board or not board. A okey, APS ya. APS.</w:t>
      </w:r>
    </w:p>
    <w:p>
      <w:r>
        <w:t>[101:49 - 101:50] Speaker B: Ha okey okey.</w:t>
      </w:r>
    </w:p>
    <w:p>
      <w:r>
        <w:t>[101:50 - 101:52] Speaker G: Then this one kita kena discuss dengan APS.</w:t>
      </w:r>
    </w:p>
    <w:p>
      <w:r>
        <w:t>[101:52 - 101:56] Speaker A: Because mesti bila you buat business rule, mesti a mesti ada kena sing somehow.</w:t>
      </w:r>
    </w:p>
    <w:p>
      <w:r>
        <w:t>[101:56 - 102:03] Speaker G: Conclusion kan? Kalau a 80% okey high risk okey no board terus, mesti ada that that kind of a session tu sendirilah kan? Ha kan kalau sampai ke arena,</w:t>
      </w:r>
    </w:p>
    <w:p>
      <w:r>
        <w:t>[102:03 - 102:08] Speaker G: a apa, a apa boleh onboard tapi with condition ataupun a dia sebenarnya kalau tengok dekat tu dia high risk tapi boleh buat tapi dengan condition tadi kan?</w:t>
      </w:r>
    </w:p>
    <w:p>
      <w:r>
        <w:t>[102:08 - 102:12] Speaker G: So benda-benda tu maybe kita kena masukkan dalam business rule to make kalau katakan we decide to a ask a APS condition, business rule ni kena kena kena kena firm lah.</w:t>
      </w:r>
    </w:p>
    <w:p>
      <w:r>
        <w:t>[102:12 - 102:16] Speaker A: Ha kena confirm. Maybe dia ambil daripada apa RI Nice juga untuk information ke nanti kena tengok kan.</w:t>
      </w:r>
    </w:p>
    <w:p>
      <w:r>
        <w:t>[102:16 - 102:19] Speaker A: Sebab dia dekat situ, dia dekat APS dia, dia dia business rule, dia bergantung kepada apa yang data yang kita nak.</w:t>
      </w:r>
    </w:p>
    <w:p>
      <w:r>
        <w:t>[102:19 - 102:20] Speaker B: Okey saya faham ni.</w:t>
      </w:r>
    </w:p>
    <w:p>
      <w:r>
        <w:t>[102:20 - 102:23] Speaker A: Ha pandang jadi dia dia akan baca kat situ, so dia akan keluarkan mesej dia. Cumanya kalau yang macam Tuan Mahmud kata tadi, dia dekat APS pun kita boleh register POI as all.</w:t>
      </w:r>
    </w:p>
    <w:p>
      <w:r>
        <w:t>[102:27 - 102:32] Speaker B: Kalau ikut Tuan Haji Adam, adakah kita nak buat redundancy akan berlaku redundancy atau tak. Ya.</w:t>
      </w:r>
    </w:p>
    <w:p>
      <w:r>
        <w:t>[102:32 - 102:34] Speaker G: I foresee risk assessment tu berlaku di dua tempat atau kita kena buat satu tempat.</w:t>
      </w:r>
    </w:p>
    <w:p>
      <w:r>
        <w:t>[102:34 - 102:35] Speaker B: Ya.</w:t>
      </w:r>
    </w:p>
    <w:p>
      <w:r>
        <w:t>[102:35 - 102:38] Speaker G: this is yang kena discuss dengan if you risk scoring satu kali lepas tu sini satu kali dan business rule dua-dua.</w:t>
      </w:r>
    </w:p>
    <w:p>
      <w:r>
        <w:t>[102:38 - 102:41] Speaker B: Then dia macam daftar diri sendirilah. Ha.</w:t>
      </w:r>
    </w:p>
    <w:p>
      <w:r>
        <w:t>[102:41 - 102:46] Speaker G: Kalau dalam Nice, kita registerkan orang tu dalam dalam Nice especially tapi dalam at the same time, kita registerkan orang tu dia betul POI app APS dia akses dua kali ke dua dua draw the same database ke macam mana?</w:t>
      </w:r>
    </w:p>
    <w:p>
      <w:r>
        <w:t>[102:46 - 102:50] Speaker B: Ha.</w:t>
      </w:r>
    </w:p>
    <w:p>
      <w:r>
        <w:t>[102:50 - 102:56] Speaker G: Apabila dia onboard dia kan, Nice akan baca diri sebagai POI sebab dia register silo dalam APS.</w:t>
      </w:r>
    </w:p>
    <w:p>
      <w:r>
        <w:t>[102:58 - 103:03] Speaker G: Kalau lainlah, kalau dia tu dikukan bagi specifically purpose untuk memang Nice tak perlu tahu pun.</w:t>
      </w:r>
    </w:p>
    <w:p>
      <w:r>
        <w:t>[103:03 - 103:05] Speaker G: Ha tu okey lah.</w:t>
      </w:r>
    </w:p>
    <w:p>
      <w:r>
        <w:t>[103:06 - 103:07] Speaker B: Boleh boleh buat dekat rumah.</w:t>
      </w:r>
    </w:p>
    <w:p>
      <w:r>
        <w:t>[103:07 - 103:13] Speaker G: A ada possibility memang akan ada apa ni redundant punya checking dekat dalam tarikh ni pun ada juga ada dekat Excel. A so fit kepada hari punya juga sebagai business rule kan.</w:t>
      </w:r>
    </w:p>
    <w:p>
      <w:r>
        <w:t>[103:13 - 103:16] Speaker A: So APS pun akan ambil beli Excel. Tapi a saya rasa it's okay more buatkan sistem tu lebih street.</w:t>
      </w:r>
    </w:p>
    <w:p>
      <w:r>
        <w:t>[103:16 - 103:21] Speaker A: Cuma overhead lah. Sebab kita kena manage dua rule. Ha dua rule. Satu rule dalam dan satu rule dalam IPS.</w:t>
      </w:r>
    </w:p>
    <w:p>
      <w:r>
        <w:t>[103:21 - 103:27] Speaker A: Lagi satu kita nak meet yang 10 second tu, kalau let's say ada impact a 10 second maknanya akan lebih daripada 10 second.</w:t>
      </w:r>
    </w:p>
    <w:p>
      <w:r>
        <w:t>[103:30 - 103:32] Speaker A: So kita tak boleh nak cater besok bila kita aktifkan negative boarding.</w:t>
      </w:r>
    </w:p>
    <w:p>
      <w:r>
        <w:t>[103:33 - 103:34] Speaker B: Ya.</w:t>
      </w:r>
    </w:p>
    <w:p>
      <w:r>
        <w:t>[103:34 - 103:37] Speaker A: Yang pun saya tahulah apa tu APS tu cuma check a list saja.</w:t>
      </w:r>
    </w:p>
    <w:p>
      <w:r>
        <w:t>[103:37 - 103:41] Speaker A: Kita check, check watch list, semua tulah, tapi dari segi nak analitik tu dia tidak buatlah. Dia tidak buat.</w:t>
      </w:r>
    </w:p>
    <w:p>
      <w:r>
        <w:t>[103:41 - 103:46] Speaker A: So dia ada satu a PIU dipanggil akan buat analisis secara offline lah. Dia tengok data semua tu lepas tu kalau dia jumpa POI, dia akan masuk dalam dalam list.</w:t>
      </w:r>
    </w:p>
    <w:p>
      <w:r>
        <w:t>[103:50 - 103:52] Speaker A: So list tu yang nanti akan apa APS akan semak lah ada atau tidak.</w:t>
      </w:r>
    </w:p>
    <w:p>
      <w:r>
        <w:t>[103:52 - 103:56] Speaker G: A takut-takut nanti apa a time frame untuk proses tu nanti kan takut nanti kan akan ada isu ke dekat apa ni kan?</w:t>
      </w:r>
    </w:p>
    <w:p>
      <w:r>
        <w:t>[105:01 - 105:16] Speaker A: air semua tu tapi dari segi analitik tu dia tidak buatlah. So dia ada satu PIU dipanggil, akan buat analisis secara offline lah. Dia tengok data semua tu, lepas tu kalau dia jumpa POI, dia akan masuk dalam dalam list. So list tu yang nanti akan apa APS akan semak lah ada atau tidak.</w:t>
      </w:r>
    </w:p>
    <w:p>
      <w:r>
        <w:t>[105:16 - 105:21] Speaker B: Tengok nanti apa time frame untuk proses tu nanti kan takut nanti kan akan ada isu pula dekat apa airlines lah kan.</w:t>
      </w:r>
    </w:p>
    <w:p>
      <w:r>
        <w:t>[105:21 - 105:36] Speaker A: maybe kena tengok lah maybe macam bagi yang saya cakap tu kan apa yang high risk punya checking kita buat kat APS. And then for the apa tu detail comprehensive punya checking buat dekat apa NIESRI and then kalau katakan so happen the traveler tu dah dah landed.</w:t>
      </w:r>
    </w:p>
    <w:p>
      <w:r>
        <w:t>[105:36 - 105:44] Speaker A: Masa tu bila kita check dia ada kes katakan untuk kita, kita masa dia landed lah, dia dah lalu masa tu lah.</w:t>
      </w:r>
    </w:p>
    <w:p>
      <w:r>
        <w:t>[105:44 - 105:46] Speaker A: Setahu saya APS list saja.</w:t>
      </w:r>
    </w:p>
    <w:p>
      <w:r>
        <w:t>[105:46 - 105:49] Speaker A: Dia check list, ada atau tak ada.</w:t>
      </w:r>
    </w:p>
    <w:p>
      <w:r>
        <w:t>[105:49 - 106:04] Speaker A: Tapi kalau di RE, dia akan buat machine learning ni, dia ada dia punya AI ni macam mana dia buat. Tapi dia kena buat dulu awal dulu, PNR dia hantar dulu, dia buat dulu sebelum orang tu check in kan, dia kena sediakan dulu dia punya score tu.</w:t>
      </w:r>
    </w:p>
    <w:p>
      <w:r>
        <w:t>[106:04 - 106:16] Speaker A: So bila dia masuk, score tu lah yang akan, akan tie dengan dialah kalau dia akan jadi import kepada APS. So dia tidak buat analisis dia akan ambil result daripada RE.</w:t>
      </w:r>
    </w:p>
    <w:p>
      <w:r>
        <w:t>[106:16 - 106:24] Speaker B: Kalau saya boleh tanya, setiap tahun yang 30 juta warga asing masuk Malaysia ini. Berapa? Berapa yang datang daripada AA dan berapa persen daripada kapal terbang?</w:t>
      </w:r>
    </w:p>
    <w:p>
      <w:r>
        <w:t>[106:24 - 106:27] Speaker A: Airlines kena tengok statistik, kita saya tidak ada statistik sekarang.</w:t>
      </w:r>
    </w:p>
    <w:p>
      <w:r>
        <w:t>[106:27 - 106:30] Speaker A: So ada yang daripada apa airlines, apa tu pasal dengan darat kan.</w:t>
      </w:r>
    </w:p>
    <w:p>
      <w:r>
        <w:t>[106:30 - 106:33] Speaker B: Yes, betul.</w:t>
      </w:r>
    </w:p>
    <w:p>
      <w:r>
        <w:t>[106:33 - 106:43] Speaker A: Because kita kena one thing you like it is the asymmetry lah asymmetry information. Orang yang datang melalui darat adalah yang paling yang paling kita kurang informasi.</w:t>
      </w:r>
    </w:p>
    <w:p>
      <w:r>
        <w:t>[106:43 - 106:53] Speaker B: Espesially if they come from visa free countries. Kita we don't have we don't have prior information, kita tak ada PNR tak ada API. So we don't we have the least information about these people but at the same time the demand their demand on the system paling tinggi sebab dia real time datang melalui pos. Kita tak boleh buat scoring sebelum tu dulu.</w:t>
      </w:r>
    </w:p>
    <w:p>
      <w:r>
        <w:t>[106:53 - 106:54] Speaker A: Betul, betul betul.</w:t>
      </w:r>
    </w:p>
    <w:p>
      <w:r>
        <w:t>[106:54 - 107:02] Speaker B: So pada itullah but but back back to what I'm saying I India ada information asymmetry macam ni. So this is something that we will take note of also.</w:t>
      </w:r>
    </w:p>
    <w:p>
      <w:r>
        <w:t>[107:02 - 107:09] Speaker B: Kalau apa APS buat, dia orang buat untuk orang yang flight sahaja. Flight sahaja. Tapi oh sorry. Kalau kalau di NIESRI, setahu saya akan akan develop advance apa tu information.</w:t>
      </w:r>
    </w:p>
    <w:p>
      <w:r>
        <w:t>[107:09 - 107:16] Speaker B: Contoh DLC, DLC akan ada. So DLC selain APS ada DLC. So macam kalau kalau melalui laut atau darat tu akan ada advance information lah.</w:t>
      </w:r>
    </w:p>
    <w:p>
      <w:r>
        <w:t>[107:16 - 107:22] Speaker A: itulah DLC tu mungkin boleh membantulah untuk darat tu. Boleh skor dulu.</w:t>
      </w:r>
    </w:p>
    <w:p>
      <w:r>
        <w:t xml:space="preserve">[107:22 - 107:24] Speaker B: Adalah best kalau ada benda ni. Selalunya adalah tahu tak ada data. </w:t>
      </w:r>
    </w:p>
    <w:p>
      <w:r>
        <w:t>[107:24 - 107:31] Speaker B: Dia cuma dalam, dalam traveling by air ni dia punya lebih tinggi. Sebab dalam pengalaman kami, when you want to do this real time scoring machine learning dia adalah yang paling ambil.</w:t>
      </w:r>
    </w:p>
    <w:p>
      <w:r>
        <w:t>[107:31 - 107:35] Speaker B: Paling ambil resources, sistem create taxing to the sistem resources.</w:t>
      </w:r>
    </w:p>
    <w:p>
      <w:r>
        <w:t>[107:35 - 107:41] Speaker B: And what happened is that every time when people come in, you bukan consistently macam ni dia pick. Tapi itu yang banyak benda boleh terjadi.</w:t>
      </w:r>
    </w:p>
    <w:p>
      <w:r>
        <w:t>[107:41 - 107:44] Speaker B: So you will be good if we get their info beforehand, we score them beforehand consistently.</w:t>
      </w:r>
    </w:p>
    <w:p>
      <w:r>
        <w:t>[107:44 - 107:46] Speaker B: Itu paling best.</w:t>
      </w:r>
    </w:p>
    <w:p>
      <w:r>
        <w:t>[107:46 - 107:48] Speaker A: Betul, betul.</w:t>
      </w:r>
    </w:p>
    <w:p>
      <w:r>
        <w:t>[107:48 - 107:50] Speaker B: So if we have this DLC.</w:t>
      </w:r>
    </w:p>
    <w:p>
      <w:r>
        <w:t>[107:50 - 107:51] Speaker A: Tengok DLC ada.</w:t>
      </w:r>
    </w:p>
    <w:p>
      <w:r>
        <w:t>[107:51 - 107:52] Speaker B: Adalah test.</w:t>
      </w:r>
    </w:p>
    <w:p>
      <w:r>
        <w:t>[107:52 - 108:00] Speaker A: yalah. Dia dia dia sebenarnya tu pattern kalau macam contoh orang Middle East dia suka datang sini pada bulan berapa. Ha yang ni banyaklah Middle East.</w:t>
      </w:r>
    </w:p>
    <w:p>
      <w:r>
        <w:t>[108:00 - 108:01] Speaker B: Iya betul.</w:t>
      </w:r>
    </w:p>
    <w:p>
      <w:r>
        <w:t>[108:01 - 108:05] Speaker A: And then sometimes kan orang mesti masuk pada bulan 10 kan contohlah paling banyak.</w:t>
      </w:r>
    </w:p>
    <w:p>
      <w:r>
        <w:t>[108:05 - 108:11] Speaker A: So they want the peak time, China. China sekarang kita bilateral on apa ni no visa. So sekarang dia tinggilah. Visa kalau kita implement visa balik dia akan turun sikitlah.</w:t>
      </w:r>
    </w:p>
    <w:p>
      <w:r>
        <w:t>[108:11 - 108:12] Speaker B: Ha.</w:t>
      </w:r>
    </w:p>
    <w:p>
      <w:r>
        <w:t>[108:12 - 108:12] Speaker A: So good lah.</w:t>
      </w:r>
    </w:p>
    <w:p>
      <w:r>
        <w:t>[108:12 - 108:19] Speaker B: So that's why if we if we do not do a system where we can do scoring beforehand, kita semua pun buat on on on the spot scoring.</w:t>
      </w:r>
    </w:p>
    <w:p>
      <w:r>
        <w:t>[108:19 - 108:20] Speaker A: Ha betul.</w:t>
      </w:r>
    </w:p>
    <w:p>
      <w:r>
        <w:t>[108:20 - 108:26] Speaker B: The sistem requirement tu oh makan berapa puluh server pun.</w:t>
      </w:r>
    </w:p>
    <w:p>
      <w:r>
        <w:t>[108:26 - 108:26] Speaker A: Iya iya iya iya.</w:t>
      </w:r>
    </w:p>
    <w:p>
      <w:r>
        <w:t>[108:26 - 108:29] Speaker A: So itulah kena tengok prioritilah.</w:t>
      </w:r>
    </w:p>
    <w:p>
      <w:r>
        <w:t>[108:29 - 108:41] Speaker A: Kena kena tengok dia punya the best solution is slow lah. Kena ada strategilah strategi. itu keperluan kami nak nak nak plankan. yalah. So far aku APS ini. Tak apa tapi saya kita pun saya nanti kita kena ada discussion.</w:t>
      </w:r>
    </w:p>
    <w:p>
      <w:r>
        <w:t>[108:41 - 108:45] Speaker B: Nanti kan nanti akan ada apa benda discussion kan? Ha iya.</w:t>
      </w:r>
    </w:p>
    <w:p>
      <w:r>
        <w:t>[108:45 - 108:46] Speaker A: Kita discuss.</w:t>
      </w:r>
    </w:p>
    <w:p>
      <w:r>
        <w:t>[108:46 - 108:47] Speaker A: Okey boleh boleh.</w:t>
      </w:r>
    </w:p>
    <w:p>
      <w:r>
        <w:t>[108:47 - 108:51] Speaker B: Okey dia first page ni tak ada negatif wording. Tengok ajalah.</w:t>
      </w:r>
    </w:p>
    <w:p>
      <w:r>
        <w:t>[108:51 - 108:53] Speaker A: Tapi skor kena adalah.</w:t>
      </w:r>
    </w:p>
    <w:p>
      <w:r>
        <w:t>[108:53 - 108:54] Speaker A: karena nanti skor kena adalah. scenario.</w:t>
      </w:r>
    </w:p>
    <w:p>
      <w:r>
        <w:t>[108:54 - 108:56] Speaker A: Studying scenario. Simulation simulation.</w:t>
      </w:r>
    </w:p>
    <w:p>
      <w:r>
        <w:t>[108:56 - 108:57] Speaker B: Studying scenario.</w:t>
      </w:r>
    </w:p>
    <w:p>
      <w:r>
        <w:t>[108:57 - 108:57] Speaker A: Betul.</w:t>
      </w:r>
    </w:p>
    <w:p>
      <w:r>
        <w:t>[108:57 - 108:58] Speaker A: Tak saya selesailah hari ini.</w:t>
      </w:r>
    </w:p>
    <w:p>
      <w:r>
        <w:t>[108:58 - 108:58] Speaker B: Ya.</w:t>
      </w:r>
    </w:p>
    <w:p>
      <w:r>
        <w:t>[108:58 - 108:59] Speaker A: Tak ada lagilah.</w:t>
      </w:r>
    </w:p>
    <w:p>
      <w:r>
        <w:t>[108:59 - 109:02] Speaker A: Boleh? Besok apa plan?</w:t>
      </w:r>
    </w:p>
    <w:p>
      <w:r>
        <w:t>[109:02 - 109:06] Speaker C: Besok kita nak buat yang business rule punya decision.</w:t>
      </w:r>
    </w:p>
    <w:p>
      <w:r>
        <w:t>[109:06 - 109:07] Speaker C: Ok Okey.</w:t>
      </w:r>
    </w:p>
    <w:p>
      <w:r>
        <w:t>[109:07 - 109:08] Speaker C: Tapi modul apa?</w:t>
      </w:r>
    </w:p>
    <w:p>
      <w:r>
        <w:t>[109:08 - 109:11] Speaker A: Kalau ambil IBC lah sebab dia more release.</w:t>
      </w:r>
    </w:p>
    <w:p>
      <w:r>
        <w:t>[109:11 - 109:16] Speaker A: Kena tengok ni lah yang release one. Release one. ABC yang mereka kecil. ABC kan?</w:t>
      </w:r>
    </w:p>
    <w:p>
      <w:r>
        <w:t>[109:16 - 109:17] Speaker C: IBC.</w:t>
      </w:r>
    </w:p>
    <w:p>
      <w:r>
        <w:t>[109:17 - 109:18] Speaker A: Hari ini dia orang buat VHR kan.</w:t>
      </w:r>
    </w:p>
    <w:p>
      <w:r>
        <w:t>[109:18 - 109:19] Speaker C: Simulation.</w:t>
      </w:r>
    </w:p>
    <w:p>
      <w:r>
        <w:t>[109:19 - 109:21] Speaker A: Besok dia orang tak ada rasanya.</w:t>
      </w:r>
    </w:p>
    <w:p>
      <w:r>
        <w:t>[109:21 - 109:22] Speaker A: Dia orang tak ada.</w:t>
      </w:r>
    </w:p>
    <w:p>
      <w:r>
        <w:t>[109:22 - 109:23] Speaker A: Rasanya tak ada.</w:t>
      </w:r>
    </w:p>
    <w:p>
      <w:r>
        <w:t>[109:23 - 109:25] Speaker A: Besok modul Oh gitu.</w:t>
      </w:r>
    </w:p>
    <w:p>
      <w:r>
        <w:t>[109:25 - 109:25] Speaker A: Betul kan?</w:t>
      </w:r>
    </w:p>
    <w:p>
      <w:r>
        <w:t>[109:25 - 109:29] Speaker A: Besok 3 beradik esok. Esok 3 beradik. 3 beradik akan besok.</w:t>
      </w:r>
    </w:p>
    <w:p>
      <w:r>
        <w:t>[109:29 - 109:31] Speaker A: Tapi 3 beradik, VFC dengan VR.I.</w:t>
      </w:r>
    </w:p>
    <w:p>
      <w:r>
        <w:t>[109:31 - 109:35] Speaker A: Kalau nak IBC kena request lah. Request kan?</w:t>
      </w:r>
    </w:p>
    <w:p>
      <w:r>
        <w:t>[109:35 - 109:37] Speaker A: Dia takut nanti tak, tak ada request tu.</w:t>
      </w:r>
    </w:p>
    <w:p>
      <w:r>
        <w:t>[109:37 - 109:39] Speaker A: Tadi dah booking siap-siap kan?</w:t>
      </w:r>
    </w:p>
    <w:p>
      <w:r>
        <w:t>[109:39 - 109:40] Speaker A: Betul tak? Sempak tak?</w:t>
      </w:r>
    </w:p>
    <w:p>
      <w:r>
        <w:t>[109:40 - 109:45] Speaker B: Mengikutkan plan kita hari Jumaat tu. Tapi hari Jumat tu kan kita ada semua jumpa kan.</w:t>
      </w:r>
    </w:p>
    <w:p>
      <w:r>
        <w:t>[109:45 - 109:52] Speaker A: disebabkan memang Tapi disebabkan tadi kita dah berbincang tentang pengurusan ID. So hari ini untuk hari Jumaat ini yang nak yang easy slow tu.</w:t>
      </w:r>
    </w:p>
    <w:p>
      <w:r>
        <w:t>[109:52 - 109:53] Speaker A: IBC ke?</w:t>
      </w:r>
    </w:p>
    <w:p>
      <w:r>
        <w:t>[109:53 - 109:55] Speaker A: esok tak boleh.</w:t>
      </w:r>
    </w:p>
    <w:p>
      <w:r>
        <w:t>[109:55 - 109:59] Speaker A: Hari kita buat besok, go through lepas tu buat duduk dengan modul dari.</w:t>
      </w:r>
    </w:p>
    <w:p>
      <w:r>
        <w:t>[109:59 - 109:59] Speaker B: Boleh juga.</w:t>
      </w:r>
    </w:p>
    <w:p>
      <w:r>
        <w:t>[109:59 - 110:01] Speaker B: Haah.</w:t>
      </w:r>
    </w:p>
    <w:p>
      <w:r>
        <w:t>[110:01 - 110:02] Speaker B: And then saya dah baru.</w:t>
      </w:r>
    </w:p>
    <w:p>
      <w:r>
        <w:t>[110:02 - 110:02] Speaker A: Tak bahaya.</w:t>
      </w:r>
    </w:p>
    <w:p>
      <w:r>
        <w:t>[110:02 - 110:03] Speaker B: Okey.</w:t>
      </w:r>
    </w:p>
    <w:p>
      <w:r>
        <w:t>[110:03 - 110:07] Speaker A: Insya Allah review besok lah. So kalau, kalau tak, tak selesai bawa jadi homework.</w:t>
      </w:r>
    </w:p>
    <w:p>
      <w:r>
        <w:t>[110:07 - 110:10] Speaker B: Jadi kita nak minta itu saya tak dapat. Saya nak kerja semua ni.</w:t>
      </w:r>
    </w:p>
    <w:p>
      <w:r>
        <w:t>[110:10 - 110:13] Speaker A: tapi PM bagi some. Oh tak betul lagi. Boleh. Boleh boleh.</w:t>
      </w:r>
    </w:p>
    <w:p>
      <w:r>
        <w:t>[110:13 - 110:18] Speaker A: Boleh start apa ni organize dekat. Oh bahagian S.</w:t>
      </w:r>
    </w:p>
    <w:p>
      <w:r>
        <w:t>[110:18 - 110:18] Speaker B: Betul betul.</w:t>
      </w:r>
    </w:p>
    <w:p>
      <w:r>
        <w:t>[110:18 - 110:19] Speaker A: Ha betul betul.</w:t>
      </w:r>
    </w:p>
    <w:p>
      <w:r>
        <w:t>[110:19 - 110:20] Speaker A: Ada memo kita saya datang. Ayo.</w:t>
      </w:r>
    </w:p>
    <w:p>
      <w:r>
        <w:t>[112:32 - 112:41] Speaker A: rasa kalau InsyaAllah review besoklah. Kalau kalau tak selesai bawa jadi homework ah. Jadi kita nak minta ni</w:t>
      </w:r>
    </w:p>
    <w:p>
      <w:r>
        <w:t>[112:41 - 112:42] Speaker B: Tak bisa depan, saya dah kerja ambil ni.</w:t>
      </w:r>
    </w:p>
    <w:p>
      <w:r>
        <w:t>[112:42 - 112:54] Speaker A: Tak apa bagi semua. Oh tak itu nanti boleh boleh Boleh start apa ni organize dekat bahagian S betul-betul.</w:t>
      </w:r>
    </w:p>
    <w:p>
      <w:r>
        <w:t>[112:54 - 112:55] Speaker B: Nanti ada memo, kita saya datang.</w:t>
      </w:r>
    </w:p>
    <w:p>
      <w:r>
        <w:t>[112:56 - 112:56] Speaker A: Ha.</w:t>
      </w:r>
    </w:p>
    <w:p>
      <w:r>
        <w:t>[113:01 - 113:02] Speaker B: buat.</w:t>
      </w:r>
    </w:p>
    <w:p>
      <w:r>
        <w:t>[113:05 - 113:05] Speaker A: Makan dulu mari.</w:t>
      </w:r>
    </w:p>
    <w:p>
      <w:r>
        <w:t>[113:07 - 113:07] Speaker B: Okey boleh.</w:t>
      </w:r>
    </w:p>
    <w:p>
      <w:r>
        <w:t>[113:14 - 113:17] Speaker A: Sekarang ni ikut. Itu kalau saya ambil yang kawalan.</w:t>
      </w:r>
    </w:p>
    <w:p>
      <w:r>
        <w:t>[113:46 - 113:52] Speaker B: Kan yang session dengan dengan dengan nak bincang Makan Makan dengan decision dengan.</w:t>
      </w:r>
    </w:p>
    <w:p>
      <w:r>
        <w:t>[113:52 - 113:58] Speaker A: Decision decision decision a lot of decision.</w:t>
      </w:r>
    </w:p>
    <w:p>
      <w:r>
        <w:t>[114:11 - 114:16] Speaker B: Kalau saya dekat yang dia betul-betul dia. Terima kasih.</w:t>
      </w:r>
    </w:p>
    <w:p>
      <w:r>
        <w:t>[114:16 - 114:21] Speaker A: kepada siapa yang nak bagi kesempatan kita. kita akan</w:t>
      </w:r>
    </w:p>
    <w:p>
      <w:r>
        <w:t>[114:21 - 114:24] Speaker B: Tapi kita tahu dia jadi dua.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