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[00:01 - 00:07] Speaker A: itu akan nampak pakej itu, data elemen mana, dan kita akan buat konfigurasi itu skema.</w:t>
      </w:r>
    </w:p>
    <w:p>
      <w:r>
        <w:t>[00:07 - 00:14] Speaker A: Yang ini rules-rules yang kecillah contohnya kita buat age group. Lepas tu kalau kita nak buat rules untuk apa senarai negara yellow fever.</w:t>
      </w:r>
    </w:p>
    <w:p>
      <w:r>
        <w:t>[00:14 - 00:23] Speaker A: Yang tu kita boleh masukkanlah kita punya maklumat tu, dan kemudian untuk urusan di mana yang ini kita akan ikut kepada err kategori kita ada tiga kategori.</w:t>
      </w:r>
    </w:p>
    <w:p>
      <w:r>
        <w:t>[00:23 - 00:31] Speaker A: Foreigner local dengan organization, kita pilih yang mana dan kita akan tengok pada modul mana yang terlibat dengan tu baru kita buat rule set.</w:t>
      </w:r>
    </w:p>
    <w:p>
      <w:r>
        <w:t>[00:31 - 00:40] Speaker A: So rule set ini akan combinekan rule skema tadi. Contohnya kita nak tengok daripada first yang kita kita negara yang yellow fever apa tu yang kenaan tu dia akan.</w:t>
      </w:r>
    </w:p>
    <w:p>
      <w:r>
        <w:t>[00:40 - 00:44] Speaker A: So macam kita di business room yang panjang-panjang hari itu.</w:t>
      </w:r>
    </w:p>
    <w:p>
      <w:r>
        <w:t>[00:44 - 00:47] Speaker A: Kita akan jadikan dia rusat. err yang itu saya akan define dalam SPD.</w:t>
      </w:r>
    </w:p>
    <w:p>
      <w:r>
        <w:t>[00:50 - 00:53] Speaker B: So model yang kita buat nanti berapa banyak model yang dibuat.</w:t>
      </w:r>
    </w:p>
    <w:p>
      <w:r>
        <w:t>[00:53 - 00:58] Speaker A: Model kita bergantung kepada apa kita punya ke Keluasan masa 1.0 tu sepatutnya enam kan?</w:t>
      </w:r>
    </w:p>
    <w:p>
      <w:r>
        <w:t>[00:58 - 00:59] Speaker A: Ya. Tapi dia orang punya skop.</w:t>
      </w:r>
    </w:p>
    <w:p>
      <w:r>
        <w:t>[01:01 - 01:03] Speaker A: Dia orang punya skop tiga a eh? Kita bagi dulu kita bagi tiga kita minta-minta dapat empat.</w:t>
      </w:r>
    </w:p>
    <w:p>
      <w:r>
        <w:t>[01:03 - 01:08] Speaker B: Tapi yang kalau full punya requirement enam kan. Enam so dalam yang ini 2.0.</w:t>
      </w:r>
    </w:p>
    <w:p>
      <w:r>
        <w:t>[01:08 - 01:15] Speaker A: kita tengok kepada keperluan sebab bila saya buat entry untuk setiap use case tu kita nampak ada setengah-setengah use case yang daripada berbeza punya kemungkinan boleh pakai model yang sama.</w:t>
      </w:r>
    </w:p>
    <w:p>
      <w:r>
        <w:t>[01:15 - 01:16] Speaker B: Okey. Kita dari situ kita akan nampaklah model tu kita akan make sure dia meet the business requirement ah.</w:t>
      </w:r>
    </w:p>
    <w:p>
      <w:r>
        <w:t>[01:22 - 01:27] Speaker A: Sebab macam kalau kita tengok apa dekat err lokal apa lokal ni kan dia boleh macam untuk pembida asing.</w:t>
      </w:r>
    </w:p>
    <w:p>
      <w:r>
        <w:t>[01:27 - 01:31] Speaker A: Dia boleh jadi majikan majikan kita. Dia boleh juga jadi dia majikan.</w:t>
      </w:r>
    </w:p>
    <w:p>
      <w:r>
        <w:t>[01:31 - 01:35] Speaker A: Memang cakap kalau kalau orang yang foreigner tu boleh juga jadi majikan kalau dia expect sini. so benda tu kena kita kena tengok satu persatu.</w:t>
      </w:r>
    </w:p>
    <w:p>
      <w:r>
        <w:t>[01:36 - 01:36] Speaker B: Okey.</w:t>
      </w:r>
    </w:p>
    <w:p>
      <w:r>
        <w:t>[01:38 - 01:42] Speaker A: So dia model ini err nanti akan update lah sebab dia orang dah setengah-setengah tak tahu orang tak senang apa semua.</w:t>
      </w:r>
    </w:p>
    <w:p>
      <w:r>
        <w:t>[01:42 - 01:47] Speaker A: Lepas so kita dah bangunkan hari ini dah start guna kalau ada model baru dia orang rasa tambah.</w:t>
      </w:r>
    </w:p>
    <w:p>
      <w:r>
        <w:t>[01:48 - 01:50] Speaker A: yang dokumen tu bukan yang Microsoft. Okey so structure of the document ni kita confirmkan.</w:t>
      </w:r>
    </w:p>
    <w:p>
      <w:r>
        <w:t>[01:51 - 01:51] Speaker A: Untuk SRS.</w:t>
      </w:r>
    </w:p>
    <w:p>
      <w:r>
        <w:t>[01:52 - 01:56] Speaker B: Tapi dinyatakan tak nanti yang tambahan kemudian tu akan dibuat kemudian tu.</w:t>
      </w:r>
    </w:p>
    <w:p>
      <w:r>
        <w:t>[01:57 - 02:00] Speaker A: Macam dia kan err dokumen dia rasa SRS ni dia lebih kepada requirement err yang initial lah.</w:t>
      </w:r>
    </w:p>
    <w:p>
      <w:r>
        <w:t>[02:00 - 02:04] Speaker A: Selalunya kita dapat preliminary punya requirement.</w:t>
      </w:r>
    </w:p>
    <w:p>
      <w:r>
        <w:t>[02:04 - 02:14] Speaker A: Lepas tu kita akan kembangkan dalam SDS tetapi dalam SDS pun kita sebab tak ada data dan kita pun tak bangunkan model itu so basically apa yang kita letak dalam SDS itu nanti is that adalah assumption kita.</w:t>
      </w:r>
    </w:p>
    <w:p>
      <w:r>
        <w:t>[02:14 - 02:18] Speaker A: Based on our understanding kita buat assumption so the final one will be the user manual.</w:t>
      </w:r>
    </w:p>
    <w:p>
      <w:r>
        <w:t>[02:18 - 02:24] Speaker A: Dalam user manual tu setiap model yang kita bangunkan kita akan cerita dia ambil variable apa semua. Itu yang finalize so kalau macam tuan nak refer apa model kita bangunkan tu kena refer user lain.</w:t>
      </w:r>
    </w:p>
    <w:p>
      <w:r>
        <w:t>[02:24 - 02:27] Speaker B: So yang di user manual tulah kita finalkan berapa model sebenarnya ah.</w:t>
      </w:r>
    </w:p>
    <w:p>
      <w:r>
        <w:t>[02:27 - 02:27] Speaker A: Ah ya.</w:t>
      </w:r>
    </w:p>
    <w:p>
      <w:r>
        <w:t>[02:27 - 02:30] Speaker B: Selepas daripada user manual tu ada lagi tak pembangunan model lain? Tak ada kan.</w:t>
      </w:r>
    </w:p>
    <w:p>
      <w:r>
        <w:t>[02:30 - 02:30] Speaker B: Kan?</w:t>
      </w:r>
    </w:p>
    <w:p>
      <w:r>
        <w:t>[02:31 - 02:33] Speaker A: Haah pembangunan model itu.</w:t>
      </w:r>
    </w:p>
    <w:p>
      <w:r>
        <w:t>[02:33 - 02:33] Speaker B: Ha yalah.</w:t>
      </w:r>
    </w:p>
    <w:p>
      <w:r>
        <w:t>[02:36 - 02:42] Speaker B: Maknanya maknanya daripada sekarang ni sampai ke user manual tu makna kita tak boleh nak tentukan berapa model yang sebenarnyalah.</w:t>
      </w:r>
    </w:p>
    <w:p>
      <w:r>
        <w:t>[02:42 - 02:44] Speaker A: Kita boleh agaklah.</w:t>
      </w:r>
    </w:p>
    <w:p>
      <w:r>
        <w:t>[02:44 - 02:44] Speaker B: Agahlah.</w:t>
      </w:r>
    </w:p>
    <w:p>
      <w:r>
        <w:t>[02:44 - 02:46] Speaker A: Jadi kita boleh agaklah.</w:t>
      </w:r>
    </w:p>
    <w:p>
      <w:r>
        <w:t>[02:46 - 02:48] Speaker A: sebab kita kita dah study setiap business apa use case daripada kita kita akan nampak.</w:t>
      </w:r>
    </w:p>
    <w:p>
      <w:r>
        <w:t>[02:48 - 02:54] Speaker A: Sebab kita saya dah sediakan metric untuk untuk touch point tu. Luckily saya akan bagi setiap modul nak tengok apa requirement yang dia kenapa diperlukan that err apa itu use scoring tu macam tu and apa apa risiko yang dia nak check masa scoring tu.</w:t>
      </w:r>
    </w:p>
    <w:p>
      <w:r>
        <w:t>[02:54 - 02:58] Speaker A: Contoh macam IC. risiko dia mungkin dia tak nak orang yang mungkin and ATM, berkemungkinan dia menjadi over staer.</w:t>
      </w:r>
    </w:p>
    <w:p>
      <w:r>
        <w:t>[02:58 - 03:08] Speaker A: So daripada situ kita akan nampaklah okey untuk IC punya kawalan kita masuk, this are the rule set yang kita nak buat and err mungkin akan jadi satu model.king err daripada modul lain pun mungkin boleh menggunakan model yang sama.</w:t>
      </w:r>
    </w:p>
    <w:p>
      <w:r>
        <w:t>[03:08 - 03:10] Speaker A: So kita kena study semua use case tu dulu.</w:t>
      </w:r>
    </w:p>
    <w:p>
      <w:r>
        <w:t>[03:10 - 03:13] Speaker B: Tapi dalam skop memang ada dinyatakan berapa model tak kan?</w:t>
      </w:r>
    </w:p>
    <w:p>
      <w:r>
        <w:t>[03:13 - 03:16] Speaker A: Ke ada. menyatakan berapa model yang kita akan bangunkan.</w:t>
      </w:r>
    </w:p>
    <w:p>
      <w:r>
        <w:t>[03:16 - 03:17] Speaker B: Tak ada eh.</w:t>
      </w:r>
    </w:p>
    <w:p>
      <w:r>
        <w:t>[03:20 - 03:22] Speaker A: minimum maksimum. Okey.</w:t>
      </w:r>
    </w:p>
    <w:p>
      <w:r>
        <w:t>[03:45 - 03:49] Speaker A: jadi yang yang kita tengok pada business rule.</w:t>
      </w:r>
    </w:p>
    <w:p>
      <w:r>
        <w:t>[03:51 - 03:59] Speaker A: So untuk RE yang baru ni kita bahagikan untuk scoring ni ada tiga bahagianlah. Satu business rule dan dua model. So dekat model ni kita guna pakai balik yang use case yang lama.</w:t>
      </w:r>
    </w:p>
    <w:p>
      <w:r>
        <w:t>[03:59 - 04:06] Speaker A: Untuk penyelenggaraan model di mana satu dia buat kajianlah jika ada perubahan pola baharu apa semua ni. Lepas tu kalau ada kemudahan ah dia sebenarnya dia sambung.</w:t>
      </w:r>
    </w:p>
    <w:p>
      <w:r>
        <w:t>[04:06 - 04:16] Speaker A: Kalau dia jumpa ada perubahan yang bila ada satu kes yang dia kena dia kena buat kajian then dia outcome sama ada dia perlu buat a apa tu update the existing model, selenggara existing model ataupun dia perlu membangunkan model baharu.</w:t>
      </w:r>
    </w:p>
    <w:p>
      <w:r>
        <w:t>[04:16 - 04:21] Speaker A: So nanti saya akan combinekan lagi dia satu dia tapi dia ada beberapa prosesnya kita tak letak satu proses flow dia.</w:t>
      </w:r>
    </w:p>
    <w:p>
      <w:r>
        <w:t>[04:21 - 04:24] Speaker B: Ada 5.2 dengan 5.3 ni nak combine?</w:t>
      </w:r>
    </w:p>
    <w:p>
      <w:r>
        <w:t>[04:24 - 04:27] Speaker A: Satu satu dua tiga nak combinelah. Ha dan combine.</w:t>
      </w:r>
    </w:p>
    <w:p>
      <w:r>
        <w:t>[04:27 - 04:30] Speaker B: Tapi dia ada dia punya pecahan use case dialah.</w:t>
      </w:r>
    </w:p>
    <w:p>
      <w:r>
        <w:t>[04:30 - 04:38] Speaker A: Sebab sebenarnya kalau kita tengok pun dia punya proses pun dia terima laporan so basically benda yang samalah dia terima laporan sama ada dia nak buat folder baru ataupun nak selenggara di existing model tapi dia nak buat tu similar dia sebab dah pakai yang sama.</w:t>
      </w:r>
    </w:p>
    <w:p>
      <w:r>
        <w:t>[04:38 - 04:39] Speaker B: Untuk 2.0.</w:t>
      </w:r>
    </w:p>
    <w:p>
      <w:r>
        <w:t>[04:39 - 04:41] Speaker B: Ada untuk 2.0 lah ini akan digabungkan.</w:t>
      </w:r>
    </w:p>
    <w:p>
      <w:r>
        <w:t>[04:41 - 04:43] Speaker A: Ah ha. Yang 2.0 ini sebenarnya dia initial punya err kajian.</w:t>
      </w:r>
    </w:p>
    <w:p>
      <w:r>
        <w:t>[04:43 - 04:52] Speaker A: So macam tadilah dia terima apa? Tadi kan daripada use case yang missing tu. Dia terima bahagian suruh buat kajian tu kat sini dah buat kajian tu. So dia dia terima untuk perintah baru lepas tu dia akan buat analisis sampai dia apa err dia akan.</w:t>
      </w:r>
    </w:p>
    <w:p>
      <w:r>
        <w:t>[04:52 - 04:55] Speaker A: Buat report lah sepatutnya daripada report ini yang dia hantar kepada bahagian untuk bahagian buat approval balik.</w:t>
      </w:r>
    </w:p>
    <w:p>
      <w:r>
        <w:t>[04:55 - 05:01] Speaker A: err selepas dah approve tu baru dia buat sama ada dia nak selenggara ataupun buat folder baharu.</w:t>
      </w:r>
    </w:p>
    <w:p>
      <w:r>
        <w:t>[05:10 - 05:12] Speaker A: dan yang ini.</w:t>
      </w:r>
    </w:p>
    <w:p>
      <w:r>
        <w:t>[05:12 - 05:15] Speaker B: Rasa kena notelah. Kena ada satu column note.</w:t>
      </w:r>
    </w:p>
    <w:p>
      <w:r>
        <w:t>[05:15 - 05:17] Speaker B: Maknanya yang mana combine tu.</w:t>
      </w:r>
    </w:p>
    <w:p>
      <w:r>
        <w:t>[05:17 - 05:17] Speaker B: Ha. Ah ha.</w:t>
      </w:r>
    </w:p>
    <w:p>
      <w:r>
        <w:t>[05:17 - 05:19] Speaker A: Saya tambah.</w:t>
      </w:r>
    </w:p>
    <w:p>
      <w:r>
        <w:t>[05:19 - 05:22] Speaker B: Tambah maknanya yang mana yang tadi 51 2 3 nak combine sebab apa. Tambahan pada yang use case berapa tiga tadi nak tambahan tu sebab apa.</w:t>
      </w:r>
    </w:p>
    <w:p>
      <w:r>
        <w:t>[05:22 - 05:23] Speaker A: Tak ada.</w:t>
      </w:r>
    </w:p>
    <w:p>
      <w:r>
        <w:t>[05:23 - 05:23] Speaker B: Tak ada.</w:t>
      </w:r>
    </w:p>
    <w:p>
      <w:r>
        <w:t>[05:23 - 05:23] Speaker A: Tak ada.</w:t>
      </w:r>
    </w:p>
    <w:p>
      <w:r>
        <w:t>[05:24 - 05:24] Speaker B: Muncul.</w:t>
      </w:r>
    </w:p>
    <w:p>
      <w:r>
        <w:t>[05:26 - 05:31] Speaker A: Okey lagi satu yang so dah kita kita dah buat business room kita dah buat model, sekarang ni kita nak kira skor tu pula macam mana.</w:t>
      </w:r>
    </w:p>
    <w:p>
      <w:r>
        <w:t>[05:31 - 05:38] Speaker A: So di situ saya err cakap kita merger lagi ni sebab kalau kita tengok daripada err use case yang lama, URS punya use case ni dan 2.1 ni ada.</w:t>
      </w:r>
    </w:p>
    <w:p>
      <w:r>
        <w:t>[05:38 - 05:39] Speaker A: Dia dah pecah-pecah itu model.</w:t>
      </w:r>
    </w:p>
    <w:p>
      <w:r>
        <w:t>[05:39 - 05:42] Speaker A: Dia ada, tapi sebenarnya content dia sama dia sebab err actually bila dia jadi dekat SRS dia adalah untuk err request score, sama ada real time ataupun secara batch.</w:t>
      </w:r>
    </w:p>
    <w:p>
      <w:r>
        <w:t>[05:51 - 05:52] Speaker A: So kalau dalam err use case 1.0 tu memang kita ada ah.</w:t>
      </w:r>
    </w:p>
    <w:p>
      <w:r>
        <w:t>[05:52 - 05:54] Speaker B: Kenapa dulu kita pecahkan ah?.</w:t>
      </w:r>
    </w:p>
    <w:p>
      <w:r>
        <w:t>[05:54 - 06:00] Speaker B: Kita pecahkan dulu sebab setiap model ada scoring method yang berbeza kan? Err daripada segi data information ni berbeza.</w:t>
      </w:r>
    </w:p>
    <w:p>
      <w:r>
        <w:t>[09:31 - 09:40] Speaker A: Ah actually dia jadi dekat SRS dia adalah untuk ah request score sama ada real time ataupun secara batch.</w:t>
      </w:r>
    </w:p>
    <w:p>
      <w:r>
        <w:t>[09:44 - 09:52] Speaker A: So kalau dalam ah use case 1.0 tu memang kita ada ah.</w:t>
      </w:r>
    </w:p>
    <w:p>
      <w:r>
        <w:t>[09:52 - 09:57] Speaker B: Kenapa dulu kita pecah kan ah? Kita pecahkan dulu sebab.</w:t>
      </w:r>
    </w:p>
    <w:p>
      <w:r>
        <w:t>[09:57 - 10:02] Speaker B: Setiap model ada scoring method yang berbeza kan?</w:t>
      </w:r>
    </w:p>
    <w:p>
      <w:r>
        <w:t>[10:02 - 10:08] Speaker A: Ah daripada segi data configuration dia berbeza because of the data, because of the which yang kita ada ah.</w:t>
      </w:r>
    </w:p>
    <w:p>
      <w:r>
        <w:t>[10:08 - 10:14] Speaker A: Tapi the process tu sama that's why bila dekat SRS tu, bila jadi dua tu. Real time dengan ah batch.</w:t>
      </w:r>
    </w:p>
    <w:p>
      <w:r>
        <w:t>[10:14 - 10:16] Speaker B: Dekat SRS tapi kalau kita nak.</w:t>
      </w:r>
    </w:p>
    <w:p>
      <w:r>
        <w:t>[10:19 - 10:23] Speaker B: Differentiate ah scoring method yang berbeza tu dekat mana SDS?</w:t>
      </w:r>
    </w:p>
    <w:p>
      <w:r>
        <w:t>[10:23 - 10:35] Speaker A: Ah dalam dalam ah sebab kita tengok pada business rule kita buat hari itu kan? Ah so dia kena business rule tu.</w:t>
      </w:r>
    </w:p>
    <w:p>
      <w:r>
        <w:t>[10:35 - 10:40] Speaker A: Sebab kita dah campur dah.</w:t>
      </w:r>
    </w:p>
    <w:p>
      <w:r>
        <w:t>[10:40 - 10:55] Speaker A: Nak tengok daripada satu module tu dia mungkin sebab business rule tu mungkin business rule yang sama tapi digunakan multiple depan. I remember that we actually buat the business rule tu by six categories.</w:t>
      </w:r>
    </w:p>
    <w:p>
      <w:r>
        <w:t>[10:55 - 11:01] Speaker A: Kita ada ah foreigner, local ah organization, laut darat dengan udara.</w:t>
      </w:r>
    </w:p>
    <w:p>
      <w:r>
        <w:t>[11:01 - 11:06] Speaker A: Tapi saya just tengok balik semua enam enam ni yang pertukaran pisau tu semua ada.</w:t>
      </w:r>
    </w:p>
    <w:p>
      <w:r>
        <w:t>[11:06 - 11:08] Speaker B: Ah.</w:t>
      </w:r>
    </w:p>
    <w:p>
      <w:r>
        <w:t>[11:08 - 11:16] Speaker A: Ah so yang tu the grouping tu dalam SDS kita akan ah finalize lah. Sebab kita nak ikut the business rule tu.</w:t>
      </w:r>
    </w:p>
    <w:p>
      <w:r>
        <w:t>[11:16 - 11:23] Speaker A: Ikut pada proses yang kita nak nak pakai lepas tu kita akan letak, okey untuk rule set ni module mana yang akan pakai?</w:t>
      </w:r>
    </w:p>
    <w:p>
      <w:r>
        <w:t>[11:23 - 11:25] Speaker A: Kita akan tie back macam tu.</w:t>
      </w:r>
    </w:p>
    <w:p>
      <w:r>
        <w:t>[11:25 - 11:28] Speaker A: So Okey.</w:t>
      </w:r>
    </w:p>
    <w:p>
      <w:r>
        <w:t>[11:30 - 11:31] Speaker B: So yang ni nak combine lah.</w:t>
      </w:r>
    </w:p>
    <w:p>
      <w:r>
        <w:t>[11:31 - 11:39] Speaker A: Ah the six ni dah combine, kita combine, the remain the same. Kita ada untuk ah real time dengan batch processing.</w:t>
      </w:r>
    </w:p>
    <w:p>
      <w:r>
        <w:t>[11:39 - 11:46] Speaker A: Cuma dekat sini ada penambahan, ah last time kita tak ada yang ni kita tak masukkan lagi saya cerita tulah.</w:t>
      </w:r>
    </w:p>
    <w:p>
      <w:r>
        <w:t>[11:46 - 11:51] Speaker A: Ah penambahan untuk macam mana kita nak buat weightage score tu.</w:t>
      </w:r>
    </w:p>
    <w:p>
      <w:r>
        <w:t>[11:52 - 11:57] Speaker A: Ah sama sebab kita dah ada model dengan business rule, berapa persen kita nak pakai model, berapa persen kita nak pakai ah business rule.</w:t>
      </w:r>
    </w:p>
    <w:p>
      <w:r>
        <w:t>[11:57 - 11:58] Speaker B: Ah.</w:t>
      </w:r>
    </w:p>
    <w:p>
      <w:r>
        <w:t>[11:58 - 12:00] Speaker B: Macam mana kita nak buat perkiraan scoring tu kan?</w:t>
      </w:r>
    </w:p>
    <w:p>
      <w:r>
        <w:t>[12:00 - 12:05] Speaker A: Yang ini mungkin Wilson boleh explain sikit.</w:t>
      </w:r>
    </w:p>
    <w:p>
      <w:r>
        <w:t>[12:05 - 12:07] Speaker B: Faham, faham. ah weightage untuk dan.</w:t>
      </w:r>
    </w:p>
    <w:p>
      <w:r>
        <w:t>[12:07 - 12:09] Speaker B: Masa 1.0 tak ada benda tu ah.</w:t>
      </w:r>
    </w:p>
    <w:p>
      <w:r>
        <w:t>[12:11 - 12:13] Speaker A: Mungkin boleh tak I tanya a Wilson lah?</w:t>
      </w:r>
    </w:p>
    <w:p>
      <w:r>
        <w:t>[12:13 - 12:15] Speaker A: Maybe just explain on how we want to configure weightage.</w:t>
      </w:r>
    </w:p>
    <w:p>
      <w:r>
        <w:t>[12:15 - 12:18] Speaker A: For the business rule and the model get the the best ah inilah.</w:t>
      </w:r>
    </w:p>
    <w:p>
      <w:r>
        <w:t>[12:18 - 12:19] Speaker C: Dia macam ni tau.</w:t>
      </w:r>
    </w:p>
    <w:p>
      <w:r>
        <w:t>[12:19 - 13:39] Speaker C: when looking at order business. Dia ada dua jenis. Satu adalah hard fast rules. Hard fast rules means kalau dia kena sahaja terus kita pen. Dan or what reaction. Well other is probability. Pendiriang tidak sangat probability. So there are these two types of scenarios. By for instance right dia kalau dia dari Israel, terus pen kan? Tapi yang probability tu, ah dia sebagai contohnya. Ah maybe if from yellow fever country kita bagi dia satu score. Kalau dia from Myanmar, dia kita bagi dia satu score. This score is by itself, what he's trying to say is that there's a probability that this guy will do something wrong.Macam tu. Okey. So for to make it easier to explain, kita akan explain.</w:t>
      </w:r>
    </w:p>
    <w:p>
      <w:r>
        <w:t>[13:39 - 13:41] Speaker C: Kita ada dua scenario dekat sini kan?</w:t>
      </w:r>
    </w:p>
    <w:p>
      <w:r>
        <w:t>[13:41 - 13:50] Speaker C: Satunya, kita bagi skor kepada dia, terus bagi 100 sebab orang ni daripada Israel.Okey.</w:t>
      </w:r>
    </w:p>
    <w:p>
      <w:r>
        <w:t>[13:50 - 14:11] Speaker C: Satu lagi orang ni, dia, dia dapat skor 100, sebab okey mungkin age dia 20, so kita bagi skor, ataupun age dia, maybe the maybe the weightage is 25, which is the age that's most likely to overseas and kita bagi 20. Country tu, kita bagi skor 50, sebab dia dari Myanmar lah. Okey. Lepas tu gender tu, kita bagi 20 satu lagi.</w:t>
      </w:r>
    </w:p>
    <w:p>
      <w:r>
        <w:t>[14:11 - 14:24] Speaker C: So in the end right, this two people they have the same score. But this one he got 100 because confirm he's from Israel. This one he got 100 because we think there's a high probability that maybe he will stay.</w:t>
      </w:r>
    </w:p>
    <w:p>
      <w:r>
        <w:t>[14:24 - 14:26] Speaker C: So this two score mean different things.</w:t>
      </w:r>
    </w:p>
    <w:p>
      <w:r>
        <w:t>[14:26 - 15:03] Speaker C: So when we, bila kita nak design sistem ni, kita kena tahu ada dua benda yang berlainan. Dua benda ni kita kena treat berlainan. Satu ialah hard and fast rule. Untuk hard and fast rule kalau tak nak score pun boleh. Sebab dia terus pen. Kan? Tak payah score pun boleh. Terus dia kena dia terus pen. Then kalau orang tu, dia, dia, dia boleh baik. Orang tu kalau dia sudah pass through all this all this all this hard and fast rule. Then baru kita buat store yang macam tu. Then this one is about probability dah. Probability yang dia akan. So yang ni maybe the action berlainan. Kena investigation, maybe kena.</w:t>
      </w:r>
    </w:p>
    <w:p>
      <w:r>
        <w:t>[15:03 - 15:07] Speaker C: So that's why when we create this model that when we create this whole AI kan dia akan ada sistem.</w:t>
      </w:r>
    </w:p>
    <w:p>
      <w:r>
        <w:t>[15:07 - 15:27] Speaker C: For this part, for this part scoring yang probabilistic ni dia ada dua cara pula boleh buat. Satunya, human configure. For instance we say that the Mr. a pegawailah cakap from Myanmar bagi skor from Myanmar bagi skor. Okey. And then there's also the machine learning component portion. Ah yang tu ialah kepada prediction lah machine learning prediction. So there will be this two part.</w:t>
      </w:r>
    </w:p>
    <w:p>
      <w:r>
        <w:t>[15:27 - 15:33] Speaker C: So in total, here you got two different systems and this one you got another system okey.</w:t>
      </w:r>
    </w:p>
    <w:p>
      <w:r>
        <w:t>[15:33 - 15:37] Speaker C: Tapi dia akan go through sistem ni dulu, screening ah.</w:t>
      </w:r>
    </w:p>
    <w:p>
      <w:r>
        <w:t>[15:37 - 15:39] Speaker C: Then baru dia sampai ke sini.</w:t>
      </w:r>
    </w:p>
    <w:p>
      <w:r>
        <w:t>[15:39 - 15:49] Speaker B: So you see yang nak di propose nanti ni ah apa dia punya pecahan dia? Human configure ke macam mana? Dalam UC yang nak propose nanti.</w:t>
      </w:r>
    </w:p>
    <w:p>
      <w:r>
        <w:t>[15:49 - 15:53] Speaker A: Kita ada yang nilah macam yang absolute punya score yang tak ada.</w:t>
      </w:r>
    </w:p>
    <w:p>
      <w:r>
        <w:t>[15:53 - 15:53] Speaker B: Absolute tu mesti human configure.</w:t>
      </w:r>
    </w:p>
    <w:p>
      <w:r>
        <w:t>[15:53 - 15:54] Speaker A: Okey.</w:t>
      </w:r>
    </w:p>
    <w:p>
      <w:r>
        <w:t>[15:54 - 15:57] Speaker A: Ah mestilah. Lepas tu kita kena dekat situ kita boleh configure weightage lah.</w:t>
      </w:r>
    </w:p>
    <w:p>
      <w:r>
        <w:t>[15:57 - 16:01] Speaker B: Okey. Yang weightage yang weightage tu yang bawah ni yang tu antara business rule.</w:t>
      </w:r>
    </w:p>
    <w:p>
      <w:r>
        <w:t>[16:07 - 16:24] Speaker C: Ah this one. Okey. The weightage how how we are going to use the weightage. This one ah kita akan plan kemudian lah. But ah this just now apa yang tanya. Yang ni tentunya human configure. For this probabilistic punya part yang yang manual tu there's a human configure component. There's also going to be a machine.</w:t>
      </w:r>
    </w:p>
    <w:p>
      <w:r>
        <w:t>[16:24 - 16:25] Speaker C: Machine learning.</w:t>
      </w:r>
    </w:p>
    <w:p>
      <w:r>
        <w:t>[16:25 - 16:25] Speaker C: learning component.</w:t>
      </w:r>
    </w:p>
    <w:p>
      <w:r>
        <w:t>[16:25 - 16:45] Speaker C: So at the start maybe this human configure punya component weightage dia maybe is maybe 100% kita ikut human human configure. Tapi as time go on, machine learning punya part akan jadi weightage dia akan jadi making tinggi.</w:t>
      </w:r>
    </w:p>
    <w:p>
      <w:r>
        <w:t>[16:45 - 16:52] Speaker B: So maknanya ah use case yang nak di propose ni on scoring ah scoring punya configuration.</w:t>
      </w:r>
    </w:p>
    <w:p>
      <w:r>
        <w:t>[16:52 - 16:56] Speaker B: So one part is human configuration yang tadi tu.</w:t>
      </w:r>
    </w:p>
    <w:p>
      <w:r>
        <w:t>[16:56 - 16:59] Speaker B: Kan maknanya from time to time dia ada maintenance lah.</w:t>
      </w:r>
    </w:p>
    <w:p>
      <w:r>
        <w:t>[16:59 - 17:03] Speaker B: Maksudnya kita akan reconfigure yang configure kan?</w:t>
      </w:r>
    </w:p>
    <w:p>
      <w:r>
        <w:t>[17:03 - 17:08] Speaker B: Then yang machine learning tu akan menjadi satu use case ke atau macam mana?</w:t>
      </w:r>
    </w:p>
    <w:p>
      <w:r>
        <w:t>[17:09 - 17:14] Speaker C: Akan sebab dia kita combine kan sistem ni.</w:t>
      </w:r>
    </w:p>
    <w:p>
      <w:r>
        <w:t>[17:14 - 17:23] Speaker A: Ah machine learning lagi yang case yang hari itu yang kita buat model baru atau itu adalah benda yang untuk kita create the the model. Tapi dekat sini lebih kepada berapa percentage yang kita nak guna model tu berapa percent kita nak pakai.</w:t>
      </w:r>
    </w:p>
    <w:p>
      <w:r>
        <w:t>[17:23 - 17:23] Speaker B: Yalah faham.</w:t>
      </w:r>
    </w:p>
    <w:p>
      <w:r>
        <w:t>[17:23 - 17:33] Speaker B: Cuma sekarang ni yang you nak propose UC ni, tulah nak tahu tadi apa dia punya mana tadi yang you nak propose dah dah masukkan dah?</w:t>
      </w:r>
    </w:p>
    <w:p>
      <w:r>
        <w:t>[17:33 - 17:34] Speaker A: Belum ah.</w:t>
      </w:r>
    </w:p>
    <w:p>
      <w:r>
        <w:t>[17:34 - 17:35] Speaker B: Belum eh. O patut tu saya tanya tadi sebab tak nampak benda tu.</w:t>
      </w:r>
    </w:p>
    <w:p>
      <w:r>
        <w:t>[17:35 - 17:44] Speaker B: Tak apa nanti masukkan apa dia punya dia punya keterangan dia, apa dia punya ID apa fungsi dia dengan keterangan dia dengan dia punya pecahan dia lah apa dia?</w:t>
      </w:r>
    </w:p>
    <w:p>
      <w:r>
        <w:t>[17:44 - 17:52] Speaker B: Ah jadi baru nampak oh yang this one ah contohlah penyelenggaraan scoring or so on lah eh.</w:t>
      </w:r>
    </w:p>
    <w:p>
      <w:r>
        <w:t>[17:52 - 17:58] Speaker A: Masa ingat lagi nak dia siapkan lama ke atas so punya sekejap je kita bersembang sekejap untuk the good kita nak tengok tu waktu.</w:t>
      </w:r>
    </w:p>
    <w:p>
      <w:r>
        <w:t>[17:58 - 17:58] Speaker B: Ya.</w:t>
      </w:r>
    </w:p>
    <w:p>
      <w:r>
        <w:t>[17:58 - 18:01] Speaker B: Nanti bila, bila kita nak pergi detail nanti baru kita pergi yang tadi ni ah.</w:t>
      </w:r>
    </w:p>
    <w:p>
      <w:r>
        <w:t>[18:01 - 18:04] Speaker B: Ah. So yang lain ah.</w:t>
      </w:r>
    </w:p>
    <w:p>
      <w:r>
        <w:t>[18:11 - 18:16] Speaker A: Next one ni sama ah yang satu satu untuk providing lah untuk the investigation.</w:t>
      </w:r>
    </w:p>
    <w:p>
      <w:r>
        <w:t>[18:16 - 18:20] Speaker A: Tapi investigation ni kita tak buat untuk this release one itu.</w:t>
      </w:r>
    </w:p>
    <w:p>
      <w:r>
        <w:t>[18:20 - 18:22] Speaker A: Kita akan buat analysis.</w:t>
      </w:r>
    </w:p>
    <w:p>
      <w:r>
        <w:t>[18:22 - 18:23] Speaker B: Analysis.</w:t>
      </w:r>
    </w:p>
    <w:p>
      <w:r>
        <w:t>[18:34 - 18:39] Speaker A: So even dalam release three tapi daripada segi ni ada perubahan tak?</w:t>
      </w:r>
    </w:p>
    <w:p>
      <w:r>
        <w:t>[18:39 - 18:43] Speaker A: Tak ada perubahan langsung. Sama macam dengan solution yang baru?</w:t>
      </w:r>
    </w:p>
    <w:p>
      <w:r>
        <w:t>[18:43 - 18:45] Speaker A: Tak ada dari segi tools ah macam mana nak guna.</w:t>
      </w:r>
    </w:p>
    <w:p>
      <w:r>
        <w:t>[18:45 - 18:50] Speaker A: Dari segi tools ah tapi daripada segi use case dia tu atau ada tambahan lagi yang.</w:t>
      </w:r>
    </w:p>
    <w:p>
      <w:r>
        <w:t>[18:50 - 18:53] Speaker A: Based on kepada tool baru tu mungkin ada benda yang boleh tambah lagi ke?</w:t>
      </w:r>
    </w:p>
    <w:p>
      <w:r>
        <w:t>[18:53 - 18:55] Speaker A: Tak ada? Dia sebenarnya macam dari ni macam open lah untuk lebih banyak.</w:t>
      </w:r>
    </w:p>
    <w:p>
      <w:r>
        <w:t>[19:01 - 19:10] Speaker A: So even dalam release tree tapi daripada segi ni ada perubahan tak?</w:t>
      </w:r>
    </w:p>
    <w:p>
      <w:r>
        <w:t>[19:10 - 19:11] Speaker B: Tak ada perubahan langsung.</w:t>
      </w:r>
    </w:p>
    <w:p>
      <w:r>
        <w:t>[19:11 - 19:15] Speaker B: Sama macam dengan solution yang baru.</w:t>
      </w:r>
    </w:p>
    <w:p>
      <w:r>
        <w:t>[19:15 - 19:17] Speaker C: Ah, dari segi tools je nak guna.</w:t>
      </w:r>
    </w:p>
    <w:p>
      <w:r>
        <w:t>[19:17 - 19:32] Speaker A: Dari segi tools lah tapi daripada segi use case dia tu, atau ada tambahan lagi yang based on kepada tool baru tu mungkin ada benda yang boleh tambah lagi ke? Tak ada.</w:t>
      </w:r>
    </w:p>
    <w:p>
      <w:r>
        <w:t>[19:32 - 19:55] Speaker C: Dia sebenarnya macam ini macam open lah untuk lebih. Ni siapa-siapa yang ada akses nak pakai kan. semua nanti kita kena apa, aa tengok pada akses right. Dekat investigation tak nak semua orang boleh tengok, kena orang-orang yang terlibat sahaja, benda-benda tu yang kita akan detail out. Tapi macam kat sini kita tak ada yang PNR data tu.</w:t>
      </w:r>
    </w:p>
    <w:p>
      <w:r>
        <w:t>[19:55 - 20:01] Speaker C: Beza antara PNR dengan yang lain, yang lain ni kita dah ada ID. PNR data tak ada ID.</w:t>
      </w:r>
    </w:p>
    <w:p>
      <w:r>
        <w:t>[20:11 - 20:12] Speaker A: So.</w:t>
      </w:r>
    </w:p>
    <w:p>
      <w:r>
        <w:t>[20:12 - 20:18] Speaker A: Tadi tadi, use case yang ni sebab kita based on kepada 1.0 kan.</w:t>
      </w:r>
    </w:p>
    <w:p>
      <w:r>
        <w:t>[20:18 - 20:28] Speaker A: Jadi sekarang ni bila nak, bila di-compare dengan 2.0, dengan solution yang baru ni, ada tak benda yang baru dah perlu ditambah masuk, ataupun benda yang tak perlu.</w:t>
      </w:r>
    </w:p>
    <w:p>
      <w:r>
        <w:t>[20:29 - 20:31] Speaker A: Ataupun dia sama aje.</w:t>
      </w:r>
    </w:p>
    <w:p>
      <w:r>
        <w:t>[20:31 - 20:36] Speaker A: Tools UC ni memang terpakai dah untuk yang 2.0.</w:t>
      </w:r>
    </w:p>
    <w:p>
      <w:r>
        <w:t>[20:37 - 20:39] Speaker C: Kalau yang saya nampaklah, based on saya tengok.</w:t>
      </w:r>
    </w:p>
    <w:p>
      <w:r>
        <w:t>[20:39 - 20:44] Speaker C: Yang investigation tool tu saya nampak macam ada dua je sebenarnya.</w:t>
      </w:r>
    </w:p>
    <w:p>
      <w:r>
        <w:t>[20:45 - 20:54] Speaker C: Satu, aa the case, you create dia punya case tu. Daripada case management dekat integrity ke, dekat enforcement ke.</w:t>
      </w:r>
    </w:p>
    <w:p>
      <w:r>
        <w:t>[20:54 - 21:01] Speaker C: ataupun yang memang aa you buat from scratch. Maknanya you gunakan tools tu untuk cari orang ke.</w:t>
      </w:r>
    </w:p>
    <w:p>
      <w:r>
        <w:t>[21:01 - 21:05] Speaker C: Lepas tu you create a case based on benda tu. So, saya nampak dua option ni je yang ada kan.</w:t>
      </w:r>
    </w:p>
    <w:p>
      <w:r>
        <w:t>[21:05 - 21:06] Speaker B: Hm.</w:t>
      </w:r>
    </w:p>
    <w:p>
      <w:r>
        <w:t>[21:06 - 21:08] Speaker A: Case management kan.</w:t>
      </w:r>
    </w:p>
    <w:p>
      <w:r>
        <w:t>[21:08 - 21:08] Speaker B: Hm.</w:t>
      </w:r>
    </w:p>
    <w:p>
      <w:r>
        <w:t>[21:09 - 21:13] Speaker A: Maknanya dalam dalam apa ni eagle eye tu kan.</w:t>
      </w:r>
    </w:p>
    <w:p>
      <w:r>
        <w:t>[21:13 - 21:20] Speaker A: Eagle eye tu kita boleh buat aa standalone punya case management, lagi satu yang data source dia daripada modul kan.</w:t>
      </w:r>
    </w:p>
    <w:p>
      <w:r>
        <w:t>[21:20 - 21:22] Speaker B: Right. Aa.</w:t>
      </w:r>
    </w:p>
    <w:p>
      <w:r>
        <w:t>[21:22 - 21:25] Speaker A: So, dua-dua option ni kita boleh gunakan.</w:t>
      </w:r>
    </w:p>
    <w:p>
      <w:r>
        <w:t>[21:25 - 21:37] Speaker A: Dalam masa yang sama. Cumanya kalau kita let say kita create standalone dalam Eagle eye tu case management tu dia dia punya apa yang kita, data yang kita create di sini tak berada di modul kan.</w:t>
      </w:r>
    </w:p>
    <w:p>
      <w:r>
        <w:t>[21:38 - 21:38] Speaker B: Right.</w:t>
      </w:r>
    </w:p>
    <w:p>
      <w:r>
        <w:t>[21:42 - 21:47] Speaker C: Sebab last time kalau kita let say daripada yang kita buat nak search dulu.</w:t>
      </w:r>
    </w:p>
    <w:p>
      <w:r>
        <w:t>[21:47 - 21:51] Speaker C: Hanya laporan sahaja yang kita sediakan tapi itu pun kena upload.</w:t>
      </w:r>
    </w:p>
    <w:p>
      <w:r>
        <w:t>[21:51 - 21:51] Speaker A: Ah.</w:t>
      </w:r>
    </w:p>
    <w:p>
      <w:r>
        <w:t>[21:51 - 21:57] Speaker A: Itu, aa itu pun last sekali tak ada solution kan, macam mana kita nak yang this time.</w:t>
      </w:r>
    </w:p>
    <w:p>
      <w:r>
        <w:t>[21:57 - 21:59] Speaker C: Macam Facing the same issue ataupun macam mana?</w:t>
      </w:r>
    </w:p>
    <w:p>
      <w:r>
        <w:t>[21:59 - 21:59] Speaker A: Ha.</w:t>
      </w:r>
    </w:p>
    <w:p>
      <w:r>
        <w:t>[21:59 - 22:01] Speaker C: Aa, so okay. Yang ini.</w:t>
      </w:r>
    </w:p>
    <w:p>
      <w:r>
        <w:t>[22:01 - 22:15] Speaker C: Sebab kalau kita aa buat API hantar kepada case management, kita generate a report, then the report is sent back to the apa tu ke station kita dalam modul.</w:t>
      </w:r>
    </w:p>
    <w:p>
      <w:r>
        <w:t>[22:15 - 22:15] Speaker B: modul.</w:t>
      </w:r>
    </w:p>
    <w:p>
      <w:r>
        <w:t>[22:21 - 22:21] Speaker C: Report.</w:t>
      </w:r>
    </w:p>
    <w:p>
      <w:r>
        <w:t>[22:23 - 22:23] Speaker C: Sorry macam mana?</w:t>
      </w:r>
    </w:p>
    <w:p>
      <w:r>
        <w:t>[22:23 - 22:33] Speaker C: Macam aa kita dah buat investigation, dia akan ada dia punya network analysis, dia ada diagram, maybe some of the information and from the information tu dia, aa graphical interface tu dia akan buat satu report.</w:t>
      </w:r>
    </w:p>
    <w:p>
      <w:r>
        <w:t>[22:33 - 22:33] Speaker A: Hm.</w:t>
      </w:r>
    </w:p>
    <w:p>
      <w:r>
        <w:t>[22:33 - 22:42] Speaker C: Macam last time, aa cakap boleh hantar report tu ke NIES, dia orang kena download and upload.</w:t>
      </w:r>
    </w:p>
    <w:p>
      <w:r>
        <w:t>[22:42 - 22:42] Speaker A: Ah.</w:t>
      </w:r>
    </w:p>
    <w:p>
      <w:r>
        <w:t>[22:43 - 22:47] Speaker C: So, now, can we actually aa terus hantar tu ke when when they click, like aa switch dan hantar.</w:t>
      </w:r>
    </w:p>
    <w:p>
      <w:r>
        <w:t>[22:47 - 22:47] Speaker B: Save report.</w:t>
      </w:r>
    </w:p>
    <w:p>
      <w:r>
        <w:t>[22:47 - 22:51] Speaker C: Just a report, we don't want to change any information dalam NIES.</w:t>
      </w:r>
    </w:p>
    <w:p>
      <w:r>
        <w:t>[22:51 - 22:52] Speaker B: Ok.</w:t>
      </w:r>
    </w:p>
    <w:p>
      <w:r>
        <w:t>[22:52 - 22:55] Speaker B: So, you want it to be sent straight into the system as a PDF file?</w:t>
      </w:r>
    </w:p>
    <w:p>
      <w:r>
        <w:t>[22:55 - 22:58] Speaker B: ataupun as a PDF lah.</w:t>
      </w:r>
    </w:p>
    <w:p>
      <w:r>
        <w:t>[23:02 - 23:03] Speaker B: ke modul.</w:t>
      </w:r>
    </w:p>
    <w:p>
      <w:r>
        <w:t>[23:03 - 23:05] Speaker B: Modul aa ni kejap eh.</w:t>
      </w:r>
    </w:p>
    <w:p>
      <w:r>
        <w:t>[23:05 - 23:14] Speaker A: Contoh kalau, contoh kalau kita buka Eagle eye tu kan, data tu kita ambil daripada modul enforcement kan. Daripada kes ah, case management di modul enforcement.</w:t>
      </w:r>
    </w:p>
    <w:p>
      <w:r>
        <w:t>[23:15 - 23:21] Speaker A: So kita dah ada visualization dia and so on. Dan apa yang ada tu kita nak masukkan dalam case management.</w:t>
      </w:r>
    </w:p>
    <w:p>
      <w:r>
        <w:t>[23:21 - 23:23] Speaker B: Okey, yang dalam dalam macam enforcement you dah lock ada nombor case ID tak?</w:t>
      </w:r>
    </w:p>
    <w:p>
      <w:r>
        <w:t>[23:23 - 23:30] Speaker A: Ah. Letakkan case ID dia tentu pada ni eagle eye. maknanya kalau let say dia buka aa sebab yang akses kepada case management tu tak semestinya dia boleh akses kepada Eagle eye.</w:t>
      </w:r>
    </w:p>
    <w:p>
      <w:r>
        <w:t>[23:30 - 23:31] Speaker B: Hm.</w:t>
      </w:r>
    </w:p>
    <w:p>
      <w:r>
        <w:t>[23:31 - 23:33] Speaker A: Even though kita link lah.</w:t>
      </w:r>
    </w:p>
    <w:p>
      <w:r>
        <w:t>[23:33 - 23:33] Speaker B: Ah.</w:t>
      </w:r>
    </w:p>
    <w:p>
      <w:r>
        <w:t>[23:33 - 23:40] Speaker A: Aa mungkin possibility dia kalau dia, kalau kita dalam bentuk link, mungkin orang yang akses tu dia bila nak akses kepada Eagle eye itu tak boleh.</w:t>
      </w:r>
    </w:p>
    <w:p>
      <w:r>
        <w:t>[23:40 - 23:44] Speaker A: Dia tak boleh bukalah Eagle eye tu sebab dia tak ada akses.</w:t>
      </w:r>
    </w:p>
    <w:p>
      <w:r>
        <w:t>[23:44 - 23:50] Speaker A: Tapi let say kalau dia aa akses kepada case management tu aa contoh macam bos lah.</w:t>
      </w:r>
    </w:p>
    <w:p>
      <w:r>
        <w:t>[23:50 - 23:56] Speaker A: Dan dia nak tengok apa the full report, one of the report is from the Eagle eye lah, dia visual punya report.</w:t>
      </w:r>
    </w:p>
    <w:p>
      <w:r>
        <w:t>[23:56 - 24:01] Speaker A: Kalau macam last time tu dia tak boleh send direct. Dia kena download dan kita upload semula.</w:t>
      </w:r>
    </w:p>
    <w:p>
      <w:r>
        <w:t>[24:01 - 24:02] Speaker B: User upload itu kepada.</w:t>
      </w:r>
    </w:p>
    <w:p>
      <w:r>
        <w:t>[24:02 - 24:06] Speaker A: Aa kepada case ID tadi tu. Hm.</w:t>
      </w:r>
    </w:p>
    <w:p>
      <w:r>
        <w:t>[24:06 - 24:11] Speaker A: Yang this time tak pastilah sama ada boleh buat atau tak boleh. Kita nak direct terus kepada kes.</w:t>
      </w:r>
    </w:p>
    <w:p>
      <w:r>
        <w:t>[24:11 - 24:14] Speaker B: Sebab dulu dia dah download semua PDF kan, so perlu fikir apa barang yang hantar.</w:t>
      </w:r>
    </w:p>
    <w:p>
      <w:r>
        <w:t>[24:24 - 24:25] Speaker B: frame ah.</w:t>
      </w:r>
    </w:p>
    <w:p>
      <w:r>
        <w:t>[24:25 - 24:25] Speaker A: Aa.</w:t>
      </w:r>
    </w:p>
    <w:p>
      <w:r>
        <w:t>[24:25 - 24:25] Speaker B: frame.</w:t>
      </w:r>
    </w:p>
    <w:p>
      <w:r>
        <w:t>[24:25 - 24:27] Speaker B: Mhm, that is another way to buka.</w:t>
      </w:r>
    </w:p>
    <w:p>
      <w:r>
        <w:t>[24:27 - 24:32] Speaker B: Kena link case ID ah, Eagle eye tu kena masuk dalam NIES.</w:t>
      </w:r>
    </w:p>
    <w:p>
      <w:r>
        <w:t>[24:32 - 24:32] Speaker A: Ah.</w:t>
      </w:r>
    </w:p>
    <w:p>
      <w:r>
        <w:t>[24:32 - 24:34] Speaker B: Kena link.</w:t>
      </w:r>
    </w:p>
    <w:p>
      <w:r>
        <w:t>[24:37 - 24:41] Speaker B: Kalau worst come to worst kena manually nilah generate and then upload juga dia.</w:t>
      </w:r>
    </w:p>
    <w:p>
      <w:r>
        <w:t>[24:41 - 24:41] Speaker A: Ah, itu worst worst come to worst.</w:t>
      </w:r>
    </w:p>
    <w:p>
      <w:r>
        <w:t>[24:45 - 24:46] Speaker B: That's confirm.</w:t>
      </w:r>
    </w:p>
    <w:p>
      <w:r>
        <w:t>[24:55 - 25:00] Speaker A: Lepas tu kita kan ada ingat tak previously kita ada.</w:t>
      </w:r>
    </w:p>
    <w:p>
      <w:r>
        <w:t>[25:00 - 25:04] Speaker A: Di BI tu kita ada aa.</w:t>
      </w:r>
    </w:p>
    <w:p>
      <w:r>
        <w:t>[25:04 - 25:07] Speaker A: Yang menentukan akses tu.</w:t>
      </w:r>
    </w:p>
    <w:p>
      <w:r>
        <w:t>[25:08 - 25:10] Speaker A: Di ID management.</w:t>
      </w:r>
    </w:p>
    <w:p>
      <w:r>
        <w:t>[25:10 - 25:11] Speaker B: ID management.</w:t>
      </w:r>
    </w:p>
    <w:p>
      <w:r>
        <w:t>[25:11 - 25:18] Speaker A: Di ID management. Maknanya kalau let say bos tu supervisors tu dia boleh tentukan akses.</w:t>
      </w:r>
    </w:p>
    <w:p>
      <w:r>
        <w:t>[25:18 - 25:25] Speaker A: Siapa yang akan guna dia kena pergi kepada ID management yang atas tadi tu ke ataupun dekat dekat RE. dekat RE.</w:t>
      </w:r>
    </w:p>
    <w:p>
      <w:r>
        <w:t>[25:25 - 25:34] Speaker B: kalau yang aa dia. So dalam video investigator punya job, aa kes yang disiasat tu dia akan simpan dalam folder.</w:t>
      </w:r>
    </w:p>
    <w:p>
      <w:r>
        <w:t>[25:34 - 25:35] Speaker B: So aa kita akan.</w:t>
      </w:r>
    </w:p>
    <w:p>
      <w:r>
        <w:t>[25:35 - 25:39] Speaker B: Admin group ni akan tengoklah. Review and assign to.</w:t>
      </w:r>
    </w:p>
    <w:p>
      <w:r>
        <w:t>[25:39 - 25:41] Speaker B: So dia ada permission punya level lain kan.</w:t>
      </w:r>
    </w:p>
    <w:p>
      <w:r>
        <w:t>[25:41 - 25:41] Speaker A: Aa.</w:t>
      </w:r>
    </w:p>
    <w:p>
      <w:r>
        <w:t>[25:41 - 25:48] Speaker A: So permission punya level tu administrator dia tu, di Eagle eye nanti, siapa administrator dia tu?</w:t>
      </w:r>
    </w:p>
    <w:p>
      <w:r>
        <w:t>[25:49 - 25:50] Speaker B: Aa, itu kena Depends on, depends on siapa.</w:t>
      </w:r>
    </w:p>
    <w:p>
      <w:r>
        <w:t>[25:50 - 25:52] Speaker A: Ah depends pada nilah.</w:t>
      </w:r>
    </w:p>
    <w:p>
      <w:r>
        <w:t>[25:52 - 25:52] Speaker B: Dalam.</w:t>
      </w:r>
    </w:p>
    <w:p>
      <w:r>
        <w:t>[25:52 - 26:01] Speaker B: Sebab kan semua dah dalam simpan dalam dalam warehouse. So kena yang control. So bila first login pada ID.</w:t>
      </w:r>
    </w:p>
    <w:p>
      <w:r>
        <w:t>[26:09 - 26:10] Speaker A: Itulah.</w:t>
      </w:r>
    </w:p>
    <w:p>
      <w:r>
        <w:t>[26:10 - 26:15] Speaker A: Kalau aa nak request permission pada RE dia jadi banyak.</w:t>
      </w:r>
    </w:p>
    <w:p>
      <w:r>
        <w:t>[26:15 - 26:17] Speaker A: Banyak kerja.</w:t>
      </w:r>
    </w:p>
    <w:p>
      <w:r>
        <w:t>[26:17 - 26:23] Speaker B: So kan aa dia akan buat akses, kita akan bagi rule setiap kali. Ha.</w:t>
      </w:r>
    </w:p>
    <w:p>
      <w:r>
        <w:t>[26:23 - 26:30] Speaker B: Aa dia rule dia sama. Macam dia saya IO. So saya punya rule, saya punya guna investigator tu.</w:t>
      </w:r>
    </w:p>
    <w:p>
      <w:r>
        <w:t>[26:30 - 26:31] Speaker A: Eagle eye.</w:t>
      </w:r>
    </w:p>
    <w:p>
      <w:r>
        <w:t>[26:31 - 26:33] Speaker B: Vision macam kereta tak ada dah.</w:t>
      </w:r>
    </w:p>
    <w:p>
      <w:r>
        <w:t>[26:33 - 26:35] Speaker B: Saya nak vision investigator tu.</w:t>
      </w:r>
    </w:p>
    <w:p>
      <w:r>
        <w:t>[26:35 - 26:37] Speaker A: Dah tak ada vision investigator.</w:t>
      </w:r>
    </w:p>
    <w:p>
      <w:r>
        <w:t>[26:37 - 26:38] Speaker B: Maksudnya kalau kita dulu I tu kan. Kita ada satu kes lain. Aa, yang dekat kes lain.</w:t>
      </w:r>
    </w:p>
    <w:p>
      <w:r>
        <w:t>[26:38 - 26:39] Speaker A: You know.</w:t>
      </w:r>
    </w:p>
    <w:p>
      <w:r>
        <w:t>[26:39 - 26:40] Speaker B: Aa.</w:t>
      </w:r>
    </w:p>
    <w:p>
      <w:r>
        <w:t>[26:40 - 26:42] Speaker B: Aa, you tak perlu akses I kan.</w:t>
      </w:r>
    </w:p>
    <w:p>
      <w:r>
        <w:t>[26:42 - 26:48] Speaker B: Tapi kalau dalam rule tu, kita cuma bagi akses right. Aa, you boleh perform apa task. Apa task? Tapi in terms of permission tu, you folder tu dia ada dah.</w:t>
      </w:r>
    </w:p>
    <w:p>
      <w:r>
        <w:t>[26:48 - 26:48] Speaker A: Macam.</w:t>
      </w:r>
    </w:p>
    <w:p>
      <w:r>
        <w:t>[26:49 - 26:50] Speaker B: We have separate Eagle eye.</w:t>
      </w:r>
    </w:p>
    <w:p>
      <w:r>
        <w:t>[26:54 - 26:55] Speaker A: So, administrator tu di RE lah nanti.</w:t>
      </w:r>
    </w:p>
    <w:p>
      <w:r>
        <w:t>[26:58 - 27:03] Speaker A: Kalau di RE dia dah berbeza dengan yang IDM lah.</w:t>
      </w:r>
    </w:p>
    <w:p>
      <w:r>
        <w:t>[27:03 - 27:15] Speaker A: Sebab IDM untuk SSO je. Tapi apa aa rule and function di RE itu. So, RE punya administrator lah yang kena ni. Sebab sepatutnya daripada IDM tu dia cuma bagi rule daripada IDM tu mungkin aa sebagai pengguna RE sahaja.</w:t>
      </w:r>
    </w:p>
    <w:p>
      <w:r>
        <w:t>[27:15 - 27:29] Speaker B: Kita dah masuk RE ni. Lepas tu kita nampak peranan-peranan dalam RE. Mungkin orang ni boleh tengok boleh tengok I. Yang orang ni dia boleh buat aa, dia boleh configure dia punya rule. So kita, sebab kita pun ada user dalam tu dan tak ada RE punya sendiri. So akses right tu kita akan control dalam RE.</w:t>
      </w:r>
    </w:p>
    <w:p>
      <w:r>
        <w:t>[27:29 - 27:35] Speaker A: Macam pengguna pada RE itu mungkin tak banyak. Yang, yang atas tadilah business modelling.</w:t>
      </w:r>
    </w:p>
    <w:p>
      <w:r>
        <w:t>[27:35 - 27:39] Speaker A: Tapi yang untuk Eagle eye ni, possibility dia akan ramai pengguna dia.</w:t>
      </w:r>
    </w:p>
    <w:p>
      <w:r>
        <w:t>[27:39 - 27:42] Speaker B: Aa, dalam yang dalam modul sekarang even aa kes ni restricted. Dah kan.</w:t>
      </w:r>
    </w:p>
    <w:p>
      <w:r>
        <w:t>[27:42 - 27:42] Speaker A: Betul tak?</w:t>
      </w:r>
    </w:p>
    <w:p>
      <w:r>
        <w:t>[27:42 - 27:50] Speaker A: Kalau macam aa sekarang memang restricted. Kita memang tak boleh, sebab kita dalam SS kita tak ada yang visualization punya tool ni. Jadi kita memang takkan nampaklah apa yang orang lain punya.</w:t>
      </w:r>
    </w:p>
    <w:p>
      <w:r>
        <w:t>[27:50 - 27:50] Speaker B: Hm.</w:t>
      </w:r>
    </w:p>
    <w:p>
      <w:r>
        <w:t>[27:50 - 27:54] Speaker A: Kalau kita buka pun kita query pun kita jumpa kita punya own case management juga.</w:t>
      </w:r>
    </w:p>
    <w:p>
      <w:r>
        <w:t>[28:33 - 28:40] Speaker A: di atas tadilah business modelling, tapi yang untuk Eagle Eye ni possibility dia akan ramai pengguna dia.</w:t>
      </w:r>
    </w:p>
    <w:p>
      <w:r>
        <w:t>[28:43 - 28:46] Speaker A: nanti dalam yang dalam sekarang even uh kesnya restricted.</w:t>
      </w:r>
    </w:p>
    <w:p>
      <w:r>
        <w:t>[28:48 - 29:03] Speaker A: Kalau macam uh sekarang memang restricted. Kita memang tak boleh sebab kita dalam SAS kita tak ada yang visualization punya tool ni, jadi kita memang takkan nampaklah apa yang orang lain punya.</w:t>
      </w:r>
    </w:p>
    <w:p>
      <w:r>
        <w:t>[29:03 - 29:05] Speaker A: Kalau kita buka pun, kita query pun kita jumpa kita punya own case management dialah.</w:t>
      </w:r>
    </w:p>
    <w:p>
      <w:r>
        <w:t>[29:07 - 29:15] Speaker A: kalau orang tengok penyelia level lah, level access. Level access. Ha, kalau penyelia punya access, uh sebab IO, dia akan send dia punya IP kepada penyelia.</w:t>
      </w:r>
    </w:p>
    <w:p>
      <w:r>
        <w:t>[29:15 - 29:21] Speaker A: So penyelia akan review semua case management untuk buat decision. Tapi yang IO ni tak boleh nak tengok IP orang lain.</w:t>
      </w:r>
    </w:p>
    <w:p>
      <w:r>
        <w:t>[29:21 - 29:31] Speaker A: Ha, dan dia tak nampak pun relationship sebab kita tak ada visualization ni kan. So yang ini macam dapat boleh dibuat satu case macam tu.</w:t>
      </w:r>
    </w:p>
    <w:p>
      <w:r>
        <w:t>[29:34 - 29:42] Speaker A: Ha, memang yang masa orang Pedro kita ada minta uh let's say this IP maybe any somethings related lah.</w:t>
      </w:r>
    </w:p>
    <w:p>
      <w:r>
        <w:t>[29:42 - 29:47] Speaker A: Tapi dia up to case ID, case ID punya reference saja.</w:t>
      </w:r>
    </w:p>
    <w:p>
      <w:r>
        <w:t>[29:47 - 29:50] Speaker A: Tapi bila dia nak access tu, tak bolehlah.</w:t>
      </w:r>
    </w:p>
    <w:p>
      <w:r>
        <w:t>[29:53 - 29:55] Speaker A: Dia kena request ah. Request.</w:t>
      </w:r>
    </w:p>
    <w:p>
      <w:r>
        <w:t>[30:00 - 30:01] Speaker B: Malang.</w:t>
      </w:r>
    </w:p>
    <w:p>
      <w:r>
        <w:t>[30:04 - 30:06] Speaker A: link antara kes dengan kes tak boleh. Ha, tak.</w:t>
      </w:r>
    </w:p>
    <w:p>
      <w:r>
        <w:t>[30:06 - 30:08] Speaker B: Sorry, pagi Jumaat pula.</w:t>
      </w:r>
    </w:p>
    <w:p>
      <w:r>
        <w:t>[30:08 - 30:14] Speaker A: kena nampak ni diletakkan dalam. Saya rasa kita keluarkan basic information dekat dia tak kena.</w:t>
      </w:r>
    </w:p>
    <w:p>
      <w:r>
        <w:t>[30:14 - 30:19] Speaker A: Itu hari tu isunya di saya tak pasti macam mana nak enforcement soft.</w:t>
      </w:r>
    </w:p>
    <w:p>
      <w:r>
        <w:t>[30:20 - 30:29] Speaker A: Uh kalau di enforcement, let's say kita dah ada parameter contohlah uh phone number, plate number, okey. Maknanya easy lah cerita kita nak connect.</w:t>
      </w:r>
    </w:p>
    <w:p>
      <w:r>
        <w:t>[30:29 - 30:41] Speaker A: Tapi kalau disebut dalam free text dia menggunakan kereta nombor pendaftaran and so on, dia bentuk free text yang this one pun free text, free text, free text. At that time challenge dia tu challenge tu masa tu dictionary lah.</w:t>
      </w:r>
    </w:p>
    <w:p>
      <w:r>
        <w:t>[30:42 - 30:45] Speaker A: dengan sebab this time is tak pastilah macam mana.</w:t>
      </w:r>
    </w:p>
    <w:p>
      <w:r>
        <w:t>[30:45 - 30:56] Speaker A: Ha. Ha, yes. Dia nilah plate number, phone number, person. Any yang yang yang any parameters yang kita boleh dah masukkan.</w:t>
      </w:r>
    </w:p>
    <w:p>
      <w:r>
        <w:t>[30:56 - 30:59] Speaker A: Ha, kalau kita buat kalau bentuk free text.</w:t>
      </w:r>
    </w:p>
    <w:p>
      <w:r>
        <w:t>[31:04 - 31:07] Speaker A: jadi cabarannya sangat besar lah.</w:t>
      </w:r>
    </w:p>
    <w:p>
      <w:r>
        <w:t>[31:10 - 31:12] Speaker A: Tapi somehow pun dalam free text pun akan ditulis juga.</w:t>
      </w:r>
    </w:p>
    <w:p>
      <w:r>
        <w:t>[31:12 - 31:22] Speaker A: Cuma before ni saya cadang pada enforcement, kalau let's say dalam dalam statement dia tu dia bagi tahu lah dia naik kereta jenis apa, nombor pendaftaran and so on. So kita masukkan dia dalam dalam dalam parameter dia sebab kita akan check dengan kita integrasi dengan JPJ.</w:t>
      </w:r>
    </w:p>
    <w:p>
      <w:r>
        <w:t>[31:22 - 31:26] Speaker A: So kita tahulah owner dia, so kita database tu maknanya kita boleh type dah.</w:t>
      </w:r>
    </w:p>
    <w:p>
      <w:r>
        <w:t>[31:26 - 31:32] Speaker A: This specific parameter. Maknanya this one related to date apa ni case sana pun disebut juga kan.</w:t>
      </w:r>
    </w:p>
    <w:p>
      <w:r>
        <w:t>[31:38 - 31:44] Speaker A: Cara teorinya boleh kan? Cumanya tulah sama ada nak appearkan nombor plate tu ataupun nak appearkan dia punya case ID dia.</w:t>
      </w:r>
    </w:p>
    <w:p>
      <w:r>
        <w:t>[31:54 - 31:56] Speaker B: Ha.</w:t>
      </w:r>
    </w:p>
    <w:p>
      <w:r>
        <w:t>[32:08 - 32:16] Speaker B: Yang ni saya tengok balik dia punya dan mungkin kita menjadikan dia general sebagai satu source daripada satu lagi yang dia ambil sebab dari segi mana-mana yang ada access kita boleh dia gunakan juga eye tu.</w:t>
      </w:r>
    </w:p>
    <w:p>
      <w:r>
        <w:t>[32:16 - 32:19] Speaker B: Dia tak ada dah spesifik macam penguasaan digunakan.</w:t>
      </w:r>
    </w:p>
    <w:p>
      <w:r>
        <w:t>[32:23 - 32:26] Speaker A: Level-level access ada level functional.</w:t>
      </w:r>
    </w:p>
    <w:p>
      <w:r>
        <w:t>[32:26 - 32:30] Speaker B: Ini yang sikit saya ingat by ini masa URS lah dia buat integriti.</w:t>
      </w:r>
    </w:p>
    <w:p>
      <w:r>
        <w:t>[32:30 - 32:33] Speaker B: Kan masa saya buat dulu? Mula-mula buat a pasukan ni ada enam.</w:t>
      </w:r>
    </w:p>
    <w:p>
      <w:r>
        <w:t>[32:33 - 32:35] Speaker B: Tapi bila final tinggal dua group saja.</w:t>
      </w:r>
    </w:p>
    <w:p>
      <w:r>
        <w:t>[32:37 - 32:41] Speaker A: Tiga different requirement ke atau tiga? Different section. Different. Different section. requirement sama.</w:t>
      </w:r>
    </w:p>
    <w:p>
      <w:r>
        <w:t>[32:41 - 32:43] Speaker A: Section yang lain.</w:t>
      </w:r>
    </w:p>
    <w:p>
      <w:r>
        <w:t>[32:44 - 32:53] Speaker A: Dia a requirement sama template pun berbeza sebab macam integriti, macam integriti kalau yang sebelum nilah, kan kita boleh create template yang this one template untuk email trafficking, this one template.</w:t>
      </w:r>
    </w:p>
    <w:p>
      <w:r>
        <w:t>[32:53 - 32:57] Speaker A: Macam integriti dia nak template on on integriti punya ni. You do it.</w:t>
      </w:r>
    </w:p>
    <w:p>
      <w:r>
        <w:t>[32:57 - 32:59] Speaker B: It's actually sebenarnya benda tu configurable. configurable.</w:t>
      </w:r>
    </w:p>
    <w:p>
      <w:r>
        <w:t>[32:59 - 33:01] Speaker A: Ha, configurable.</w:t>
      </w:r>
    </w:p>
    <w:p>
      <w:r>
        <w:t>[33:01 - 33:02] Speaker B: nak suruh set-set siap.</w:t>
      </w:r>
    </w:p>
    <w:p>
      <w:r>
        <w:t>[33:02 - 33:04] Speaker A: Ha maknanya dah template tu orang kata template tu dah disiapkan.</w:t>
      </w:r>
    </w:p>
    <w:p>
      <w:r>
        <w:t>[33:04 - 33:08] Speaker A: Ha, yang selebihnya tu nanti government akan buat sendirilah kalau ada tambahan.</w:t>
      </w:r>
    </w:p>
    <w:p>
      <w:r>
        <w:t>[33:15 - 33:22] Speaker A: Itu yang membezakan banyak user tu, tapi this one pun nak uh ada few tu kita kena seat-seat dengan user jugalah. Nak confirmkan dia still dia dia tak nak ke ataupun nak.</w:t>
      </w:r>
    </w:p>
    <w:p>
      <w:r>
        <w:t>[33:22 - 33:23] Speaker A: before kita move forward kan.</w:t>
      </w:r>
    </w:p>
    <w:p>
      <w:r>
        <w:t>[33:25 - 33:30] Speaker A: perbezaan apa yang AI sediakan yang sekarang ni di dengan AI.</w:t>
      </w:r>
    </w:p>
    <w:p>
      <w:r>
        <w:t>[33:30 - 33:33] Speaker A: Kita semua memang barang-barang yang dulu yang kita discuss semua ni.</w:t>
      </w:r>
    </w:p>
    <w:p>
      <w:r>
        <w:t>[33:33 - 33:41] Speaker A: Itu yang saya tanya tadilah. Apa yang ada tadi yang ada kini ataupun ada baru boleh perlu dimasukkan? Yang ini tak ada perlu ditolak atau macam mana?</w:t>
      </w:r>
    </w:p>
    <w:p>
      <w:r>
        <w:t>[33:47 - 33:49] Speaker B: Lebih besar ah.</w:t>
      </w:r>
    </w:p>
    <w:p>
      <w:r>
        <w:t>[33:51 - 33:53] Speaker B: Ha? 322.</w:t>
      </w:r>
    </w:p>
    <w:p>
      <w:r>
        <w:t>[33:55 - 33:59] Speaker B: Dia ada AI assistant. Dia ada satu AI assistant.</w:t>
      </w:r>
    </w:p>
    <w:p>
      <w:r>
        <w:t>[34:00 - 34:02] Speaker B: Boleh buat pertanyaan.</w:t>
      </w:r>
    </w:p>
    <w:p>
      <w:r>
        <w:t>[34:03 - 34:03] Speaker B: Yang mana?</w:t>
      </w:r>
    </w:p>
    <w:p>
      <w:r>
        <w:t>[34:03 - 34:04] Speaker A: 3I?</w:t>
      </w:r>
    </w:p>
    <w:p>
      <w:r>
        <w:t>[34:04 - 34:05] Speaker B: Ya.</w:t>
      </w:r>
    </w:p>
    <w:p>
      <w:r>
        <w:t>[34:05 - 34:07] Speaker B: Ha.</w:t>
      </w:r>
    </w:p>
    <w:p>
      <w:r>
        <w:t>[34:07 - 34:08] Speaker B: Dalam tu tak ada rasa VI tak ada.</w:t>
      </w:r>
    </w:p>
    <w:p>
      <w:r>
        <w:t>[34:08 - 34:10] Speaker A: VI dalam 2 ni tak ada.</w:t>
      </w:r>
    </w:p>
    <w:p>
      <w:r>
        <w:t>[34:10 - 34:14] Speaker A: Uh cuma dulu VI dulu dia ada uh dia kata dia ada mobile apps masa tu.</w:t>
      </w:r>
    </w:p>
    <w:p>
      <w:r>
        <w:t>[34:14 - 34:19] Speaker A: Boleh buat query case management on site tapi masa tu macam 50-50 must ada ke tak ada kan?</w:t>
      </w:r>
    </w:p>
    <w:p>
      <w:r>
        <w:t>[34:23 - 34:24] Speaker A: Ha, Network analysis sama, case management sama.</w:t>
      </w:r>
    </w:p>
    <w:p>
      <w:r>
        <w:t>[34:26 - 34:28] Speaker A: Lepas tu dia boleh buat query. Dekat kita pun boleh buat query kan?</w:t>
      </w:r>
    </w:p>
    <w:p>
      <w:r>
        <w:t>[34:29 - 34:30] Speaker A: Wild cut, wild cut query kan?</w:t>
      </w:r>
    </w:p>
    <w:p>
      <w:r>
        <w:t>[34:30 - 34:31] Speaker A: Ha, query untuk orang kan?</w:t>
      </w:r>
    </w:p>
    <w:p>
      <w:r>
        <w:t>[34:31 - 34:38] Speaker A: Ha, maknanya kita ada orang ke ataupun passport number attribute lah, passport number ke phone number ke and so on then kita flag kan orang tu.</w:t>
      </w:r>
    </w:p>
    <w:p>
      <w:r>
        <w:t>[34:38 - 34:42] Speaker A: Then is uh we do have a interface search where you can type in number.</w:t>
      </w:r>
    </w:p>
    <w:p>
      <w:r>
        <w:t>[34:42 - 34:43] Speaker A: Ha, wild cut lah.</w:t>
      </w:r>
    </w:p>
    <w:p>
      <w:r>
        <w:t>[34:43 - 34:46] Speaker A: Lepas tu Eagle eye ada ni kan, a yang baru AI tu kan? Ha.</w:t>
      </w:r>
    </w:p>
    <w:p>
      <w:r>
        <w:t>[34:49 - 35:01] Speaker A: Kita nak tahu apa benda yang daripada 1.0 ni dan 2.0 pun ada, tapi yang daripada 2.0 ni apa yang benda features baru macam tadi kan contoh AI ni, so dia dia menjadi satu tambahan yang baru. Jadi kita tak, kalau tak kita tak nampak perbezaan dia. Ya.</w:t>
      </w:r>
    </w:p>
    <w:p>
      <w:r>
        <w:t>[35:01 - 35:06] Speaker A: Ha sebab kata kita yang khuatirnya bila kita assume dia sama, then di 2.0 ada features ni, dia tak ada dalam dokumen. Macam yang tadilah.</w:t>
      </w:r>
    </w:p>
    <w:p>
      <w:r>
        <w:t>[35:06 - 35:10] Speaker A: Macam mana kita nak kira, apa tadi? Business rule.</w:t>
      </w:r>
    </w:p>
    <w:p>
      <w:r>
        <w:t>[35:11 - 35:13] Speaker A: Dalam 1.0 tak ada. Dia benda tu disebut tapi tak ada dalam dokumen.</w:t>
      </w:r>
    </w:p>
    <w:p>
      <w:r>
        <w:t>[35:13 - 35:15] Speaker A: So you tambah kat sini, okeylah.</w:t>
      </w:r>
    </w:p>
    <w:p>
      <w:r>
        <w:t>[35:16 - 35:17] Speaker A: Yang lain-lain ni kena tengok juga kan.</w:t>
      </w:r>
    </w:p>
    <w:p>
      <w:r>
        <w:t>[35:17 - 35:24] Speaker B: Sebab yang apa yang VI, VI ni kita lambat sikit sebab sebenarnya kita letak dalam release tiga. So saya habiskan yang lain dulu.</w:t>
      </w:r>
    </w:p>
    <w:p>
      <w:r>
        <w:t>[35:24 - 35:27] Speaker A: Kalau dalam release tiga, tapi daripada segi dokumen kita tak ada by ini kan.</w:t>
      </w:r>
    </w:p>
    <w:p>
      <w:r>
        <w:t>[35:27 - 35:31] Speaker A: Ni dokumen untuk yang URS 2.0 ni kita submit.</w:t>
      </w:r>
    </w:p>
    <w:p>
      <w:r>
        <w:t>[35:31 - 35:44] Speaker B: Ha. Ha, sebab saya dua matrik untuk use case tu, kita hanya dapat yang release satu sahaja. Sebab release semua belum kompilah dah. So saya buat yang ni tapi dia tak final lah. Ni macam release tiga nanti kita kita dah betul-betul ada model IC pun.</w:t>
      </w:r>
    </w:p>
    <w:p>
      <w:r>
        <w:t>[35:44 - 35:45] Speaker A: Ha.</w:t>
      </w:r>
    </w:p>
    <w:p>
      <w:r>
        <w:t>[35:45 - 35:46] Speaker A: At least.</w:t>
      </w:r>
    </w:p>
    <w:p>
      <w:r>
        <w:t>[38:01 - 38:13] Speaker A: Kita tak ada by ni kan. Ini dokumen untuk yang URS 2.0 ni kita submit?</w:t>
      </w:r>
    </w:p>
    <w:p>
      <w:r>
        <w:t>[38:13 - 38:30] Speaker B: Tapi sebenarnya dia fokuskan yang macam ada, ada saya ada matrik untuk use case tu, kita hanya dapat yang number satu saja, sebab ada semua belum form can kan kat situ.</w:t>
      </w:r>
    </w:p>
    <w:p>
      <w:r>
        <w:t>[38:30 - 38:35] Speaker B: Sebenarnya saya buat tapi dia tak final lah.</w:t>
      </w:r>
    </w:p>
    <w:p>
      <w:r>
        <w:t>[38:35 - 38:42] Speaker B: Yang macam at least kita nanti kita, kita dah betul-betul ada.</w:t>
      </w:r>
    </w:p>
    <w:p>
      <w:r>
        <w:t>[38:43 - 38:43] Speaker A: Ha.</w:t>
      </w:r>
    </w:p>
    <w:p>
      <w:r>
        <w:t>[38:43 - 38:47] Speaker A: At least you dah ada detail apa dia.</w:t>
      </w:r>
    </w:p>
    <w:p>
      <w:r>
        <w:t>[38:48 - 38:53] Speaker A: Sebab kalau kita nak terus KIV kan dia.</w:t>
      </w:r>
    </w:p>
    <w:p>
      <w:r>
        <w:t>[38:53 - 38:57] Speaker B: Banyak lagi, banyak lagi nanti nak fikir benda itu.</w:t>
      </w:r>
    </w:p>
    <w:p>
      <w:r>
        <w:t>[39:00 - 39:01] Speaker A: Ha, masukkan.</w:t>
      </w:r>
    </w:p>
    <w:p>
      <w:r>
        <w:t>[39:01 - 39:08] Speaker B: Whatever yang pictures yang macam tadi, I need so that's why I can do it like that.</w:t>
      </w:r>
    </w:p>
    <w:p>
      <w:r>
        <w:t>[39:08 - 39:14] Speaker B: Walaupun kita tak measure features.</w:t>
      </w:r>
    </w:p>
    <w:p>
      <w:r>
        <w:t>[39:14 - 39:15] Speaker A: Ha, features tu ada.</w:t>
      </w:r>
    </w:p>
    <w:p>
      <w:r>
        <w:t>[39:21 - 39:31] Speaker A: Yang paling penting pada saya yang kita dah ada 1.0, ada tak this use case pada 1.0, 2.0 ni relevant atau tak?</w:t>
      </w:r>
    </w:p>
    <w:p>
      <w:r>
        <w:t>[39:31 - 39:38] Speaker A: Ha benda yang something new tu yang tambah tu ekstra tu kita memang masukkan lah. Saya takut bendanya macam tak relevant dan kita tak getter nanti.</w:t>
      </w:r>
    </w:p>
    <w:p>
      <w:r>
        <w:t>[39:39 - 39:41] Speaker B: So far yang daripada yang selalu nak guna tu tak adalah kita nak pakai.</w:t>
      </w:r>
    </w:p>
    <w:p>
      <w:r>
        <w:t>[39:42 - 39:46] Speaker B: So ada penambahan tu.</w:t>
      </w:r>
    </w:p>
    <w:p>
      <w:r>
        <w:t>[39:47 - 39:47] Speaker A: Okey.</w:t>
      </w:r>
    </w:p>
    <w:p>
      <w:r>
        <w:t>[39:47 - 39:49] Speaker B: Nanti kena bentang lagi sekali tahu.</w:t>
      </w:r>
    </w:p>
    <w:p>
      <w:r>
        <w:t>[39:49 - 39:50] Speaker A: Tamat.</w:t>
      </w:r>
    </w:p>
    <w:p>
      <w:r>
        <w:t>[39:50 - 39:52] Speaker B: Lepas lunch nanti dia ada.</w:t>
      </w:r>
    </w:p>
    <w:p>
      <w:r>
        <w:t>[39:54 - 39:55] Speaker C: Ingat dah selamat.</w:t>
      </w:r>
    </w:p>
    <w:p>
      <w:r>
        <w:t>[39:55 - 39:56] Speaker B: Lagi sekali.</w:t>
      </w:r>
    </w:p>
    <w:p>
      <w:r>
        <w:t>[39:58 - 40:00] Speaker B: Soalan dah. Nanti dia lagi soalan lagi banyak daripada saya.</w:t>
      </w:r>
    </w:p>
    <w:p>
      <w:r>
        <w:t>[40:08 - 40:12] Speaker B: Okey yang last but not least kita ada dashboard lah.</w:t>
      </w:r>
    </w:p>
    <w:p>
      <w:r>
        <w:t>[40:13 - 40:16] Speaker B: So ni tak ada perubahan. Cuma toolsnya kita pakai Install BI.</w:t>
      </w:r>
    </w:p>
    <w:p>
      <w:r>
        <w:t>[40:22 - 40:24] Speaker A: Kita dah ada senarai dashboard yang daripada?</w:t>
      </w:r>
    </w:p>
    <w:p>
      <w:r>
        <w:t>[40:24 - 40:26] Speaker C: 3.5, 3.6 eh?</w:t>
      </w:r>
    </w:p>
    <w:p>
      <w:r>
        <w:t>[40:26 - 40:26] Speaker A: 3.6.</w:t>
      </w:r>
    </w:p>
    <w:p>
      <w:r>
        <w:t>[40:27 - 40:30] Speaker B: Tak ada. Tak ni 8.1 ah dashboard ni.</w:t>
      </w:r>
    </w:p>
    <w:p>
      <w:r>
        <w:t>[40:31 - 40:32] Speaker B: Senarai dashboard dah ada.</w:t>
      </w:r>
    </w:p>
    <w:p>
      <w:r>
        <w:t>[40:32 - 40:33] Speaker A: Yang daripada yang mana?</w:t>
      </w:r>
    </w:p>
    <w:p>
      <w:r>
        <w:t>[40:34 - 40:36] Speaker B: repot ada, pakai repot ini.</w:t>
      </w:r>
    </w:p>
    <w:p>
      <w:r>
        <w:t>[40:36 - 40:38] Speaker B: Dalam repot? Ha dashboard tu baru nak buat.</w:t>
      </w:r>
    </w:p>
    <w:p>
      <w:r>
        <w:t>[40:39 - 40:43] Speaker B: Sekarang ni kita dah ambil yang dah tambah baik.</w:t>
      </w:r>
    </w:p>
    <w:p>
      <w:r>
        <w:t>[40:43 - 40:47] Speaker B: Dalam first dulu ada report dia dashboard ada kan?</w:t>
      </w:r>
    </w:p>
    <w:p>
      <w:r>
        <w:t>[40:47 - 41:10] Speaker B: Dia tak, dia tak ada point report. Report is not report, tapi sebenarnya relate sekali dengan is a report setiap satu time kita akan buat satu tugasan. Tapi dalam setiap dashboard saya bagi setiap yang lain, tapi tadi repot itu sebenarnya dia ada buat I repot, I buat statistik dia, tapi kita I tak boleh a connect untuk combine kan itu dalam satu dashboard, baru nanti kita letak dah value dashboard tu.</w:t>
      </w:r>
    </w:p>
    <w:p>
      <w:r>
        <w:t>[41:10 - 41:17] Speaker A: Okeylah bila dah siap. Kalau ada requirement tu, kita akan buat kat sini. Dalam hati benda sini soalan, apa?</w:t>
      </w:r>
    </w:p>
    <w:p>
      <w:r>
        <w:t>[41:18 - 41:20] Speaker B: Macam selaraskan balik dia punya sasaran.</w:t>
      </w:r>
    </w:p>
    <w:p>
      <w:r>
        <w:t>[41:20 - 41:21] Speaker A: Hmm dia untuk tepis.</w:t>
      </w:r>
    </w:p>
    <w:p>
      <w:r>
        <w:t>[41:22 - 41:22] Speaker B: Can repot tak ada?</w:t>
      </w:r>
    </w:p>
    <w:p>
      <w:r>
        <w:t>[41:22 - 41:26] Speaker B: Can repot. Repot ni macam kita dah ambil dia.</w:t>
      </w:r>
    </w:p>
    <w:p>
      <w:r>
        <w:t>[41:26 - 41:27] Speaker B: Tak ada repot?</w:t>
      </w:r>
    </w:p>
    <w:p>
      <w:r>
        <w:t>[41:27 - 41:29] Speaker B: Setatik, statistik.</w:t>
      </w:r>
    </w:p>
    <w:p>
      <w:r>
        <w:t>[41:29 - 41:29] Speaker A: Statistik ah jadual eh?</w:t>
      </w:r>
    </w:p>
    <w:p>
      <w:r>
        <w:t>[41:29 - 41:30] Speaker B: Statistik. Saya repot tak ada.</w:t>
      </w:r>
    </w:p>
    <w:p>
      <w:r>
        <w:t>[41:31 - 41:33] Speaker B: Sebenarnya yang kata hantar ke modul itu.</w:t>
      </w:r>
    </w:p>
    <w:p>
      <w:r>
        <w:t>[41:33 - 41:33] Speaker A: Okey yang kita buat tu.</w:t>
      </w:r>
    </w:p>
    <w:p>
      <w:r>
        <w:t>[41:33 - 41:34] Speaker B: Tak ada?</w:t>
      </w:r>
    </w:p>
    <w:p>
      <w:r>
        <w:t>[41:35 - 41:35] Speaker B: Tak ada lagi.</w:t>
      </w:r>
    </w:p>
    <w:p>
      <w:r>
        <w:t>[41:36 - 41:37] Speaker B: Juan repot yang kita nak hantar ke situ.</w:t>
      </w:r>
    </w:p>
    <w:p>
      <w:r>
        <w:t>[41:41 - 41:42] Speaker A: Ha sini kan.</w:t>
      </w:r>
    </w:p>
    <w:p>
      <w:r>
        <w:t>[41:42 - 41:43] Speaker B: Report tak kena bagi tadi.</w:t>
      </w:r>
    </w:p>
    <w:p>
      <w:r>
        <w:t>[41:43 - 41:43] Speaker A: Macam mana?</w:t>
      </w:r>
    </w:p>
    <w:p>
      <w:r>
        <w:t>[41:43 - 41:50] Speaker B: Jadi repot tu untuk Eagle Eye punya repot yang kita nak hantar ke kes manajemen jabatan tu.</w:t>
      </w:r>
    </w:p>
    <w:p>
      <w:r>
        <w:t>[41:50 - 41:54] Speaker B: Kita kena sediakan template lah macam mana dia report we present.</w:t>
      </w:r>
    </w:p>
    <w:p>
      <w:r>
        <w:t>[41:54 - 41:59] Speaker A: Tu Eagle Eye punya contoh report tulah macam mana?</w:t>
      </w:r>
    </w:p>
    <w:p>
      <w:r>
        <w:t>[42:05 - 42:15] Speaker A: Macam sebab hari tu macam masa VI tu kita dah tengok demo dia kan dan dia produce dia punya report tu kita nampak lah.</w:t>
      </w:r>
    </w:p>
    <w:p>
      <w:r>
        <w:t>[42:15 - 42:15] Speaker B: Ya betul.</w:t>
      </w:r>
    </w:p>
    <w:p>
      <w:r>
        <w:t>[42:15 - 42:21] Speaker A: Ha PDF lah masa tu. Nanti hingar Eye pun sama jugalah PDF.</w:t>
      </w:r>
    </w:p>
    <w:p>
      <w:r>
        <w:t>[42:21 - 42:25] Speaker A: Cuma apa komponen dalam report tu kita tak, tak tengok lagi lah kan.</w:t>
      </w:r>
    </w:p>
    <w:p>
      <w:r>
        <w:t>[42:26 - 42:31] Speaker B: Nak ada tak report data apa yang kita nak upload.</w:t>
      </w:r>
    </w:p>
    <w:p>
      <w:r>
        <w:t>[42:31 - 42:34] Speaker B: Plus chart yang terbaik dengan kena ada kan.</w:t>
      </w:r>
    </w:p>
    <w:p>
      <w:r>
        <w:t>[42:34 - 42:35] Speaker A: Hmm.</w:t>
      </w:r>
    </w:p>
    <w:p>
      <w:r>
        <w:t>[42:36 - 42:40] Speaker B: Macam kadang-kadang report ni kita ada bagi bahagian dia.</w:t>
      </w:r>
    </w:p>
    <w:p>
      <w:r>
        <w:t>[42:40 - 42:43] Speaker B: Analisis apa, satu deskripsi, description dia, title dia.</w:t>
      </w:r>
    </w:p>
    <w:p>
      <w:r>
        <w:t>[42:43 - 42:47] Speaker A: Kena tengok Eagle Eye punya standard report.</w:t>
      </w:r>
    </w:p>
    <w:p>
      <w:r>
        <w:t>[42:47 - 42:59] Speaker A: Standard report macam sekarang ni solution tu standard report dia apa yang yang adakah dia ada a berbagai template ataupun ada satu template saja.</w:t>
      </w:r>
    </w:p>
    <w:p>
      <w:r>
        <w:t>[42:59 - 43:14] Speaker A: Ha dan adakah bila kita print a report tu maknanya kalau kita convert pada PDF tu kesemua komponen tu akan menjadi satu report ataupun kita boleh filter.</w:t>
      </w:r>
    </w:p>
    <w:p>
      <w:r>
        <w:t>[43:14 - 43:20] Speaker A: Contoh saya nak visual je. Kalau tak silap saya masa VI tu dulu kita boleh pilih.</w:t>
      </w:r>
    </w:p>
    <w:p>
      <w:r>
        <w:t>[43:20 - 43:24] Speaker A: Kita nak visual sahaja ataupun dengan dia punya summary tu.</w:t>
      </w:r>
    </w:p>
    <w:p>
      <w:r>
        <w:t>[43:24 - 43:25] Speaker A: Ha.</w:t>
      </w:r>
    </w:p>
    <w:p>
      <w:r>
        <w:t>[43:25 - 43:29] Speaker A: Kita pilih mana kita export yang visual sahaja.</w:t>
      </w:r>
    </w:p>
    <w:p>
      <w:r>
        <w:t>[43:29 - 43:33] Speaker A: Dan kalau kita nak lebih dengan summary of case tu pun ada lagi.</w:t>
      </w:r>
    </w:p>
    <w:p>
      <w:r>
        <w:t>[43:33 - 43:37] Speaker B: Ni maksud nak general report tu macam nilah, general report maksud nak letak dia bahagian mana. Ha betul.</w:t>
      </w:r>
    </w:p>
    <w:p>
      <w:r>
        <w:t>[43:37 - 43:37] Speaker A: Ha.</w:t>
      </w:r>
    </w:p>
    <w:p>
      <w:r>
        <w:t>[43:38 - 43:39] Speaker A: Betul.</w:t>
      </w:r>
    </w:p>
    <w:p>
      <w:r>
        <w:t>[44:04 - 44:11] Speaker B: So untuk requirement daripada URS ni dah a update lah daripada tu, tekan nanti kita akan visit balik.</w:t>
      </w:r>
    </w:p>
    <w:p>
      <w:r>
        <w:t>[44:11 - 44:17] Speaker B: Dan yang mana yang kita nak tambah tu, saya akan betulkan kat sini. So nanti buat dashboard.</w:t>
      </w:r>
    </w:p>
    <w:p>
      <w:r>
        <w:t>[44:17 - 44:19] Speaker B: Ready to sekali kat soalan.</w:t>
      </w:r>
    </w:p>
    <w:p>
      <w:r>
        <w:t>[44:19 - 44:19] Speaker A: Hmm.</w:t>
      </w:r>
    </w:p>
    <w:p>
      <w:r>
        <w:t>[44:20 - 44:28] Speaker A: Cuma nanti tulah yang PIU tu dia nak guna Eagle Eye ini.</w:t>
      </w:r>
    </w:p>
    <w:p>
      <w:r>
        <w:t>[44:28 - 44:33] Speaker A: Kita nak masukkan bawah mana?</w:t>
      </w:r>
    </w:p>
    <w:p>
      <w:r>
        <w:t>[44:33 - 44:37] Speaker A: PIU nak tengok.</w:t>
      </w:r>
    </w:p>
    <w:p>
      <w:r>
        <w:t>[44:37 - 44:45] Speaker A: Sebab PIU nanti a duty OC itu contohnya kan.</w:t>
      </w:r>
    </w:p>
    <w:p>
      <w:r>
        <w:t>[44:45 - 44:52] Speaker A: Bila dia dapat data tu, dia nak buat analisis kan, pattern dengan trend tu.</w:t>
      </w:r>
    </w:p>
    <w:p>
      <w:r>
        <w:t>[44:54 - 45:03] Speaker A: Jadi bila dia nak tengok a dalam bentuk visualization tu, dia nak guna di APS punya kah ataupun nak guna di Nice punya?</w:t>
      </w:r>
    </w:p>
    <w:p>
      <w:r>
        <w:t>[45:03 - 45:03] Speaker A: Hmm.</w:t>
      </w:r>
    </w:p>
    <w:p>
      <w:r>
        <w:t>[45:04 - 45:11] Speaker A: APS pula sebelum ni saya dimaklumkan yang untuk visualization tu, dia tak di, tidak ada dalam package.</w:t>
      </w:r>
    </w:p>
    <w:p>
      <w:r>
        <w:t>[45:11 - 45:15] Speaker B: Tapi dia ada yang report dia punya kesemua dia ada juga kan.</w:t>
      </w:r>
    </w:p>
    <w:p>
      <w:r>
        <w:t>[45:15 - 45:23] Speaker A: Dia cuma dia ada, tapi yang tool untuk targeting visualization untuk entity tu, tapi pagi ni saya tanya balik benda yang sama, dia kata dalam package. Jadi saya tak tak dapat.</w:t>
      </w:r>
    </w:p>
    <w:p>
      <w:r>
        <w:t>[45:23 - 45:24] Speaker A: Saya minta dia.</w:t>
      </w:r>
    </w:p>
    <w:p>
      <w:r>
        <w:t>[45:25 - 45:30] Speaker B: So dia minta daripada PIU bagi use case.</w:t>
      </w:r>
    </w:p>
    <w:p>
      <w:r>
        <w:t>[45:30 - 45:31] Speaker A: Ha.</w:t>
      </w:r>
    </w:p>
    <w:p>
      <w:r>
        <w:t>[45:31 - 45:34] Speaker B: Sebab kita nak tahu kerana PIU biasa untuk yang masa dia yang contact di OC tu.</w:t>
      </w:r>
    </w:p>
    <w:p>
      <w:r>
        <w:t>[45:34 - 45:35] Speaker A: Ha maknanya.</w:t>
      </w:r>
    </w:p>
    <w:p>
      <w:r>
        <w:t>[45:35 - 45:37] Speaker B: Dia nak report kes orang tu.</w:t>
      </w:r>
    </w:p>
    <w:p>
      <w:r>
        <w:t>[45:37 - 45:48] Speaker A: Kalau yang sebab dia PIU tu kita assume yang front tu adalah yang call center. Call center ni dia tak akan tengok benda-benda ni dah kan. Dia cuma nak tengok orang ni ada problem apa. So dia buat decision kan.</w:t>
      </w:r>
    </w:p>
    <w:p>
      <w:r>
        <w:t>[45:48 - 45:58] Speaker A: Tapi yang back tu adalah yang buat yang buat analisis pattern trend ni. Tapi yang analisis pattern trend ni sebenarnya dialah enforcement, dialah perisikan and so on. Dia nak tengok hubung kait.</w:t>
      </w:r>
    </w:p>
    <w:p>
      <w:r>
        <w:t>[45:58 - 46:06] Speaker A: Kalau setakat dia nak tengok data PNR tu sahaja, saya rasa pattern trend dia tak tak lengkap lah.</w:t>
      </w:r>
    </w:p>
    <w:p>
      <w:r>
        <w:t>[46:06 - 46:06] Speaker B: Ah betul.</w:t>
      </w:r>
    </w:p>
    <w:p>
      <w:r>
        <w:t>[46:07 - 46:10] Speaker A: Ha cumanya jadi dia sama ada dia akan gunakan a penguatkuasaan ataupun perisikan.</w:t>
      </w:r>
    </w:p>
    <w:p>
      <w:r>
        <w:t>[46:11 - 46:19] Speaker A: Ha jadi dia akan tengok a dia punya pattern trend tu dengan dia punya entity punya network tu.</w:t>
      </w:r>
    </w:p>
    <w:p>
      <w:r>
        <w:t>[46:19 - 46:21] Speaker B: So dia kena create kes baru untuk orang.</w:t>
      </w:r>
    </w:p>
    <w:p>
      <w:r>
        <w:t>[46:22 - 46:29] Speaker A: A dia nak cater kes baru pun ya sebab daripada PNR data tu kalau sebelum ni lah daripada data PNR itu, dia boleh menghasilkan sesuatu pattern dengan trend.</w:t>
      </w:r>
    </w:p>
    <w:p>
      <w:r>
        <w:t>[46:29 - 46:34] Speaker A: Tapi kita tak tahu contohlah kita jumpa kenapa nampak macam pelik movement ni.</w:t>
      </w:r>
    </w:p>
    <w:p>
      <w:r>
        <w:t>[46:34 - 46:38] Speaker A: Jadi dia kena, dia bila dia tengok dan dia boleh create satu kes management, kes ID barulah.</w:t>
      </w:r>
    </w:p>
    <w:p>
      <w:r>
        <w:t>[46:38 - 46:45] Speaker A: Cuma bila kes ID tu adakah dia nak refer kepada penguatkuasaankah perisikan ataupun dia sendiri boleh further investigation benda itu.</w:t>
      </w:r>
    </w:p>
    <w:p>
      <w:r>
        <w:t>[46:45 - 46:50] Speaker A: Jadi tool yang dia nak guna tu salah satu tool yang diguna tu adalah Eagle Eye lah.</w:t>
      </w:r>
    </w:p>
    <w:p>
      <w:r>
        <w:t>[46:50 - 46:50] Speaker B: Eagle Eye.</w:t>
      </w:r>
    </w:p>
    <w:p>
      <w:r>
        <w:t>[46:50 - 46:56] Speaker A: Ha kalau di sana tak dibekalkan.</w:t>
      </w:r>
    </w:p>
    <w:p>
      <w:r>
        <w:t>[46:56 - 46:56] Speaker B: di PIU.</w:t>
      </w:r>
    </w:p>
    <w:p>
      <w:r>
        <w:t>[46:56 - 47:01] Speaker A: di APS tu, APS. Tapi dia kata tadi dia bekal. Lepas tu kalau dia bekal, kenapa dalam dokumen tak ada?</w:t>
      </w:r>
    </w:p>
    <w:p>
      <w:r>
        <w:t>[47:02 - 47:09] Speaker A: Benda tu yang menyatakan ada ni, dia kata benda tu add on lah and so on lah. Saya pun jadi pening.</w:t>
      </w:r>
    </w:p>
    <w:p>
      <w:r>
        <w:t>[47:10 - 47:13] Speaker A: Tak ada dah. Tak dimasukkan dalam dokumen.</w:t>
      </w:r>
    </w:p>
    <w:p>
      <w:r>
        <w:t>[47:13 - 47:16] Speaker A: Jadi saya berpegang pada yang ni ajelah.</w:t>
      </w:r>
    </w:p>
    <w:p>
      <w:r>
        <w:t>[47:16 - 47:20] Speaker B: Tapi you still dia sama dah sama dengan perisikan kan?</w:t>
      </w:r>
    </w:p>
    <w:p>
      <w:r>
        <w:t>[47:20 - 47:25] Speaker A: Ha use case dia sama. Maknanya daripada data tu, a kita create case management, case ID.</w:t>
      </w:r>
    </w:p>
    <w:p>
      <w:r>
        <w:t>[47:25 - 47:30] Speaker A: Then a tengoklah sama dia sendiri boleh buat ataupun division lain buat.</w:t>
      </w:r>
    </w:p>
    <w:p>
      <w:r>
        <w:t>[47:31 - 47:33] Speaker B: Kita basically kita bagi tahu.</w:t>
      </w:r>
    </w:p>
    <w:p>
      <w:r>
        <w:t>[47:30 - 47:43] Speaker A: benda tu yang menyatakan ada ni, dia kata benda tu add on lah and so on lah. Saya pun jadi pening.</w:t>
      </w:r>
    </w:p>
    <w:p>
      <w:r>
        <w:t>[47:43 - 47:45] Speaker A: Tak ada dah, tak dimasukkan dalam dokumen.</w:t>
      </w:r>
    </w:p>
    <w:p>
      <w:r>
        <w:t>[47:45 - 47:58] Speaker A: Jadi saya berpegang pada yang ni ajelah. Tapi New Skill dia sama lah, sama. Aaa apa ni, risikan ke, aa New Skill dia sama. Maknanya daripada data tu, aa kita create case management, case ID.</w:t>
      </w:r>
    </w:p>
    <w:p>
      <w:r>
        <w:t>[47:58 - 48:04] Speaker A: Then aa tengoklah sama dia sendiri boleh buat ataupun aa division lain buat.</w:t>
      </w:r>
    </w:p>
    <w:p>
      <w:r>
        <w:t>[48:04 - 48:12] Speaker B: Basically kalau bagi, PIU access benda ni, dia boleh buat punya kes sendiri. Betul.</w:t>
      </w:r>
    </w:p>
    <w:p>
      <w:r>
        <w:t>[48:12 - 48:16] Speaker B: Tak ada. special requirement daripada PIU. Tak ada.</w:t>
      </w:r>
    </w:p>
    <w:p>
      <w:r>
        <w:t>[48:16 - 48:19] Speaker A: Special requirement maksudnya?</w:t>
      </w:r>
    </w:p>
    <w:p>
      <w:r>
        <w:t>[48:19 - 48:24] Speaker B: requirement yang berbeza lah, apa yang yang lain daripada enforcement, lain daripada intel.</w:t>
      </w:r>
    </w:p>
    <w:p>
      <w:r>
        <w:t>[48:24 - 48:26] Speaker A: Saya rasa tak ada special. Rasa tak ada.</w:t>
      </w:r>
    </w:p>
    <w:p>
      <w:r>
        <w:t>[48:26 - 48:44] Speaker A: Sebab data yang aa special requirement tak ada tapi saya rasa ada limitation. Limitation sebab dia dia tak berada dalam environment penguatkuasaan ataupun perisikan. Jadi dia data yang dia bergantung semata-mata adalah yang berkaitan dengan PNR and so on.</w:t>
      </w:r>
    </w:p>
    <w:p>
      <w:r>
        <w:t>[48:44 - 48:49] Speaker A: Jadi bila dia nak pergi kepada penguatkuasaan perisikan punya data, dia dia tak berada dalam environment tu.</w:t>
      </w:r>
    </w:p>
    <w:p>
      <w:r>
        <w:t>[48:49 - 48:53] Speaker A: Adakah dia boleh access pergi atau tak?</w:t>
      </w:r>
    </w:p>
    <w:p>
      <w:r>
        <w:t>[48:56 - 49:02] Speaker B: Bila kita daripada lain ke daripada data ke data hari. Ada approval tak?</w:t>
      </w:r>
    </w:p>
    <w:p>
      <w:r>
        <w:t>[49:02 - 49:04] Speaker B: Dalam penggunaan lain.</w:t>
      </w:r>
    </w:p>
    <w:p>
      <w:r>
        <w:t>[49:04 - 49:14] Speaker B: orang enforcement. Tak boleh bawa tarikh data kan. Agree with it. Which takat yang boleh tengok. Data yang lain.</w:t>
      </w:r>
    </w:p>
    <w:p>
      <w:r>
        <w:t>[49:17 - 49:25] Speaker C: Sebab apa, kita akan reconfirm. Kita akan verify apa yang saya nak miss data yang saya nak access.</w:t>
      </w:r>
    </w:p>
    <w:p>
      <w:r>
        <w:t>[49:25 - 49:31] Speaker B: Tak data yang ditarik pun, nak tarik semua data best hari ke ataupun data to the core, to the core?</w:t>
      </w:r>
    </w:p>
    <w:p>
      <w:r>
        <w:t>[49:31 - 49:41] Speaker C: Kalau ikut yang lama tu memang define kan. Data elemen apa, fix tu. Tak ada apa.</w:t>
      </w:r>
    </w:p>
    <w:p>
      <w:r>
        <w:t>[49:41 - 49:44] Speaker B: Dia buat dia macam dia punya data warehouse sendirilah?</w:t>
      </w:r>
    </w:p>
    <w:p>
      <w:r>
        <w:t>[49:44 - 49:52] Speaker C: Ha, dia data warehouse sendiri. Tapi data tu kita dah define dah. Nak ambil elemen apa. Tapi kalau ada penambahan, aaaa yang kena request sikit.</w:t>
      </w:r>
    </w:p>
    <w:p>
      <w:r>
        <w:t>[49:52 - 49:54] Speaker B: Dia boleh tahu lah siapa siapa yang boleh ambil data pun?</w:t>
      </w:r>
    </w:p>
    <w:p>
      <w:r>
        <w:t>[49:54 - 50:02] Speaker C: Sebab, because kalau macam untuk untuk dekat data warehouse tu kena We have the a lot of saya tak silap.</w:t>
      </w:r>
    </w:p>
    <w:p>
      <w:r>
        <w:t>[50:02 - 50:10] Speaker B: Macam dekat database tu define dia. Sebab kita tengok case dah kita access dia.</w:t>
      </w:r>
    </w:p>
    <w:p>
      <w:r>
        <w:t>[50:10 - 50:13] Speaker C: Saya pergi ambil yang ni, aaa saya kena consult balik.</w:t>
      </w:r>
    </w:p>
    <w:p>
      <w:r>
        <w:t>[50:13 - 50:15] Speaker B: So juga aaa user aa.</w:t>
      </w:r>
    </w:p>
    <w:p>
      <w:r>
        <w:t>[50:15 - 50:20] Speaker A: Biar orang tu access juga. Data yang sebab kalau dalam apa kan?</w:t>
      </w:r>
    </w:p>
    <w:p>
      <w:r>
        <w:t>[50:20 - 50:24] Speaker A: Kan? Kata start dalam DB dulu lah kita. Even dalam modul kita Intel itu pun tinggi.</w:t>
      </w:r>
    </w:p>
    <w:p>
      <w:r>
        <w:t>[50:24 - 50:28] Speaker A: Access level data certain orang saja yang boleh. Betul.</w:t>
      </w:r>
    </w:p>
    <w:p>
      <w:r>
        <w:t>[50:28 - 50:33] Speaker A: And then kita start lagi dalam perisikan dia access.</w:t>
      </w:r>
    </w:p>
    <w:p>
      <w:r>
        <w:t>[50:33 - 50:34] Speaker A: Semua module tak boleh buat.</w:t>
      </w:r>
    </w:p>
    <w:p>
      <w:r>
        <w:t>[50:34 - 50:40] Speaker C: Saya rasa separate module kan? Buat separate module for separate user lah. Boleh access this data, access this data.</w:t>
      </w:r>
    </w:p>
    <w:p>
      <w:r>
        <w:t>[50:40 - 50:44] Speaker A: Dia bukan data keseluruhan dah support kan.</w:t>
      </w:r>
    </w:p>
    <w:p>
      <w:r>
        <w:t>[50:44 - 50:46] Speaker C: Data, data dia tulah.</w:t>
      </w:r>
    </w:p>
    <w:p>
      <w:r>
        <w:t>[50:46 - 50:47] Speaker A: Yes.</w:t>
      </w:r>
    </w:p>
    <w:p>
      <w:r>
        <w:t>[50:47 - 50:49] Speaker C: Tapi kalau dia semua access.</w:t>
      </w:r>
    </w:p>
    <w:p>
      <w:r>
        <w:t>[50:51 - 50:52] Speaker C: dia dapat tunjuk.</w:t>
      </w:r>
    </w:p>
    <w:p>
      <w:r>
        <w:t>[50:52 - 50:53] Speaker B: Boleh.</w:t>
      </w:r>
    </w:p>
    <w:p>
      <w:r>
        <w:t>[50:55 - 51:05] Speaker C: apa data punya This one like you discuss with the aaa punya client and then you access case data yang sekarang ni.</w:t>
      </w:r>
    </w:p>
    <w:p>
      <w:r>
        <w:t>[51:05 - 51:10] Speaker C: tunjuk saya nak saya nak search nak sistem.</w:t>
      </w:r>
    </w:p>
    <w:p>
      <w:r>
        <w:t>[51:10 - 51:17] Speaker C: Bila dia tekan nama tu saya boleh tengok aaa perangan kelas case yang terlibat dengan dia aa ah.</w:t>
      </w:r>
    </w:p>
    <w:p>
      <w:r>
        <w:t>[51:17 - 51:20] Speaker C: tak ada tapi sebab dia macam tertentu.</w:t>
      </w:r>
    </w:p>
    <w:p>
      <w:r>
        <w:t>[51:20 - 51:22] Speaker B: Plus all.</w:t>
      </w:r>
    </w:p>
    <w:p>
      <w:r>
        <w:t>[51:22 - 51:24] Speaker C: Kita nak ambil dekat mana.</w:t>
      </w:r>
    </w:p>
    <w:p>
      <w:r>
        <w:t>[51:24 - 51:26] Speaker C: Untuk dapat pergi kepada detail of the data tu.</w:t>
      </w:r>
    </w:p>
    <w:p>
      <w:r>
        <w:t>[51:26 - 51:30] Speaker C: untuk dapat tengok permission untuk buat.</w:t>
      </w:r>
    </w:p>
    <w:p>
      <w:r>
        <w:t>[51:30 - 51:32] Speaker B: Please.</w:t>
      </w:r>
    </w:p>
    <w:p>
      <w:r>
        <w:t>[51:32 - 51:34] Speaker C: Jadi kita define case mana ke.</w:t>
      </w:r>
    </w:p>
    <w:p>
      <w:r>
        <w:t>[51:34 - 51:36] Speaker C: Kita akan tunjuk dia.</w:t>
      </w:r>
    </w:p>
    <w:p>
      <w:r>
        <w:t>[51:36 - 51:39] Speaker C: Kita biasalah kita nak tunjukkanlah. Kita dah verify.</w:t>
      </w:r>
    </w:p>
    <w:p>
      <w:r>
        <w:t>[51:40 - 51:47] Speaker B: Takut takut tak betul ke dulu. Boleh tak yang? Tutup yang lama.</w:t>
      </w:r>
    </w:p>
    <w:p>
      <w:r>
        <w:t>[51:47 - 51:52] Speaker C: Tak apa data data tak risaulah. Takut dia campur.</w:t>
      </w:r>
    </w:p>
    <w:p>
      <w:r>
        <w:t>[51:52 - 51:55] Speaker C: Sebab saya nak tengok tempat yang lain takut information tu.</w:t>
      </w:r>
    </w:p>
    <w:p>
      <w:r>
        <w:t>[52:14 - 52:23] Speaker B: Itu maksudnya dengan data keification kita kat dalam.</w:t>
      </w:r>
    </w:p>
    <w:p>
      <w:r>
        <w:t>[52:23 - 52:33] Speaker B: Just just kita ini saja. I think is is kita kan.</w:t>
      </w:r>
    </w:p>
    <w:p>
      <w:r>
        <w:t>[52:34 - 52:46] Speaker C: Tapi biasanya dalam kadang-kadang dalam data kita. proses data saja. Ada itu dah seksyen dalam database. mungkin akan juga.</w:t>
      </w:r>
    </w:p>
    <w:p>
      <w:r>
        <w:t>[52:46 - 52:55] Speaker C: nak juga. Boleh ambil juga. Ini akan di buat dan di access.</w:t>
      </w:r>
    </w:p>
    <w:p>
      <w:r>
        <w:t>[52:55 - 53:04] Speaker C: saya nak kata ini.</w:t>
      </w:r>
    </w:p>
    <w:p>
      <w:r>
        <w:t>[53:10 - 53:18] Speaker A: So jadinya BI, BI dengan I ni kalau user dia satu, ataupun satu entiti, tu tak ada masalah.</w:t>
      </w:r>
    </w:p>
    <w:p>
      <w:r>
        <w:t>[53:18 - 53:23] Speaker A: Sebab sekarang ni pengguna dia banyak. Banyak entiti.</w:t>
      </w:r>
    </w:p>
    <w:p>
      <w:r>
        <w:t>[53:23 - 53:25] Speaker A: By, satu entiti tu banyak pula user ni.</w:t>
      </w:r>
    </w:p>
    <w:p>
      <w:r>
        <w:t>[53:25 - 53:32] Speaker A: Kalau kita tak buat relationship, sebenarnya I dengan BI ni yang membantu benda tulah sebenarnya.</w:t>
      </w:r>
    </w:p>
    <w:p>
      <w:r>
        <w:t>[53:32 - 53:43] Speaker A: Kita kes yang sana siasat sebenarnya ada kaitan dengan kes di sini. Cuma caranya kita tak boleh bagi di sini untuk tengok apa kes dia sebab dia masih dalam fail terperingkat.</w:t>
      </w:r>
    </w:p>
    <w:p>
      <w:r>
        <w:t>[53:43 - 53:48] Speaker A: Itu yang idenya last sekali kita tie kepada kes ID dia.</w:t>
      </w:r>
    </w:p>
    <w:p>
      <w:r>
        <w:t>[53:48 - 53:53] Speaker A: So biar case officer tu request. Jadi dia boleh tengoklah apa.</w:t>
      </w:r>
    </w:p>
    <w:p>
      <w:r>
        <w:t>[53:53 - 54:01] Speaker A: Tapi kalau sebenarnya kalau dia jumpa contoh plate number, kalau dia nak expand pada plate number tu dia nampaklah siapa related. Lagi bagus tapi due to restriction ni kita tak nak nak buat macam tu.</w:t>
      </w:r>
    </w:p>
    <w:p>
      <w:r>
        <w:t>[54:09 - 54:15] Speaker C: Tak ada apa. Tak ada apa tak nak tanya.</w:t>
      </w:r>
    </w:p>
    <w:p>
      <w:r>
        <w:t>[54:15 - 54:16] Speaker A: Tak ada.</w:t>
      </w:r>
    </w:p>
    <w:p>
      <w:r>
        <w:t>[54:16 - 54:18] Speaker C: Tunggu Tauman.</w:t>
      </w:r>
    </w:p>
    <w:p>
      <w:r>
        <w:t>[54:18 - 54:20] Speaker C: Gemuk ni.</w:t>
      </w:r>
    </w:p>
    <w:p>
      <w:r>
        <w:t>[54:20 - 54:20] Speaker C: Dah tak ada.</w:t>
      </w:r>
    </w:p>
    <w:p>
      <w:r>
        <w:t>[54:20 - 54:25] Speaker C: Tapi kita start balik 5 setengah lah. Ya betul.</w:t>
      </w:r>
    </w:p>
    <w:p>
      <w:r>
        <w:t>[54:25 - 54:31] Speaker B: 5:30 start esok dia sudah saya balik semua semua.</w:t>
      </w:r>
    </w:p>
    <w:p>
      <w:r>
        <w:t>[54:31 - 54:34] Speaker C: Tengok apa tak tahu dah percaya tak ada masalah.</w:t>
      </w:r>
    </w:p>
    <w:p>
      <w:r>
        <w:t>[54:45 - 54:50] Speaker C: Ha? Ada break ke? Dah.</w:t>
      </w:r>
    </w:p>
    <w:p>
      <w:r>
        <w:t>[54:50 - 54:54] Speaker D: Okey semua.</w:t>
      </w:r>
    </w:p>
    <w:p>
      <w:r>
        <w:t>[54:54 - 54:58] Speaker E: Nilah saya pun tahu macam tu juga.</w:t>
      </w:r>
    </w:p>
    <w:p>
      <w:r>
        <w:t>[54:58 - 54:59] Speaker F: Dia makan tak?</w:t>
      </w:r>
    </w:p>
    <w:p>
      <w:r>
        <w:t>[54:59 - 55:00] Speaker E: Ya.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