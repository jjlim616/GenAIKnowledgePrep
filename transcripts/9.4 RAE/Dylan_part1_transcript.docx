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1AA5" w14:textId="77777777" w:rsidR="00C326AC" w:rsidRDefault="009A517D">
      <w:pPr>
        <w:pStyle w:val="Heading1"/>
      </w:pPr>
      <w:r>
        <w:t>Meeting Transcription</w:t>
      </w:r>
    </w:p>
    <w:p w14:paraId="488D204E" w14:textId="77777777" w:rsidR="00C326AC" w:rsidRDefault="009A517D">
      <w:r>
        <w:t>[00:10 - 00:11] Speaker A: Okey.</w:t>
      </w:r>
    </w:p>
    <w:p w14:paraId="691D2D9F" w14:textId="77777777" w:rsidR="00C326AC" w:rsidRDefault="009A517D">
      <w:r>
        <w:t>[00:11 - 00:24] Speaker A: Okey, so selamat pagi semua. mungkin saya perkenalkan team saya dulu okey kepada semua orang okey.</w:t>
      </w:r>
    </w:p>
    <w:p w14:paraId="1F6C0C13" w14:textId="77777777" w:rsidR="00C326AC" w:rsidRDefault="009A517D">
      <w:r>
        <w:t xml:space="preserve">[00:24 - 00:28] Speaker A: So nama saya Vincent, I'm the team lead for </w:t>
      </w:r>
      <w:r>
        <w:t>the IE lah, okey. So with me.</w:t>
      </w:r>
    </w:p>
    <w:p w14:paraId="0F17EA2E" w14:textId="77777777" w:rsidR="00C326AC" w:rsidRDefault="009A517D">
      <w:r>
        <w:t>[00:32 - 00:33] Speaker A: Oh, okey, okey, okey.</w:t>
      </w:r>
    </w:p>
    <w:p w14:paraId="237F9FCF" w14:textId="77777777" w:rsidR="00C326AC" w:rsidRDefault="009A517D">
      <w:r>
        <w:t>[00:33 - 00:40] Speaker A: Hai, hai, hai. Sorry sorry. from China is it? Singapore. Singapore. I see I see. Okey.</w:t>
      </w:r>
    </w:p>
    <w:p w14:paraId="72228B68" w14:textId="77777777" w:rsidR="00C326AC" w:rsidRDefault="009A517D">
      <w:r>
        <w:t>[00:42 - 00:43] Speaker A: Ah. Ya ya.</w:t>
      </w:r>
    </w:p>
    <w:p w14:paraId="324B125D" w14:textId="77777777" w:rsidR="00C326AC" w:rsidRDefault="009A517D">
      <w:r>
        <w:t>[00:43 - 00:58] Speaker A: But anyway, just a quick introduction okey. So I'm Vincent, I'm the team lead for the research assessment engine for the nice lah okey for nice. with me a Maslin, Maslin is our lead systems analyst, okey.</w:t>
      </w:r>
    </w:p>
    <w:p w14:paraId="050C3DC0" w14:textId="77777777" w:rsidR="00C326AC" w:rsidRDefault="009A517D">
      <w:r>
        <w:t>[00:58 - 01:06] Speaker A: and then Ison, Ison is our senior data scientist, okey. Then with me is also Rafli and Dylan, okey.</w:t>
      </w:r>
    </w:p>
    <w:p w14:paraId="41A9988F" w14:textId="77777777" w:rsidR="00C326AC" w:rsidRDefault="009A517D">
      <w:r>
        <w:t>[01:06 - 01:10] Speaker A: Rafli is our data scientist and Dylan is our AI engineer, okey.</w:t>
      </w:r>
    </w:p>
    <w:p w14:paraId="224E8D6D" w14:textId="77777777" w:rsidR="00C326AC" w:rsidRDefault="009A517D">
      <w:r>
        <w:t>[01:10 - 01:17] Speaker A: So together we will look into the requirements for the risk assessment engine portion lah okey. So pass over to you for introduction.</w:t>
      </w:r>
    </w:p>
    <w:p w14:paraId="3A946285" w14:textId="77777777" w:rsidR="00C326AC" w:rsidRDefault="009A517D">
      <w:r>
        <w:t>[01:25 - 01:30] Speaker B: I am the solution architect, I'm the business business analyst.</w:t>
      </w:r>
    </w:p>
    <w:p w14:paraId="69944C93" w14:textId="77777777" w:rsidR="00C326AC" w:rsidRDefault="009A517D">
      <w:r>
        <w:t>[01:36 - 01:38] Speaker B: Okey, fine.</w:t>
      </w:r>
    </w:p>
    <w:p w14:paraId="794A8F72" w14:textId="77777777" w:rsidR="00C326AC" w:rsidRDefault="009A517D">
      <w:r>
        <w:t>[01:40 - 01:44] Speaker A: So without further ado, okey, I think kita start lah. Okey, fine.</w:t>
      </w:r>
    </w:p>
    <w:p w14:paraId="3C6E05C5" w14:textId="77777777" w:rsidR="00C326AC" w:rsidRDefault="009A517D">
      <w:r>
        <w:t>[01:44 - 01:54] Speaker C: Okey, Assalamualaikum and good morning. So basically I'm not prepared for this session.</w:t>
      </w:r>
    </w:p>
    <w:p w14:paraId="63E02C0F" w14:textId="77777777" w:rsidR="00C326AC" w:rsidRDefault="009A517D">
      <w:r>
        <w:t>[01:54 - 02:06] Speaker C: Anyway we have a few questions regarding the APS and also how we should be cooperate between each other.</w:t>
      </w:r>
    </w:p>
    <w:p w14:paraId="2A071EF5" w14:textId="77777777" w:rsidR="00C326AC" w:rsidRDefault="009A517D">
      <w:r>
        <w:t>[02:06 - 02:22] Speaker C: First during the check in and also the PNR data because there is a requirement from the gym SME to do investigation on the early data from the PNR.</w:t>
      </w:r>
    </w:p>
    <w:p w14:paraId="6E3B58DE" w14:textId="77777777" w:rsidR="00C326AC" w:rsidRDefault="009A517D">
      <w:r>
        <w:t>[02:22 - 02:46] Speaker C: So the first okey first we we would like to discuss on the the process of the APS because what I understand from the previous APS there will be three step of data will be sent to nice.</w:t>
      </w:r>
    </w:p>
    <w:p w14:paraId="75CD41DE" w14:textId="77777777" w:rsidR="00C326AC" w:rsidRDefault="009A517D">
      <w:r>
        <w:lastRenderedPageBreak/>
        <w:t>[02:46 - 02:49] Speaker C: PNR, API and I API.</w:t>
      </w:r>
    </w:p>
    <w:p w14:paraId="5E64E05A" w14:textId="77777777" w:rsidR="00C326AC" w:rsidRDefault="009A517D">
      <w:r>
        <w:t>[02:52 - 02:54] Speaker D: same similar.</w:t>
      </w:r>
    </w:p>
    <w:p w14:paraId="5EFFBC87" w14:textId="77777777" w:rsidR="00C326AC" w:rsidRDefault="009A517D">
      <w:r>
        <w:t>[02:54 - 02:55] Speaker C: Oh, okay.</w:t>
      </w:r>
    </w:p>
    <w:p w14:paraId="13F06D19" w14:textId="77777777" w:rsidR="00C326AC" w:rsidRDefault="009A517D">
      <w:r>
        <w:t>[02:55 - 03:05] Speaker C: So, okay and then Sorry no it's no longer called I API is it? I API is the definition is the similar.</w:t>
      </w:r>
    </w:p>
    <w:p w14:paraId="09961AB2" w14:textId="77777777" w:rsidR="00C326AC" w:rsidRDefault="009A517D">
      <w:r>
        <w:t>[03:05 - 03:07] Speaker D: Okay. but Sita we are using.</w:t>
      </w:r>
    </w:p>
    <w:p w14:paraId="5E8AE47F" w14:textId="77777777" w:rsidR="00C326AC" w:rsidRDefault="009A517D">
      <w:r>
        <w:t>[03:07 - 03:08] Speaker A: AIB. AIB.</w:t>
      </w:r>
    </w:p>
    <w:p w14:paraId="116CC111" w14:textId="77777777" w:rsidR="00C326AC" w:rsidRDefault="009A517D">
      <w:r>
        <w:t>[03:08 - 03:10] Speaker D: IBB. IB.</w:t>
      </w:r>
    </w:p>
    <w:p w14:paraId="1437765B" w14:textId="77777777" w:rsidR="00C326AC" w:rsidRDefault="009A517D">
      <w:r>
        <w:t>[03:10 - 03:12] Speaker A: Still check in data.</w:t>
      </w:r>
    </w:p>
    <w:p w14:paraId="2EC437FB" w14:textId="77777777" w:rsidR="00C326AC" w:rsidRDefault="009A517D">
      <w:r>
        <w:t>[03:13 - 03:16] Speaker C: So the the flow from what we understand is that when a person buy a flight ticket.</w:t>
      </w:r>
    </w:p>
    <w:p w14:paraId="38A4777E" w14:textId="77777777" w:rsidR="00C326AC" w:rsidRDefault="009A517D">
      <w:r>
        <w:t>[03:16 - 03:26] Speaker C: the data will be sent to airline will send the data to Sita and Sita will send to Nice after the data has been cleanse. Okey.</w:t>
      </w:r>
    </w:p>
    <w:p w14:paraId="1888F86A" w14:textId="77777777" w:rsidR="00C326AC" w:rsidRDefault="009A517D">
      <w:r>
        <w:t>[03:27 - 03:31] Speaker C: And that's one point and then for the follow because I'm not really sure.</w:t>
      </w:r>
    </w:p>
    <w:p w14:paraId="59AEB39A" w14:textId="77777777" w:rsidR="00C326AC" w:rsidRDefault="009A517D">
      <w:r>
        <w:t xml:space="preserve">[03:31 - 03:38] Speaker C: So the second step when when will </w:t>
      </w:r>
      <w:r>
        <w:t>the data be sent to nice again? It's the projector, okay?</w:t>
      </w:r>
    </w:p>
    <w:p w14:paraId="1E2D0486" w14:textId="77777777" w:rsidR="00C326AC" w:rsidRDefault="009A517D">
      <w:r>
        <w:t>[03:38 - 03:39] Speaker A: Uh okay.</w:t>
      </w:r>
    </w:p>
    <w:p w14:paraId="40133989" w14:textId="77777777" w:rsidR="00C326AC" w:rsidRDefault="009A517D">
      <w:r>
        <w:t>[03:40 - 03:43] Speaker D: If you can show the data flow, you know.</w:t>
      </w:r>
    </w:p>
    <w:p w14:paraId="3C9300BB" w14:textId="77777777" w:rsidR="00C326AC" w:rsidRDefault="009A517D">
      <w:r>
        <w:t>[03:43 - 03:46] Speaker C: So.</w:t>
      </w:r>
    </w:p>
    <w:p w14:paraId="6E8FD61B" w14:textId="77777777" w:rsidR="00C326AC" w:rsidRDefault="009A517D">
      <w:r>
        <w:t>[03:48 - 03:50] Speaker C: Sorry. my screen.</w:t>
      </w:r>
    </w:p>
    <w:p w14:paraId="1F15B149" w14:textId="77777777" w:rsidR="00C326AC" w:rsidRDefault="009A517D">
      <w:r>
        <w:t>[03:50 - 03:51] Speaker D: my screen color it's all right.</w:t>
      </w:r>
    </w:p>
    <w:p w14:paraId="1E3F1184" w14:textId="77777777" w:rsidR="00C326AC" w:rsidRDefault="009A517D">
      <w:r>
        <w:t>[03:51 - 03:52] Speaker C: Cantik.</w:t>
      </w:r>
    </w:p>
    <w:p w14:paraId="748FC02E" w14:textId="77777777" w:rsidR="00C326AC" w:rsidRDefault="009A517D">
      <w:r>
        <w:t>[03:52 - 03:54] Speaker D: too short.</w:t>
      </w:r>
    </w:p>
    <w:p w14:paraId="49CC8CA3" w14:textId="77777777" w:rsidR="00C326AC" w:rsidRDefault="009A517D">
      <w:r>
        <w:t>[03:54 - 03:55] Speaker C: This is a joke.</w:t>
      </w:r>
    </w:p>
    <w:p w14:paraId="473C20A8" w14:textId="77777777" w:rsidR="00C326AC" w:rsidRDefault="009A517D">
      <w:r>
        <w:t>[03:57 - 03:57] Speaker D: Eh, this is boleh.</w:t>
      </w:r>
    </w:p>
    <w:p w14:paraId="68BDA5E5" w14:textId="77777777" w:rsidR="00C326AC" w:rsidRDefault="009A517D">
      <w:r>
        <w:t>[03:59 - 04:00] Speaker C: You have to touch.</w:t>
      </w:r>
    </w:p>
    <w:p w14:paraId="4E922C5D" w14:textId="77777777" w:rsidR="00C326AC" w:rsidRDefault="009A517D">
      <w:r>
        <w:t>[04:12 - 04:12] Speaker C: Nasib dia tinggi.</w:t>
      </w:r>
    </w:p>
    <w:p w14:paraId="58BCD462" w14:textId="77777777" w:rsidR="00C326AC" w:rsidRDefault="009A517D">
      <w:r>
        <w:lastRenderedPageBreak/>
        <w:t>[04:14 - 04:15] Speaker D: But the end it will be.</w:t>
      </w:r>
    </w:p>
    <w:p w14:paraId="5F2CA351" w14:textId="77777777" w:rsidR="00C326AC" w:rsidRDefault="009A517D">
      <w:r>
        <w:t>[04:15 - 04:16] Speaker C: Boleh boleh.</w:t>
      </w:r>
    </w:p>
    <w:p w14:paraId="4E8253F5" w14:textId="77777777" w:rsidR="00C326AC" w:rsidRDefault="009A517D">
      <w:r>
        <w:t>[04:23 - 04:25] Speaker C: Terus saya dapat terus. Okey ni.</w:t>
      </w:r>
    </w:p>
    <w:p w14:paraId="78DBCFAB" w14:textId="77777777" w:rsidR="00C326AC" w:rsidRDefault="009A517D">
      <w:r>
        <w:t>[04:25 - 04:27] Speaker C: Terus dia plan.</w:t>
      </w:r>
    </w:p>
    <w:p w14:paraId="23BAC204" w14:textId="77777777" w:rsidR="00C326AC" w:rsidRDefault="009A517D">
      <w:r>
        <w:t>[04:27 - 04:28] Speaker C: You can find.</w:t>
      </w:r>
    </w:p>
    <w:p w14:paraId="4EB1E6B3" w14:textId="77777777" w:rsidR="00C326AC" w:rsidRDefault="009A517D">
      <w:r>
        <w:t>[04:28 - 04:29] Speaker C: Dalam kolom yang last ni.</w:t>
      </w:r>
    </w:p>
    <w:p w14:paraId="19EC334D" w14:textId="77777777" w:rsidR="00C326AC" w:rsidRDefault="009A517D">
      <w:r>
        <w:t>[04:41 - 04:43] Speaker C: But still using the functionality but still using.</w:t>
      </w:r>
    </w:p>
    <w:p w14:paraId="1578D563" w14:textId="77777777" w:rsidR="00C326AC" w:rsidRDefault="009A517D">
      <w:r>
        <w:t>[04:53 - 04:53] Speaker C: Oh, yang ini dah berubah.</w:t>
      </w:r>
    </w:p>
    <w:p w14:paraId="579EE438" w14:textId="77777777" w:rsidR="00C326AC" w:rsidRDefault="009A517D">
      <w:r>
        <w:t>[04:54 - 04:55] Speaker C: So here you are.</w:t>
      </w:r>
    </w:p>
    <w:p w14:paraId="05A62D76" w14:textId="77777777" w:rsidR="00C326AC" w:rsidRDefault="009A517D">
      <w:r>
        <w:t xml:space="preserve">[04:55 - </w:t>
      </w:r>
      <w:r>
        <w:t>04:58] Speaker C: I want to combine the three used process to one process.</w:t>
      </w:r>
    </w:p>
    <w:p w14:paraId="532AB7AC" w14:textId="77777777" w:rsidR="00C326AC" w:rsidRDefault="009A517D">
      <w:r>
        <w:t>[05:04 - 05:05] Speaker C: One big process lah dalam tu ada soft soft proses.</w:t>
      </w:r>
    </w:p>
    <w:p w14:paraId="28D516FB" w14:textId="77777777" w:rsidR="00C326AC" w:rsidRDefault="009A517D">
      <w:r>
        <w:t>[05:23 - 05:26] Speaker D: So let me take you through the different types of. So on screen you can see on the left hand side.</w:t>
      </w:r>
    </w:p>
    <w:p w14:paraId="11DF5854" w14:textId="77777777" w:rsidR="00C326AC" w:rsidRDefault="009A517D">
      <w:r>
        <w:t>[05:26 - 05:29] Speaker D: PNR is booking data. So passenger can make a booking up to 350 days before flight departure.</w:t>
      </w:r>
    </w:p>
    <w:p w14:paraId="404C4A62" w14:textId="77777777" w:rsidR="00C326AC" w:rsidRDefault="009A517D">
      <w:r>
        <w:t>[05:29 - 05:32] Speaker D: Key is your flight departure. flight departure time.</w:t>
      </w:r>
    </w:p>
    <w:p w14:paraId="49CE7076" w14:textId="77777777" w:rsidR="00C326AC" w:rsidRDefault="009A517D">
      <w:r>
        <w:t>[05:33 - 05:36] Speaker D: So you can make booking up to 350 days. So this is the industry standard.</w:t>
      </w:r>
    </w:p>
    <w:p w14:paraId="0FBD3710" w14:textId="77777777" w:rsidR="00C326AC" w:rsidRDefault="009A517D">
      <w:r>
        <w:t>[05:37 - 05:44] Speaker D: But the first time the booking data will flow to airlines, from airlines to APS is 72 hours.</w:t>
      </w:r>
    </w:p>
    <w:p w14:paraId="68F60C45" w14:textId="77777777" w:rsidR="00C326AC" w:rsidRDefault="009A517D">
      <w:r>
        <w:t>[05:44 - 05:46] Speaker D: So this is the configuration.</w:t>
      </w:r>
    </w:p>
    <w:p w14:paraId="42419A65" w14:textId="77777777" w:rsidR="00C326AC" w:rsidRDefault="009A517D">
      <w:r>
        <w:t>[05:46 - 05:49] Speaker D: So three days before the flight departure.</w:t>
      </w:r>
    </w:p>
    <w:p w14:paraId="69CCDAAC" w14:textId="77777777" w:rsidR="00C326AC" w:rsidRDefault="009A517D">
      <w:r>
        <w:t>[05:49 - 05:54] Speaker D: data will be sent from airlines to and will send to nice.</w:t>
      </w:r>
    </w:p>
    <w:p w14:paraId="72EDEB59" w14:textId="77777777" w:rsidR="00C326AC" w:rsidRDefault="009A517D">
      <w:r>
        <w:t>[05:54 - 06:00] Speaker D: So this is the first drop of data that Nice can expect, is three days before flight departure.</w:t>
      </w:r>
    </w:p>
    <w:p w14:paraId="2C6AA0A2" w14:textId="77777777" w:rsidR="00C326AC" w:rsidRDefault="009A517D">
      <w:r>
        <w:t>[06:00 - 06:08] Speaker D: Then when uh if there are any changes in the booking, the next drop time is 24 hours before flight departure.</w:t>
      </w:r>
    </w:p>
    <w:p w14:paraId="11A11E87" w14:textId="77777777" w:rsidR="00C326AC" w:rsidRDefault="009A517D">
      <w:r>
        <w:t>[06:08 - 06:12] Speaker D: So any changes between 72 hours and 24 hours you can trigger the 24 drop.</w:t>
      </w:r>
    </w:p>
    <w:p w14:paraId="6D1CD2F1" w14:textId="77777777" w:rsidR="00C326AC" w:rsidRDefault="009A517D">
      <w:r>
        <w:lastRenderedPageBreak/>
        <w:t>[06:12 - 06:24] Speaker A: When the changes happen, will will you do you inform the moment the changes happen between 72 to 24 or will you accumulate the changes and inform in one go at T minus 24?</w:t>
      </w:r>
    </w:p>
    <w:p w14:paraId="05D566B5" w14:textId="77777777" w:rsidR="00C326AC" w:rsidRDefault="009A517D">
      <w:r>
        <w:t>[06:24 - 06:26] Speaker D: At T minus 24. Because airlines are instructed to submit by batches.</w:t>
      </w:r>
    </w:p>
    <w:p w14:paraId="66D1EAAB" w14:textId="77777777" w:rsidR="00C326AC" w:rsidRDefault="009A517D">
      <w:r>
        <w:t>[06:26 - 06:28] Speaker D: They will not submit as and when airlines will say, uh we inform that there are four new news. Okay.</w:t>
      </w:r>
    </w:p>
    <w:p w14:paraId="1E2495D0" w14:textId="77777777" w:rsidR="00C326AC" w:rsidRDefault="009A517D">
      <w:r>
        <w:t>[06:28 - 06:33] Speaker D: So 24 will contain a batch uh at that point in time. So between 72 and 24, usually airlines will not submit anything.</w:t>
      </w:r>
    </w:p>
    <w:p w14:paraId="7C94116B" w14:textId="77777777" w:rsidR="00C326AC" w:rsidRDefault="009A517D">
      <w:r>
        <w:t>[06:34 - 06:34] Speaker D: Okay.</w:t>
      </w:r>
    </w:p>
    <w:p w14:paraId="576D334D" w14:textId="77777777" w:rsidR="00C326AC" w:rsidRDefault="009A517D">
      <w:r>
        <w:t>[06:34 - 06:36] Speaker D: So likewise uh there's also T minus zero at flight departure.</w:t>
      </w:r>
    </w:p>
    <w:p w14:paraId="1355ED83" w14:textId="77777777" w:rsidR="00C326AC" w:rsidRDefault="009A517D">
      <w:r>
        <w:t>[06:36 - 06:39] Speaker D: So for booking you will see so when the passenger checks in, right.</w:t>
      </w:r>
    </w:p>
    <w:p w14:paraId="62857A94" w14:textId="77777777" w:rsidR="00C326AC" w:rsidRDefault="009A517D">
      <w:r>
        <w:t>[06:39 - 06:46] Speaker C: Uh we'll be sending the real time data or still batch? Uh booking is batch. booking is batch. so when passenger check in you see this second box here.</w:t>
      </w:r>
    </w:p>
    <w:p w14:paraId="35BC5E40" w14:textId="77777777" w:rsidR="00C326AC" w:rsidRDefault="009A517D">
      <w:r>
        <w:t>[06:46 - 06:47] Speaker C: Uhuh.</w:t>
      </w:r>
    </w:p>
    <w:p w14:paraId="167898F7" w14:textId="77777777" w:rsidR="00C326AC" w:rsidRDefault="009A517D">
      <w:r>
        <w:t>[06:47 - 06:52] Speaker D: passenger check in depending on the airline's business process.</w:t>
      </w:r>
    </w:p>
    <w:p w14:paraId="2B90FBCC" w14:textId="77777777" w:rsidR="00C326AC" w:rsidRDefault="009A517D">
      <w:r>
        <w:t>[06:52 - 06:56] Speaker D: you can check in up to 48 hours, 24 hours. So as I when you check in will send the check in data.</w:t>
      </w:r>
    </w:p>
    <w:p w14:paraId="74188032" w14:textId="77777777" w:rsidR="00C326AC" w:rsidRDefault="009A517D">
      <w:r>
        <w:t>[06:56 - 07:02] Speaker D: and we will send the APP message across. So this is real time. APP is real time. PNR is a badge.</w:t>
      </w:r>
    </w:p>
    <w:p w14:paraId="6AFAFC1E" w14:textId="77777777" w:rsidR="00C326AC" w:rsidRDefault="009A517D">
      <w:r>
        <w:t>[07:02 - 07:10] Speaker A: Because we saw that because once we implement the B on board then we want to get the real time for the last time I API. So APP is real time.</w:t>
      </w:r>
    </w:p>
    <w:p w14:paraId="39A6F1C7" w14:textId="77777777" w:rsidR="00C326AC" w:rsidRDefault="009A517D">
      <w:r>
        <w:t>[07:10 - 07:13] Speaker D: PNR is. So your APP is similar to what we call I API. Exactly.</w:t>
      </w:r>
    </w:p>
    <w:p w14:paraId="549621E7" w14:textId="77777777" w:rsidR="00C326AC" w:rsidRDefault="009A517D">
      <w:r>
        <w:t>[07:14 - 07:22] Speaker D: So check in or request and APS will check against traveler whether he any wash list and check against nice.</w:t>
      </w:r>
    </w:p>
    <w:p w14:paraId="1E9F871E" w14:textId="77777777" w:rsidR="00C326AC" w:rsidRDefault="009A517D">
      <w:r>
        <w:t>[07:22 - 07:23] Speaker A: Nice.</w:t>
      </w:r>
    </w:p>
    <w:p w14:paraId="690F4876" w14:textId="77777777" w:rsidR="00C326AC" w:rsidRDefault="009A517D">
      <w:r>
        <w:t>[07:23 - 07:28] Speaker D: whether they any wash suspend this or certain risk that the government defined then go back to the airline say the report. That's APP.</w:t>
      </w:r>
    </w:p>
    <w:p w14:paraId="0A5BCA69" w14:textId="77777777" w:rsidR="00C326AC" w:rsidRDefault="009A517D">
      <w:r>
        <w:t>[07:28 - 07:29] Speaker A: Mhm.</w:t>
      </w:r>
    </w:p>
    <w:p w14:paraId="7E70D510" w14:textId="77777777" w:rsidR="00C326AC" w:rsidRDefault="009A517D">
      <w:r>
        <w:t>[07:29 - 07:31] Speaker D: So APP is the only one that's that's a response back data. Okay.</w:t>
      </w:r>
    </w:p>
    <w:p w14:paraId="49AACC7C" w14:textId="77777777" w:rsidR="00C326AC" w:rsidRDefault="009A517D">
      <w:r>
        <w:lastRenderedPageBreak/>
        <w:t>[07:31 - 07:34] Speaker D: The rest are just one way. PNR is you submit, we will just submit to nice.</w:t>
      </w:r>
    </w:p>
    <w:p w14:paraId="38738CAF" w14:textId="77777777" w:rsidR="00C326AC" w:rsidRDefault="009A517D">
      <w:r>
        <w:t>[07:34 - 07:40] Speaker D: And then the last part right that flight departure you will see there's a departure control system and the manifest. So DCS actually we are receiving.</w:t>
      </w:r>
    </w:p>
    <w:p w14:paraId="43E8F508" w14:textId="77777777" w:rsidR="00C326AC" w:rsidRDefault="009A517D">
      <w:r>
        <w:t>[07:40 - 07:44] Speaker D: How this differs is that when the passenger arrives at the airport and doesn't check it, you will back.</w:t>
      </w:r>
    </w:p>
    <w:p w14:paraId="5B0D1D7B" w14:textId="77777777" w:rsidR="00C326AC" w:rsidRDefault="009A517D">
      <w:r>
        <w:t>[07:44 - 07:45] Speaker A: Mhm.</w:t>
      </w:r>
    </w:p>
    <w:p w14:paraId="2130CEE7" w14:textId="77777777" w:rsidR="00C326AC" w:rsidRDefault="009A517D">
      <w:r>
        <w:t>[07:45 - 07:49] Speaker D: So there's a baggage weight. How many bags you check in?</w:t>
      </w:r>
    </w:p>
    <w:p w14:paraId="687E37E0" w14:textId="77777777" w:rsidR="00C326AC" w:rsidRDefault="009A517D">
      <w:r>
        <w:t>[07:49 - 07:51] Speaker D: what is the seat number?.</w:t>
      </w:r>
    </w:p>
    <w:p w14:paraId="4D3282E9" w14:textId="77777777" w:rsidR="00C326AC" w:rsidRDefault="009A517D">
      <w:r>
        <w:t xml:space="preserve">[07:51 - 08:00] Speaker D: Because once the the APP data has been submitted from the airline to APS, APS will check against nice and then if it hits the report, the airline is not </w:t>
      </w:r>
      <w:r>
        <w:t>supposed to print any body pass. So that's assuming.</w:t>
      </w:r>
    </w:p>
    <w:p w14:paraId="25D50C1F" w14:textId="77777777" w:rsidR="00C326AC" w:rsidRDefault="009A517D">
      <w:r>
        <w:t>[08:00 - 08:03] Speaker D: people, there's no issue, there's no hit on any list.</w:t>
      </w:r>
    </w:p>
    <w:p w14:paraId="793ED52E" w14:textId="77777777" w:rsidR="00C326AC" w:rsidRDefault="009A517D">
      <w:r>
        <w:t>[08:03 - 08:06] Speaker D: And the DCS data at T minus zero will contain your seat number.</w:t>
      </w:r>
    </w:p>
    <w:p w14:paraId="7A853055" w14:textId="77777777" w:rsidR="00C326AC" w:rsidRDefault="009A517D">
      <w:r>
        <w:t>[08:06 - 08:10] Speaker D: of the pass and as the baggage weight and baggage how many bags you check.</w:t>
      </w:r>
    </w:p>
    <w:p w14:paraId="629C1900" w14:textId="77777777" w:rsidR="00C326AC" w:rsidRDefault="009A517D">
      <w:r>
        <w:t>[08:10 - 08:12] Speaker D: So that's the DCS. It come together in one one message together with the PNR.</w:t>
      </w:r>
    </w:p>
    <w:p w14:paraId="1977F30A" w14:textId="77777777" w:rsidR="00C326AC" w:rsidRDefault="009A517D">
      <w:r>
        <w:t>[08:12 - 08:12] Speaker A: Oh.</w:t>
      </w:r>
    </w:p>
    <w:p w14:paraId="29B37889" w14:textId="77777777" w:rsidR="00C326AC" w:rsidRDefault="009A517D">
      <w:r>
        <w:t>[08:12 - 08:15] Speaker A: So that means right in batch right, the PNR is sent four times.</w:t>
      </w:r>
    </w:p>
    <w:p w14:paraId="6523F88F" w14:textId="77777777" w:rsidR="00C326AC" w:rsidRDefault="009A517D">
      <w:r>
        <w:t>[08:15 - 08:16] Speaker D: Yes.</w:t>
      </w:r>
    </w:p>
    <w:p w14:paraId="30036928" w14:textId="77777777" w:rsidR="00C326AC" w:rsidRDefault="009A517D">
      <w:r>
        <w:t>[08:17 - 08:18] Speaker A: Always four times.</w:t>
      </w:r>
    </w:p>
    <w:p w14:paraId="0DE5E9E4" w14:textId="77777777" w:rsidR="00C326AC" w:rsidRDefault="009A517D">
      <w:r>
        <w:t>[08:18 - 08:19] Speaker D: Always four times.</w:t>
      </w:r>
    </w:p>
    <w:p w14:paraId="484A98CF" w14:textId="77777777" w:rsidR="00C326AC" w:rsidRDefault="009A517D">
      <w:r>
        <w:t>[08:19 - 08:21] Speaker A: DCS data will only be accurate at.</w:t>
      </w:r>
    </w:p>
    <w:p w14:paraId="70D513E3" w14:textId="77777777" w:rsidR="00C326AC" w:rsidRDefault="009A517D">
      <w:r>
        <w:t>[09:31 - 09:47] Speaker A: boarding pass issue, they also get all the details. and the DCS data and E minus zero contain your seat number or the boarding pass and that's all as the baggage weight and baggage how many baggage check.</w:t>
      </w:r>
    </w:p>
    <w:p w14:paraId="3968F1BD" w14:textId="77777777" w:rsidR="00C326AC" w:rsidRDefault="009A517D">
      <w:r>
        <w:t xml:space="preserve">[09:47 - 09:51] Speaker A: Yeah, so that's the </w:t>
      </w:r>
      <w:r>
        <w:t>DCSF. You come together in one.</w:t>
      </w:r>
    </w:p>
    <w:p w14:paraId="0A0EA652" w14:textId="77777777" w:rsidR="00C326AC" w:rsidRDefault="009A517D">
      <w:r>
        <w:t>[09:51 - 09:56] Speaker A: One message together with the PNR. Oh.</w:t>
      </w:r>
    </w:p>
    <w:p w14:paraId="6F0F5647" w14:textId="77777777" w:rsidR="00C326AC" w:rsidRDefault="009A517D">
      <w:r>
        <w:t>[09:56 - 10:00] Speaker B: So that means right in batch right, the PNR is sent four times.</w:t>
      </w:r>
    </w:p>
    <w:p w14:paraId="3A6DCE5D" w14:textId="77777777" w:rsidR="00C326AC" w:rsidRDefault="009A517D">
      <w:r>
        <w:lastRenderedPageBreak/>
        <w:t>[10:00 - 10:00] Speaker A: Yes.</w:t>
      </w:r>
    </w:p>
    <w:p w14:paraId="2192A745" w14:textId="77777777" w:rsidR="00C326AC" w:rsidRDefault="009A517D">
      <w:r>
        <w:t>[10:01 - 10:02] Speaker B: Always four times.</w:t>
      </w:r>
    </w:p>
    <w:p w14:paraId="1227C19C" w14:textId="77777777" w:rsidR="00C326AC" w:rsidRDefault="009A517D">
      <w:r>
        <w:t>[10:04 - 10:07] Speaker A: DCS data will only be accurate at E minus zero.</w:t>
      </w:r>
    </w:p>
    <w:p w14:paraId="1A3B3259" w14:textId="77777777" w:rsidR="00C326AC" w:rsidRDefault="009A517D">
      <w:r>
        <w:t>[10:08 - 10:15] Speaker A: When the passenger was issued a boarding pass, you'll see number and the baggage will check. So this check-in data presumably includes things like the weight of their luggage as well.</w:t>
      </w:r>
    </w:p>
    <w:p w14:paraId="6C074E68" w14:textId="77777777" w:rsidR="00C326AC" w:rsidRDefault="009A517D">
      <w:r>
        <w:t>[10:15 - 10:18] Speaker B: The luggage weight and how many bags checking? And the seat number.</w:t>
      </w:r>
    </w:p>
    <w:p w14:paraId="6F57CFF5" w14:textId="77777777" w:rsidR="00C326AC" w:rsidRDefault="009A517D">
      <w:r>
        <w:t>[10:18 - 10:25] Speaker A: Then when the airplane departs, there's a tolerance plus minus 15 minutes when the airplane departs, they will send a flight manifest of who is on board the flight.</w:t>
      </w:r>
    </w:p>
    <w:p w14:paraId="16D1E4AA" w14:textId="77777777" w:rsidR="00C326AC" w:rsidRDefault="009A517D">
      <w:r>
        <w:t>[10:25 - 10:27] Speaker A: Or both passenger and crew. So the entire flight, who who is on the flight.</w:t>
      </w:r>
    </w:p>
    <w:p w14:paraId="0D3E0E93" w14:textId="77777777" w:rsidR="00C326AC" w:rsidRDefault="009A517D">
      <w:r>
        <w:t>[10:28 - 10:29] Speaker A: Yeah. So that we call the API flight manifest.</w:t>
      </w:r>
    </w:p>
    <w:p w14:paraId="20C1D573" w14:textId="77777777" w:rsidR="00C326AC" w:rsidRDefault="009A517D">
      <w:r>
        <w:t>[10:29 - 10:31] Speaker A: DCS data. So we also send to nice. Okay.</w:t>
      </w:r>
    </w:p>
    <w:p w14:paraId="47267185" w14:textId="77777777" w:rsidR="00C326AC" w:rsidRDefault="009A517D">
      <w:r>
        <w:t>[10:31 - 10:36] Speaker B: So check in data and flight manifest, are they also uh uh person by person in real time streaming or is it by batch also?</w:t>
      </w:r>
    </w:p>
    <w:p w14:paraId="28DDE5DE" w14:textId="77777777" w:rsidR="00C326AC" w:rsidRDefault="009A517D">
      <w:r>
        <w:t>[10:36 - 10:37] Speaker A: Um DCS and API. These are batch.</w:t>
      </w:r>
    </w:p>
    <w:p w14:paraId="63C8345D" w14:textId="77777777" w:rsidR="00C326AC" w:rsidRDefault="009A517D">
      <w:r>
        <w:t>[10:37 - 10:38] Speaker B: Batch huh?</w:t>
      </w:r>
    </w:p>
    <w:p w14:paraId="128DAEE7" w14:textId="77777777" w:rsidR="00C326AC" w:rsidRDefault="009A517D">
      <w:r>
        <w:t>[10:38 - 10:39] Speaker A: Batch.</w:t>
      </w:r>
    </w:p>
    <w:p w14:paraId="607B8299" w14:textId="77777777" w:rsidR="00C326AC" w:rsidRDefault="009A517D">
      <w:r>
        <w:t>[10:39 - 10:44] Speaker A: So the PNR will contain for the entire flight, how many bookings and all the passengers.</w:t>
      </w:r>
    </w:p>
    <w:p w14:paraId="7D4E07A3" w14:textId="77777777" w:rsidR="00C326AC" w:rsidRDefault="009A517D">
      <w:r>
        <w:t xml:space="preserve">[10:44 - 10:47] Speaker A: DCS also for the </w:t>
      </w:r>
      <w:r>
        <w:t>entire flight. How many passengers checking?</w:t>
      </w:r>
    </w:p>
    <w:p w14:paraId="3587F32C" w14:textId="77777777" w:rsidR="00C326AC" w:rsidRDefault="009A517D">
      <w:r>
        <w:t>[10:47 - 10:52] Speaker A: How many bags checking for the passengers and seat from the console my batches.</w:t>
      </w:r>
    </w:p>
    <w:p w14:paraId="3B88BBAC" w14:textId="77777777" w:rsidR="00C326AC" w:rsidRDefault="009A517D">
      <w:r>
        <w:t>[10:52 - 10:53] Speaker A: This is also by batch.</w:t>
      </w:r>
    </w:p>
    <w:p w14:paraId="0794836A" w14:textId="77777777" w:rsidR="00C326AC" w:rsidRDefault="009A517D">
      <w:r>
        <w:t>[10:53 - 10:56] Speaker A: flight manifest entire flight who is on the flight.</w:t>
      </w:r>
    </w:p>
    <w:p w14:paraId="67822963" w14:textId="77777777" w:rsidR="00C326AC" w:rsidRDefault="009A517D">
      <w:r>
        <w:t>[10:56 - 10:58] Speaker A: The only one that's individual is this. Mm.</w:t>
      </w:r>
    </w:p>
    <w:p w14:paraId="077A976E" w14:textId="77777777" w:rsidR="00C326AC" w:rsidRDefault="009A517D">
      <w:r>
        <w:t>[10:58 - 11:01] Speaker A: transactions like, passenger checking, there will be one traveler here.</w:t>
      </w:r>
    </w:p>
    <w:p w14:paraId="05100FFC" w14:textId="77777777" w:rsidR="00C326AC" w:rsidRDefault="009A517D">
      <w:r>
        <w:lastRenderedPageBreak/>
        <w:t>[11:01 - 11:03] Speaker A: Another passenger checking, there will be another traveler. So individual transactions. Yeah.</w:t>
      </w:r>
    </w:p>
    <w:p w14:paraId="5441F2CA" w14:textId="77777777" w:rsidR="00C326AC" w:rsidRDefault="009A517D">
      <w:r>
        <w:t>[11:06 - 11:11] Speaker A: So that's the uh high level data flow. Then I submit to APS. APS was sent over to nice.</w:t>
      </w:r>
    </w:p>
    <w:p w14:paraId="010C0AB9" w14:textId="77777777" w:rsidR="00C326AC" w:rsidRDefault="009A517D">
      <w:r>
        <w:t>[11:11 - 11:16] Speaker A: And you're all differentiated by the the data type. Mm.</w:t>
      </w:r>
    </w:p>
    <w:p w14:paraId="46041ECB" w14:textId="77777777" w:rsidR="00C326AC" w:rsidRDefault="009A517D">
      <w:r>
        <w:t>[11:16 - 11:21] Speaker A: So you want to search by data type, booking this uh PNR, then AB there will be a pre-clarity check.</w:t>
      </w:r>
    </w:p>
    <w:p w14:paraId="271E2572" w14:textId="77777777" w:rsidR="00C326AC" w:rsidRDefault="009A517D">
      <w:r>
        <w:t>[11:21 - 11:23] Speaker A: We can share more details in our ICP. Uh.</w:t>
      </w:r>
    </w:p>
    <w:p w14:paraId="4A8F413C" w14:textId="77777777" w:rsidR="00C326AC" w:rsidRDefault="009A517D">
      <w:r>
        <w:t>[11:23 - 11:26] Speaker A: Interface control document was there over this here. DCS is check in data.</w:t>
      </w:r>
    </w:p>
    <w:p w14:paraId="74C664D3" w14:textId="77777777" w:rsidR="00C326AC" w:rsidRDefault="009A517D">
      <w:r>
        <w:t>[11:27 - 11:30] Speaker A: Service departure is it. So when you look at the data, you know exactly what data is for.</w:t>
      </w:r>
    </w:p>
    <w:p w14:paraId="7A16DE2C" w14:textId="77777777" w:rsidR="00C326AC" w:rsidRDefault="009A517D">
      <w:r>
        <w:t>[11:39 - 11:40] Speaker A: Oh, yeah.</w:t>
      </w:r>
    </w:p>
    <w:p w14:paraId="5A5630FF" w14:textId="77777777" w:rsidR="00C326AC" w:rsidRDefault="009A517D">
      <w:r>
        <w:t>[11:40 - 11:46] Speaker B: So for crew now, crew, now we talk about this is in general. For crew, usually they will not have any booking data.</w:t>
      </w:r>
    </w:p>
    <w:p w14:paraId="37A29FF2" w14:textId="77777777" w:rsidR="00C326AC" w:rsidRDefault="009A517D">
      <w:r>
        <w:t>[11:46 - 11:53] Speaker A: They only submit check in and flight manifest because crew, we do not make a booking advance. So for traveler, this is the expected data type, but for crew and we're only expected to receive ABB and API.</w:t>
      </w:r>
    </w:p>
    <w:p w14:paraId="74DEE3AC" w14:textId="77777777" w:rsidR="00C326AC" w:rsidRDefault="009A517D">
      <w:r>
        <w:t>[11:53 - 11:56] Speaker A: So that's the difference. Then for the API right?</w:t>
      </w:r>
    </w:p>
    <w:p w14:paraId="25D138BE" w14:textId="77777777" w:rsidR="00C326AC" w:rsidRDefault="009A517D">
      <w:r>
        <w:t>[11:56 - 12:01] Speaker A: We have a API for crew, API for apps. So they are different different different bits.</w:t>
      </w:r>
    </w:p>
    <w:p w14:paraId="667AA338" w14:textId="77777777" w:rsidR="00C326AC" w:rsidRDefault="009A517D">
      <w:r>
        <w:t>[12:01 - 12:04] Speaker A: So it won't be mixed together. They're oblivious specific few that will differentiate.</w:t>
      </w:r>
    </w:p>
    <w:p w14:paraId="09D47F27" w14:textId="77777777" w:rsidR="00C326AC" w:rsidRDefault="009A517D">
      <w:r>
        <w:t>[12:04 - 12:06] Speaker A: That because they will send to you, they will pull out next.</w:t>
      </w:r>
    </w:p>
    <w:p w14:paraId="381EAC8C" w14:textId="77777777" w:rsidR="00C326AC" w:rsidRDefault="009A517D">
      <w:r>
        <w:t>[12:10 - 12:18] Speaker B: So what kind of security document you capture in during the PNR stage. What kind of security? What kind of document? What kind of document?</w:t>
      </w:r>
    </w:p>
    <w:p w14:paraId="0BCE453D" w14:textId="77777777" w:rsidR="00C326AC" w:rsidRDefault="009A517D">
      <w:r>
        <w:t>[12:18 - 12:24] Speaker B: Usually booking booking time the booking system won't ask the Okay. I see some of the in systems that.</w:t>
      </w:r>
    </w:p>
    <w:p w14:paraId="0342E87D" w14:textId="77777777" w:rsidR="00C326AC" w:rsidRDefault="009A517D">
      <w:r>
        <w:t>[12:24 - 12:27] Speaker B: But usually it's optional. If it's there, airline will set.</w:t>
      </w:r>
    </w:p>
    <w:p w14:paraId="38DDC725" w14:textId="77777777" w:rsidR="00C326AC" w:rsidRDefault="009A517D">
      <w:r>
        <w:t>[12:27 - 12:35] Speaker B: But from what we see for you'll see like up to 40, 50%, you won't find a document number one.</w:t>
      </w:r>
    </w:p>
    <w:p w14:paraId="2F2DB814" w14:textId="77777777" w:rsidR="00C326AC" w:rsidRDefault="009A517D">
      <w:r>
        <w:lastRenderedPageBreak/>
        <w:t>[12:35 - 12:40] Speaker B: So is there any way that we can uniquely identify is there facts for this passenger.</w:t>
      </w:r>
    </w:p>
    <w:p w14:paraId="07FB9563" w14:textId="77777777" w:rsidR="00C326AC" w:rsidRDefault="009A517D">
      <w:r>
        <w:t>[12:40 - 12:46] Speaker A: That's why when the when the timeline goes closer to A zero, right? You try you try to co-relate. So we have other drops, right?</w:t>
      </w:r>
    </w:p>
    <w:p w14:paraId="599E9A54" w14:textId="77777777" w:rsidR="00C326AC" w:rsidRDefault="009A517D">
      <w:r>
        <w:t>[12:46 - 12:51] Speaker A: So as a point to boarding time, uh the data becomes quite accurate. Of course, when we do APB check in, we have things like name, uh personality.</w:t>
      </w:r>
    </w:p>
    <w:p w14:paraId="34937E87" w14:textId="77777777" w:rsidR="00C326AC" w:rsidRDefault="009A517D">
      <w:r>
        <w:t>[12:51 - 13:00] Speaker B: Yeah, you know identity, you know travel documents. Of course. Yeah. Yeah.</w:t>
      </w:r>
    </w:p>
    <w:p w14:paraId="1969DE1B" w14:textId="77777777" w:rsidR="00C326AC" w:rsidRDefault="009A517D">
      <w:r>
        <w:t xml:space="preserve">[13:00 - 13:07] Speaker A: Try to </w:t>
      </w:r>
      <w:r>
        <w:t>map into one single identity, right? And for nice, you'll get all these identity depending. So we'll tell you come in and your identity is unique for each booking transaction or each person.</w:t>
      </w:r>
    </w:p>
    <w:p w14:paraId="0D7A7C37" w14:textId="77777777" w:rsidR="00C326AC" w:rsidRDefault="009A517D">
      <w:r>
        <w:t>[13:07 - 13:18] Speaker A: If in our system we have the concept of identity, we integrate all these passengers as drops, as events, one of system, we do it as an I think on your side you need to process all these passengers and somehow to because yes, because right, for instance, right, your identity is specific to transactions or to events.</w:t>
      </w:r>
    </w:p>
    <w:p w14:paraId="2EFC0B9E" w14:textId="77777777" w:rsidR="00C326AC" w:rsidRDefault="009A517D">
      <w:r>
        <w:t>[13:18 - 13:22] Speaker A: Our identity will be specific to persons for each person. So, so we need to do that mapping.</w:t>
      </w:r>
    </w:p>
    <w:p w14:paraId="16568ABC" w14:textId="77777777" w:rsidR="00C326AC" w:rsidRDefault="009A517D">
      <w:r>
        <w:t>[13:22 - 13:33] Speaker A: Sometimes you want to establish that identity and stuff. Sometimes when okay, hypothetical scenario like the booking the user totally. And the name properly. Okay, then one person has two identities.</w:t>
      </w:r>
    </w:p>
    <w:p w14:paraId="11151C13" w14:textId="77777777" w:rsidR="00C326AC" w:rsidRDefault="009A517D">
      <w:r>
        <w:t>[13:33 - 13:40] Speaker A: This one will happen on our system but sometimes cannot that's why we ask to submit multiple drops as the time goes nearer, we get more accurately.</w:t>
      </w:r>
    </w:p>
    <w:p w14:paraId="71E2CD35" w14:textId="77777777" w:rsidR="00C326AC" w:rsidRDefault="009A517D">
      <w:r>
        <w:t>[13:41 - 13:42] Speaker C: Do you provide the interface for the data?</w:t>
      </w:r>
    </w:p>
    <w:p w14:paraId="24E74EF6" w14:textId="77777777" w:rsidR="00C326AC" w:rsidRDefault="009A517D">
      <w:r>
        <w:t>[13:43 - 13:44] Speaker C: Interface?</w:t>
      </w:r>
    </w:p>
    <w:p w14:paraId="58CCEBA3" w14:textId="77777777" w:rsidR="00C326AC" w:rsidRDefault="009A517D">
      <w:r>
        <w:t>[13:44 - 13:44] Speaker A: Interface?</w:t>
      </w:r>
    </w:p>
    <w:p w14:paraId="4878B5DD" w14:textId="77777777" w:rsidR="00C326AC" w:rsidRDefault="009A517D">
      <w:r>
        <w:t>[13:44 - 13:47] Speaker C: Interface to view the data.</w:t>
      </w:r>
    </w:p>
    <w:p w14:paraId="59E5BD78" w14:textId="77777777" w:rsidR="00C326AC" w:rsidRDefault="009A517D">
      <w:r>
        <w:t xml:space="preserve">[13:47 - 13:48] </w:t>
      </w:r>
      <w:r>
        <w:t>Speaker A: Uh, to nice? Uh.</w:t>
      </w:r>
    </w:p>
    <w:p w14:paraId="5DA28ACB" w14:textId="77777777" w:rsidR="00C326AC" w:rsidRDefault="009A517D">
      <w:r>
        <w:t>[13:48 - 13:54] Speaker A: Uh, we we host, we host this on Kafka, so we will have a topic and we are we record the our our event event of the airplane.</w:t>
      </w:r>
    </w:p>
    <w:p w14:paraId="3FB384A8" w14:textId="77777777" w:rsidR="00C326AC" w:rsidRDefault="009A517D">
      <w:r>
        <w:t>[13:54 - 13:58] Speaker A: So for for nice, I think you're using Kafka also, so we do a Kafka connect. You pick up the event from there okay from the system.</w:t>
      </w:r>
    </w:p>
    <w:p w14:paraId="64F504FC" w14:textId="77777777" w:rsidR="00C326AC" w:rsidRDefault="009A517D">
      <w:r>
        <w:t>[13:58 - 14:03] Speaker B: So on the government database side, it is likely that we will set up the Kafka there and then we will be the one updating the.</w:t>
      </w:r>
    </w:p>
    <w:p w14:paraId="26CD1D3A" w14:textId="77777777" w:rsidR="00C326AC" w:rsidRDefault="009A517D">
      <w:r>
        <w:lastRenderedPageBreak/>
        <w:t>[14:03 - 14:05] Speaker B: However, we can discuss later. You publish the message.</w:t>
      </w:r>
    </w:p>
    <w:p w14:paraId="25E70035" w14:textId="77777777" w:rsidR="00C326AC" w:rsidRDefault="009A517D">
      <w:r>
        <w:t>[14:05 - 14:05] Speaker A: So yes, yes.</w:t>
      </w:r>
    </w:p>
    <w:p w14:paraId="29FFA555" w14:textId="77777777" w:rsidR="00C326AC" w:rsidRDefault="009A517D">
      <w:r>
        <w:t>[14:07 - 14:08] Speaker A: Yeah.</w:t>
      </w:r>
    </w:p>
    <w:p w14:paraId="4F766A92" w14:textId="77777777" w:rsidR="00C326AC" w:rsidRDefault="009A517D">
      <w:r>
        <w:t>[14:09 - 14:10] Speaker C: Uh later, yeah, later.</w:t>
      </w:r>
    </w:p>
    <w:p w14:paraId="0CE341D4" w14:textId="77777777" w:rsidR="00C326AC" w:rsidRDefault="009A517D">
      <w:r>
        <w:t>[14:11 - 14:11] Speaker C: Okay.</w:t>
      </w:r>
    </w:p>
    <w:p w14:paraId="05610CE1" w14:textId="77777777" w:rsidR="00C326AC" w:rsidRDefault="009A517D">
      <w:r>
        <w:t>[14:11 - 14:16] Speaker C: And then for the check in, uh you will decide whether okay to board or not to board, right?</w:t>
      </w:r>
    </w:p>
    <w:p w14:paraId="7737C351" w14:textId="77777777" w:rsidR="00C326AC" w:rsidRDefault="009A517D">
      <w:r>
        <w:t>[14:16 - 14:21] Speaker A: Uh we will need to integrate an external system. So maybe it's depending on the government that we support months.</w:t>
      </w:r>
    </w:p>
    <w:p w14:paraId="314CE161" w14:textId="77777777" w:rsidR="00C326AC" w:rsidRDefault="009A517D">
      <w:r>
        <w:t>[14:21 - 14:28] Speaker A: So when the check in data flows through APS, we need to call another system. Hopefully Mr. Nice will return to us whether this traveler any suspect is report this.</w:t>
      </w:r>
    </w:p>
    <w:p w14:paraId="6D6F0FE4" w14:textId="77777777" w:rsidR="00C326AC" w:rsidRDefault="009A517D">
      <w:r>
        <w:t>[14:28 - 14:31] Speaker A: After that, we will return to you know it really APS itself to we can create internal watch list.</w:t>
      </w:r>
    </w:p>
    <w:p w14:paraId="58C18CDF" w14:textId="77777777" w:rsidR="00C326AC" w:rsidRDefault="009A517D">
      <w:r>
        <w:t>[14:31 - 14:33] Speaker A: But we do not have the knowledge.</w:t>
      </w:r>
    </w:p>
    <w:p w14:paraId="14462859" w14:textId="77777777" w:rsidR="00C326AC" w:rsidRDefault="009A517D">
      <w:r>
        <w:t>[14:33 - 14:36] Speaker A: So we need to call the government database in order to get a response.</w:t>
      </w:r>
    </w:p>
    <w:p w14:paraId="62868FEF" w14:textId="77777777" w:rsidR="00C326AC" w:rsidRDefault="009A517D">
      <w:r>
        <w:t>[14:36 - 14:44] Speaker A: So I will assume based on previously discussion, the government database nice the nice has all these list suspect list, no list and stuff like that.</w:t>
      </w:r>
    </w:p>
    <w:p w14:paraId="5F4CA71A" w14:textId="77777777" w:rsidR="00C326AC" w:rsidRDefault="009A517D">
      <w:r>
        <w:t>[14:44 - 14:48] Speaker A: So we have a separate topic that calls the risk assessment type.</w:t>
      </w:r>
    </w:p>
    <w:p w14:paraId="1AB38423" w14:textId="77777777" w:rsidR="00C326AC" w:rsidRDefault="009A517D">
      <w:r>
        <w:t>[14:48 - 14:51] Speaker A: That we will pull all this request and that's a security we expect to your side.</w:t>
      </w:r>
    </w:p>
    <w:p w14:paraId="73E0F792" w14:textId="77777777" w:rsidR="00C326AC" w:rsidRDefault="009A517D">
      <w:r>
        <w:t>[14:55 - 15:00] Speaker B: Okay, the reason is going to be a challenge on the nice insight because we cannot identify the unique passenger yet.</w:t>
      </w:r>
    </w:p>
    <w:p w14:paraId="18869979" w14:textId="77777777" w:rsidR="00C326AC" w:rsidRDefault="009A517D">
      <w:r>
        <w:t>[15:00 - 15:06] Speaker B: So it's really hard to So doing doing check in will be travel document. travel document is okay, checking we might already have that data and the travel document plus the demographic uh info, we can generate it we believe we can generate the unique identity.</w:t>
      </w:r>
    </w:p>
    <w:p w14:paraId="7EBA6D20" w14:textId="77777777" w:rsidR="00C326AC" w:rsidRDefault="009A517D">
      <w:r>
        <w:t xml:space="preserve">[15:06 - 15:11] Speaker B: </w:t>
      </w:r>
      <w:r>
        <w:t>Yeah. actually the decision making for what what we know all this for about or no but?</w:t>
      </w:r>
    </w:p>
    <w:p w14:paraId="50F97157" w14:textId="77777777" w:rsidR="00C326AC" w:rsidRDefault="009A517D">
      <w:r>
        <w:t>[15:11 - 15:14] Speaker B: Yeah yeah that kind of is is is benefit because you can channel it through the assessment.</w:t>
      </w:r>
    </w:p>
    <w:p w14:paraId="0C7DF53E" w14:textId="77777777" w:rsidR="00C326AC" w:rsidRDefault="009A517D">
      <w:r>
        <w:lastRenderedPageBreak/>
        <w:t>[15:14 - 15:17] Speaker B: Yeah take the the problem is quite a lot of fees quite optional.</w:t>
      </w:r>
    </w:p>
    <w:p w14:paraId="57360ECF" w14:textId="77777777" w:rsidR="00C326AC" w:rsidRDefault="009A517D">
      <w:r>
        <w:t>[15:17 - 15:20] Speaker B: Yeah. So to stop travel document is really hard.</w:t>
      </w:r>
    </w:p>
    <w:p w14:paraId="4FE2F962" w14:textId="77777777" w:rsidR="00C326AC" w:rsidRDefault="009A517D">
      <w:r>
        <w:t>[15:20 - 15:23] Speaker B: Yeah yeah. So we we have to leverage on other fees like name, the characteristics of the traveler.</w:t>
      </w:r>
    </w:p>
    <w:p w14:paraId="51860ACE" w14:textId="77777777" w:rsidR="00C326AC" w:rsidRDefault="009A517D">
      <w:r>
        <w:t>[15:23 - 15:25] Speaker B: Yeah. Yeah thing. From your side, uh do you do any risk assessment during the data? You you have your own app.</w:t>
      </w:r>
    </w:p>
    <w:p w14:paraId="1E595163" w14:textId="77777777" w:rsidR="00C326AC" w:rsidRDefault="009A517D">
      <w:r>
        <w:t>[15:25 - 15:29] Speaker A: We have our identify uh for plugging to uh for what's list to to do that to do the same.</w:t>
      </w:r>
    </w:p>
    <w:p w14:paraId="6394008E" w14:textId="77777777" w:rsidR="00C326AC" w:rsidRDefault="009A517D">
      <w:r>
        <w:t>[15:29 - 15:30] Speaker B: At which stage will you give us that additional data?</w:t>
      </w:r>
    </w:p>
    <w:p w14:paraId="3FE62D44" w14:textId="77777777" w:rsidR="00C326AC" w:rsidRDefault="009A517D">
      <w:r>
        <w:t>[15:30 - 15:31] Speaker A: Stage?</w:t>
      </w:r>
    </w:p>
    <w:p w14:paraId="7C634FD5" w14:textId="77777777" w:rsidR="00C326AC" w:rsidRDefault="009A517D">
      <w:r>
        <w:t>[15:31 - 15:31] Speaker B: Mm.</w:t>
      </w:r>
    </w:p>
    <w:p w14:paraId="08FA9F2F" w14:textId="77777777" w:rsidR="00C326AC" w:rsidRDefault="009A517D">
      <w:r>
        <w:t>[15:33 - 15:37] Speaker A: So I present another view. So it depends on whether the government user will create the watch list if yes or not.</w:t>
      </w:r>
    </w:p>
    <w:p w14:paraId="11B98AD8" w14:textId="77777777" w:rsidR="00C326AC" w:rsidRDefault="009A517D">
      <w:r>
        <w:t>[15:38 - 15:40] Speaker B: Mm, understand. Understand.</w:t>
      </w:r>
    </w:p>
    <w:p w14:paraId="16103FDC" w14:textId="77777777" w:rsidR="00C326AC" w:rsidRDefault="009A517D">
      <w:r>
        <w:t>[15:40 - 15:41] Speaker A: So this is our business process.</w:t>
      </w:r>
    </w:p>
    <w:p w14:paraId="086EA807" w14:textId="77777777" w:rsidR="00C326AC" w:rsidRDefault="009A517D">
      <w:r>
        <w:t>[15:44 - 15:45] Speaker A: So for maybe we see, uh different types of data.</w:t>
      </w:r>
    </w:p>
    <w:p w14:paraId="1830C480" w14:textId="77777777" w:rsidR="00C326AC" w:rsidRDefault="009A517D">
      <w:r>
        <w:t>[15:50 - 15:55] Speaker A: PNR, APB, DC API and DCR right we receive, we will check against our internal watch list also.</w:t>
      </w:r>
    </w:p>
    <w:p w14:paraId="21EF1F92" w14:textId="77777777" w:rsidR="00C326AC" w:rsidRDefault="009A517D">
      <w:r>
        <w:t>[15:55 - 15:59] Speaker A: So this is dependent on whether uh the watch list was created APS or not.</w:t>
      </w:r>
    </w:p>
    <w:p w14:paraId="6D9AD8F0" w14:textId="77777777" w:rsidR="00C326AC" w:rsidRDefault="009A517D">
      <w:r>
        <w:t>[15:59 - 16:03] Speaker A: If there's no watch list in APS, then there's nothing to screen against. So first step, you will screen against internal watch list to our us.</w:t>
      </w:r>
    </w:p>
    <w:p w14:paraId="6881522A" w14:textId="77777777" w:rsidR="00C326AC" w:rsidRDefault="009A517D">
      <w:r>
        <w:t>[16:03 - 16:06] Speaker A: You also ask, uh you also pass the data to us for nice to screen. Yeah. So there are two two layers two layers.</w:t>
      </w:r>
    </w:p>
    <w:p w14:paraId="443A1383" w14:textId="77777777" w:rsidR="00C326AC" w:rsidRDefault="009A517D">
      <w:r>
        <w:t>[16:06 - 16:08] Speaker A: Understand. So I mean, I'm talking about the overall.</w:t>
      </w:r>
    </w:p>
    <w:p w14:paraId="030B64E8" w14:textId="77777777" w:rsidR="00C326AC" w:rsidRDefault="009A517D">
      <w:r>
        <w:t>[16:08 - 16:14] Speaker B: So overall, right, whatever watch list that uh gym has will be passed to first the APS 6 module and also to us, you know, the watch list. So uh my.</w:t>
      </w:r>
    </w:p>
    <w:p w14:paraId="672AC35D" w14:textId="77777777" w:rsidR="00C326AC" w:rsidRDefault="009A517D">
      <w:r>
        <w:t>[16:14 - 16:15] Speaker B: Yeah. So the this is for the watch list uh so that because APS we have the data.</w:t>
      </w:r>
    </w:p>
    <w:p w14:paraId="6E95B1A2" w14:textId="77777777" w:rsidR="00C326AC" w:rsidRDefault="009A517D">
      <w:r>
        <w:lastRenderedPageBreak/>
        <w:t>[16:15 - 16:19] Speaker B: Then only you guys can check with with those uh that watch list and do this kind of uh validation, right? Yeah. Even even without APS watching this up, you will still send the data to nice for.</w:t>
      </w:r>
    </w:p>
    <w:p w14:paraId="7FCC8570" w14:textId="77777777" w:rsidR="00C326AC" w:rsidRDefault="009A517D">
      <w:r>
        <w:t>[16:19 - 16:23] Speaker B: Just that there's no qualifier whether this person is in the red list. Yeah. I want I want to ask a separate.</w:t>
      </w:r>
    </w:p>
    <w:p w14:paraId="642827F9" w14:textId="77777777" w:rsidR="00C326AC" w:rsidRDefault="009A517D">
      <w:r>
        <w:t>[16:23 - 16:38] Speaker D: Maybe later lah.</w:t>
      </w:r>
    </w:p>
    <w:p w14:paraId="73927942" w14:textId="77777777" w:rsidR="00C326AC" w:rsidRDefault="009A517D">
      <w:r>
        <w:t>[19:00 - 19:08] Speaker A: only you guys can check with with those uh that watch list and do this kind of validation.</w:t>
      </w:r>
    </w:p>
    <w:p w14:paraId="5542D834" w14:textId="77777777" w:rsidR="00C326AC" w:rsidRDefault="009A517D">
      <w:r>
        <w:t>[19:08 - 19:13] Speaker B: So even even without APS watch list lah. You can still send the data to nice for assessment.</w:t>
      </w:r>
    </w:p>
    <w:p w14:paraId="006D2D38" w14:textId="77777777" w:rsidR="00C326AC" w:rsidRDefault="009A517D">
      <w:r>
        <w:t xml:space="preserve">[19:13 - 19:17] Speaker A: Just that </w:t>
      </w:r>
      <w:r>
        <w:t>there's no qualifier whether this person is in the right list.</w:t>
      </w:r>
    </w:p>
    <w:p w14:paraId="776C6727" w14:textId="77777777" w:rsidR="00C326AC" w:rsidRDefault="009A517D">
      <w:r>
        <w:t>[19:18 - 19:49] Speaker C: Ada banyak masa pun saya tak boleh buat banyak. Mungkin kita tak boleh nak generate. Masalahnya rasa tak ada.</w:t>
      </w:r>
    </w:p>
    <w:p w14:paraId="14BE2AA6" w14:textId="77777777" w:rsidR="00C326AC" w:rsidRDefault="009A517D">
      <w:r>
        <w:t>[19:49 - 20:22] Speaker C: because macam mana dia akan resolve to the same samalah daripada PR yang tak ada menggunakan tak ada nama lah. Nama tu tak boleh know that device yang lama ni still akan ada dalam isyaratnya ada namanya ada orang yang sama ada yang nama ni sama dengan orang.</w:t>
      </w:r>
    </w:p>
    <w:p w14:paraId="5E76DB79" w14:textId="77777777" w:rsidR="00C326AC" w:rsidRDefault="009A517D">
      <w:r>
        <w:t xml:space="preserve">[20:22 - 20:48] </w:t>
      </w:r>
      <w:r>
        <w:t>Speaker A: himan in for like cash or credit card. All these characteristics after booking itself you can identify uh some sort of let's say you're just watering up from people trying to book from specific country, maybe Cambodia, Malaysia.</w:t>
      </w:r>
    </w:p>
    <w:p w14:paraId="10CEA181" w14:textId="77777777" w:rsidR="00C326AC" w:rsidRDefault="009A517D">
      <w:r>
        <w:t>[20:48 - 20:54] Speaker A: Uh to get it through cash. things like this, right?</w:t>
      </w:r>
    </w:p>
    <w:p w14:paraId="62167E98" w14:textId="77777777" w:rsidR="00C326AC" w:rsidRDefault="009A517D">
      <w:r>
        <w:t>[20:54 - 20:57] Speaker B: the PNR message is quite.</w:t>
      </w:r>
    </w:p>
    <w:p w14:paraId="140377EB" w14:textId="77777777" w:rsidR="00C326AC" w:rsidRDefault="009A517D">
      <w:r>
        <w:t>[20:58 - 21:12] Speaker A: There's a lot of different segments, the type of data you receive all this payment when amount pay. whether cash or credit card.</w:t>
      </w:r>
    </w:p>
    <w:p w14:paraId="641C3F05" w14:textId="77777777" w:rsidR="00C326AC" w:rsidRDefault="009A517D">
      <w:r>
        <w:t>[21:12 - 21:16] Speaker B: card details also.</w:t>
      </w:r>
    </w:p>
    <w:p w14:paraId="2AAA9C0D" w14:textId="77777777" w:rsidR="00C326AC" w:rsidRDefault="009A517D">
      <w:r>
        <w:t>[21:16 - 21:17] Speaker A: Understand.</w:t>
      </w:r>
    </w:p>
    <w:p w14:paraId="6E317483" w14:textId="77777777" w:rsidR="00C326AC" w:rsidRDefault="009A517D">
      <w:r>
        <w:t>[21:18 - 21:30] Speaker A: if you don't mind me asking two questions. So the first one is that uh so there will be a separate scoring every time lah. So every time there's a new like for instance PNR, PNR also uh like like you mentioned just now.</w:t>
      </w:r>
    </w:p>
    <w:p w14:paraId="7A4FC4F7" w14:textId="77777777" w:rsidR="00C326AC" w:rsidRDefault="009A517D">
      <w:r>
        <w:t>[21:30 - 21:44] Speaker A: The the data may be may change, you know, from the all the times they send out. So for each time uh the PNR is updated again, will there be a scoring process? Or is it on the first first time the PNR is received only.</w:t>
      </w:r>
    </w:p>
    <w:p w14:paraId="61442FD7" w14:textId="77777777" w:rsidR="00C326AC" w:rsidRDefault="009A517D">
      <w:r>
        <w:lastRenderedPageBreak/>
        <w:t>[21:44 - 21:45] Speaker A: First score.</w:t>
      </w:r>
    </w:p>
    <w:p w14:paraId="0FEC2B8B" w14:textId="77777777" w:rsidR="00C326AC" w:rsidRDefault="009A517D">
      <w:r>
        <w:t>[21:46 - 21:51] Speaker B: Uh when we send the data to nice, we do not send the scoring data. We just send a pure data.</w:t>
      </w:r>
    </w:p>
    <w:p w14:paraId="724F1E34" w14:textId="77777777" w:rsidR="00C326AC" w:rsidRDefault="009A517D">
      <w:r>
        <w:t>[21:51 - 21:58] Speaker A: pure data will be sent to.</w:t>
      </w:r>
    </w:p>
    <w:p w14:paraId="60469F42" w14:textId="77777777" w:rsidR="00C326AC" w:rsidRDefault="009A517D">
      <w:r>
        <w:t>[21:58 - 22:11] Speaker B: Later on, within APS uh based on the watch list that government user do it is within APS then they will decide. He hit this the watch list this hit this watch list what is the parameter score they want to set.</w:t>
      </w:r>
    </w:p>
    <w:p w14:paraId="10589640" w14:textId="77777777" w:rsidR="00C326AC" w:rsidRDefault="009A517D">
      <w:r>
        <w:t>[22:11 - 22:14] Speaker B: So that one user within APS can set.</w:t>
      </w:r>
    </w:p>
    <w:p w14:paraId="3188BE9D" w14:textId="77777777" w:rsidR="00C326AC" w:rsidRDefault="009A517D">
      <w:r>
        <w:t>[22:14 - 22:16] Speaker B: Here's the thing.</w:t>
      </w:r>
    </w:p>
    <w:p w14:paraId="66054AB3" w14:textId="77777777" w:rsidR="00C326AC" w:rsidRDefault="009A517D">
      <w:r>
        <w:t>[22:16 - 22:22] Speaker A: Uh because I'm I'm yeah I understand uh where I'm coming from because for now for us we are very concerned about uh.</w:t>
      </w:r>
    </w:p>
    <w:p w14:paraId="740FA1AC" w14:textId="77777777" w:rsidR="00C326AC" w:rsidRDefault="009A517D">
      <w:r>
        <w:t>[22:22 - 22:34] Speaker A: Uh what APSs can send us, you know, because right now, I want to know whether can APSs send us this part, traveler passes risk assessment. Will they send us this qualified information or just purely passenger data only?</w:t>
      </w:r>
    </w:p>
    <w:p w14:paraId="16BA2BDD" w14:textId="77777777" w:rsidR="00C326AC" w:rsidRDefault="009A517D">
      <w:r>
        <w:t>[22:34 - 22:36] Speaker B: purely uh traveler data.</w:t>
      </w:r>
    </w:p>
    <w:p w14:paraId="7F3171CE" w14:textId="77777777" w:rsidR="00C326AC" w:rsidRDefault="009A517D">
      <w:r>
        <w:t>[22:36 - 22:41] Speaker A: Ah. So Sitar will send purely traveler data. But how about APSs?</w:t>
      </w:r>
    </w:p>
    <w:p w14:paraId="26E7F8B4" w14:textId="77777777" w:rsidR="00C326AC" w:rsidRDefault="009A517D">
      <w:r>
        <w:t>[22:41 - 22:47] Speaker A: Mike, will you guys be sending us your risk assessment results as well?</w:t>
      </w:r>
    </w:p>
    <w:p w14:paraId="2C3CD773" w14:textId="77777777" w:rsidR="00C326AC" w:rsidRDefault="009A517D">
      <w:r>
        <w:t>[22:48 - 22:50] Speaker D: Not not in the current flow.</w:t>
      </w:r>
    </w:p>
    <w:p w14:paraId="35222A40" w14:textId="77777777" w:rsidR="00C326AC" w:rsidRDefault="009A517D">
      <w:r>
        <w:t>[22:50 - 22:53] Speaker A: Not in the current flow. So purely passenger data.</w:t>
      </w:r>
    </w:p>
    <w:p w14:paraId="7ABB9A0F" w14:textId="77777777" w:rsidR="00C326AC" w:rsidRDefault="009A517D">
      <w:r>
        <w:t>[22:54 - 23:01] Speaker A: And just to be clear, the risk assessment is done versus a watch list.</w:t>
      </w:r>
    </w:p>
    <w:p w14:paraId="0A12363A" w14:textId="77777777" w:rsidR="00C326AC" w:rsidRDefault="009A517D">
      <w:r>
        <w:t>[23:01 - 23:06] Speaker D: Watch list and profiles within APS.</w:t>
      </w:r>
    </w:p>
    <w:p w14:paraId="77B6FD73" w14:textId="77777777" w:rsidR="00C326AC" w:rsidRDefault="009A517D">
      <w:r>
        <w:t>[23:06 - 23:11] Speaker A: Watch list and profile in APS. So that means you all have some separate scoring that not only looks at whether this person is on the watch list, but his profile in APS as well.</w:t>
      </w:r>
    </w:p>
    <w:p w14:paraId="42260F53" w14:textId="77777777" w:rsidR="00C326AC" w:rsidRDefault="009A517D">
      <w:r>
        <w:t>[23:11 - 23:12] Speaker A: Okay.</w:t>
      </w:r>
    </w:p>
    <w:p w14:paraId="4926C861" w14:textId="77777777" w:rsidR="00C326AC" w:rsidRDefault="009A517D">
      <w:r>
        <w:t>[23:13 - 23:27] Speaker A: So, um, after this, is it possible uh if you guys have a list of all the attributes, the data attributes, just now discussed what credit card details at each stage or each data if you can send it to us then uh.</w:t>
      </w:r>
    </w:p>
    <w:p w14:paraId="6FE21A49" w14:textId="77777777" w:rsidR="00C326AC" w:rsidRDefault="009A517D">
      <w:r>
        <w:t>[23:27 - 23:33] Speaker B: some we have we have interface. Sure, sure, sure. Yeah.</w:t>
      </w:r>
    </w:p>
    <w:p w14:paraId="501755AF" w14:textId="77777777" w:rsidR="00C326AC" w:rsidRDefault="009A517D">
      <w:r>
        <w:lastRenderedPageBreak/>
        <w:t>[23:34 - 23:34] Speaker A: Okay.</w:t>
      </w:r>
    </w:p>
    <w:p w14:paraId="2A3EFB75" w14:textId="77777777" w:rsidR="00C326AC" w:rsidRDefault="009A517D">
      <w:r>
        <w:t>[23:35 - 23:36] Speaker B: one thing to note is.</w:t>
      </w:r>
    </w:p>
    <w:p w14:paraId="4D418C06" w14:textId="77777777" w:rsidR="00C326AC" w:rsidRDefault="009A517D">
      <w:r>
        <w:t xml:space="preserve">[23:36 - 23:43] Speaker B: Because the users at the previous workshops, right, we say </w:t>
      </w:r>
      <w:r>
        <w:t>majority of the suspect list that governments will be external.</w:t>
      </w:r>
    </w:p>
    <w:p w14:paraId="66A597D2" w14:textId="77777777" w:rsidR="00C326AC" w:rsidRDefault="009A517D">
      <w:r>
        <w:t>[23:43 - 23:45] Speaker B: We're not inside APS.</w:t>
      </w:r>
    </w:p>
    <w:p w14:paraId="79BE44BA" w14:textId="77777777" w:rsidR="00C326AC" w:rsidRDefault="009A517D">
      <w:r>
        <w:t>[23:45 - 23:48] Speaker B: APS maybe have a certain smaller subset.</w:t>
      </w:r>
    </w:p>
    <w:p w14:paraId="135F93ED" w14:textId="77777777" w:rsidR="00C326AC" w:rsidRDefault="009A517D">
      <w:r>
        <w:t>[23:48 - 23:49] Speaker D: Yeah.</w:t>
      </w:r>
    </w:p>
    <w:p w14:paraId="54BAA46B" w14:textId="77777777" w:rsidR="00C326AC" w:rsidRDefault="009A517D">
      <w:r>
        <w:t>[23:49 - 23:51] Speaker B: So the main list should is is not inside.</w:t>
      </w:r>
    </w:p>
    <w:p w14:paraId="174274FD" w14:textId="77777777" w:rsidR="00C326AC" w:rsidRDefault="009A517D">
      <w:r>
        <w:t>[23:51 - 23:52] Speaker A: Okay.</w:t>
      </w:r>
    </w:p>
    <w:p w14:paraId="6B8ED8C3" w14:textId="77777777" w:rsidR="00C326AC" w:rsidRDefault="009A517D">
      <w:r>
        <w:t>[23:52 - 23:53] Speaker A: Okay, understand.</w:t>
      </w:r>
    </w:p>
    <w:p w14:paraId="621E9C49" w14:textId="77777777" w:rsidR="00C326AC" w:rsidRDefault="009A517D">
      <w:r>
        <w:t>[23:53 - 24:05] Speaker B: The wash list and the profile.</w:t>
      </w:r>
    </w:p>
    <w:p w14:paraId="4B5E88A4" w14:textId="77777777" w:rsidR="00C326AC" w:rsidRDefault="009A517D">
      <w:r>
        <w:t>[24:05 - 24:06] Speaker C: Ada.</w:t>
      </w:r>
    </w:p>
    <w:p w14:paraId="04ACD98B" w14:textId="77777777" w:rsidR="00C326AC" w:rsidRDefault="009A517D">
      <w:r>
        <w:t>[24:06 - 24:10] Speaker D: kena tanya Hazad Baru pula.</w:t>
      </w:r>
    </w:p>
    <w:p w14:paraId="7622546D" w14:textId="77777777" w:rsidR="00C326AC" w:rsidRDefault="009A517D">
      <w:r>
        <w:t>[24:10 - 24:13] Speaker C: okay. Then also the PNR right because you send us multiple times.</w:t>
      </w:r>
    </w:p>
    <w:p w14:paraId="1E0DDCE0" w14:textId="77777777" w:rsidR="00C326AC" w:rsidRDefault="009A517D">
      <w:r>
        <w:t>[24:13 - 24:18] Speaker C: You have a unique ID. So you will know that this booking refers to the previous booking here.</w:t>
      </w:r>
    </w:p>
    <w:p w14:paraId="14DF39D8" w14:textId="77777777" w:rsidR="00C326AC" w:rsidRDefault="009A517D">
      <w:r>
        <w:t>[24:18 - 24:23] Speaker C: That means the four PNR sending out we will know that each booking is is it refers to this previous booking in the previous send out.</w:t>
      </w:r>
    </w:p>
    <w:p w14:paraId="52BADD59" w14:textId="77777777" w:rsidR="00C326AC" w:rsidRDefault="009A517D">
      <w:r>
        <w:t>[24:23 - 24:28] Speaker C: Like your unique identity, your unique.</w:t>
      </w:r>
    </w:p>
    <w:p w14:paraId="65CA7CEA" w14:textId="77777777" w:rsidR="00C326AC" w:rsidRDefault="009A517D">
      <w:r>
        <w:t>[24:28 - 24:35] Speaker B: PNR has a unique number. So it's all It's all tied to that unique number. So booking reference lah. So when it comes at updates right you like seat reference change all that come and updates, updates lah, changes.</w:t>
      </w:r>
    </w:p>
    <w:p w14:paraId="24271831" w14:textId="77777777" w:rsidR="00C326AC" w:rsidRDefault="009A517D">
      <w:r>
        <w:t>[24:36 - 24:36] Speaker B: Okay.</w:t>
      </w:r>
    </w:p>
    <w:p w14:paraId="0AD7DAF5" w14:textId="77777777" w:rsidR="00C326AC" w:rsidRDefault="009A517D">
      <w:r>
        <w:t>[24:37 - 24:37] Speaker C: Thank you.</w:t>
      </w:r>
    </w:p>
    <w:p w14:paraId="15F7A39A" w14:textId="77777777" w:rsidR="00C326AC" w:rsidRDefault="009A517D">
      <w:r>
        <w:t>[24:38 - 24:44] Speaker B: So they will do their own scoring but they won't send it to us here lah. They will just give us send.</w:t>
      </w:r>
    </w:p>
    <w:p w14:paraId="584C0011" w14:textId="77777777" w:rsidR="00C326AC" w:rsidRDefault="009A517D">
      <w:r>
        <w:t>[24:44 - 24:52] Speaker B: Now we are receiving the PNR uh through APS lah. So we don't get uh direct uh PNR information from.</w:t>
      </w:r>
    </w:p>
    <w:p w14:paraId="76AB840F" w14:textId="77777777" w:rsidR="00C326AC" w:rsidRDefault="009A517D">
      <w:r>
        <w:lastRenderedPageBreak/>
        <w:t xml:space="preserve">[24:52 - </w:t>
      </w:r>
      <w:r>
        <w:t>24:54] Speaker A: Nice.</w:t>
      </w:r>
    </w:p>
    <w:p w14:paraId="2CF62544" w14:textId="77777777" w:rsidR="00C326AC" w:rsidRDefault="009A517D">
      <w:r>
        <w:t>[24:54 - 25:02] Speaker B: APS APS, uh they don't get a scoring. And then if uh let's say that one, uh there's uh suspect, yes, then.</w:t>
      </w:r>
    </w:p>
    <w:p w14:paraId="7A00783E" w14:textId="77777777" w:rsidR="00C326AC" w:rsidRDefault="009A517D">
      <w:r>
        <w:t>[25:02 - 25:05] Speaker B: But they won't report. But enough from the only report.</w:t>
      </w:r>
    </w:p>
    <w:p w14:paraId="7F11DADB" w14:textId="77777777" w:rsidR="00C326AC" w:rsidRDefault="009A517D">
      <w:r>
        <w:t>[25:05 - 25:09] Speaker B: Uh they will only give us PNR GDP and on DCSR.</w:t>
      </w:r>
    </w:p>
    <w:p w14:paraId="6B05F8F8" w14:textId="77777777" w:rsidR="00C326AC" w:rsidRDefault="009A517D">
      <w:r>
        <w:t>[25:09 - 25:11] Speaker C: Adado and directly.</w:t>
      </w:r>
    </w:p>
    <w:p w14:paraId="5F2D3435" w14:textId="77777777" w:rsidR="00C326AC" w:rsidRDefault="009A517D">
      <w:r>
        <w:t>[25:11 - 25:13] Speaker C: of the assessment.</w:t>
      </w:r>
    </w:p>
    <w:p w14:paraId="6438C7AB" w14:textId="77777777" w:rsidR="00C326AC" w:rsidRDefault="009A517D">
      <w:r>
        <w:t>[25:13 - 25:20] Speaker C: Right. Yeah, yeah. So I think that kalau ada orang.</w:t>
      </w:r>
    </w:p>
    <w:p w14:paraId="7150D2F8" w14:textId="77777777" w:rsidR="00C326AC" w:rsidRDefault="009A517D">
      <w:r>
        <w:t>[25:20 - 25:27] Speaker C: Because uh right now, uh you have done this assessment this uh uh risk assessment uh but because this data won't come to the main nice module to my understanding.</w:t>
      </w:r>
    </w:p>
    <w:p w14:paraId="44BA6ADB" w14:textId="77777777" w:rsidR="00C326AC" w:rsidRDefault="009A517D">
      <w:r>
        <w:t>[25:27 - 25:33] Speaker C: So uh will you guys also be like communicating back to the airline. Uh that means we all be doing anything with with the risk assessment score.</w:t>
      </w:r>
    </w:p>
    <w:p w14:paraId="3EA229A7" w14:textId="77777777" w:rsidR="00C326AC" w:rsidRDefault="009A517D">
      <w:r>
        <w:t>[25:33 - 25:34] Speaker B: No.</w:t>
      </w:r>
    </w:p>
    <w:p w14:paraId="6E24BA31" w14:textId="77777777" w:rsidR="00C326AC" w:rsidRDefault="009A517D">
      <w:r>
        <w:t>[25:34 - 25:35] Speaker A: For now no lah.</w:t>
      </w:r>
    </w:p>
    <w:p w14:paraId="1207D16E" w14:textId="77777777" w:rsidR="00C326AC" w:rsidRDefault="009A517D">
      <w:r>
        <w:t xml:space="preserve">[25:35 - 25:40] Speaker B: The only response to the airline is I check in data APP. that one </w:t>
      </w:r>
      <w:r>
        <w:t>that's the only response.</w:t>
      </w:r>
    </w:p>
    <w:p w14:paraId="50FA2487" w14:textId="77777777" w:rsidR="00C326AC" w:rsidRDefault="009A517D">
      <w:r>
        <w:t>[25:40 - 25:43] Speaker C: But we all be sending this data via the during the APP.</w:t>
      </w:r>
    </w:p>
    <w:p w14:paraId="27583865" w14:textId="77777777" w:rsidR="00C326AC" w:rsidRDefault="009A517D">
      <w:r>
        <w:t>[25:43 - 25:45] Speaker B: Uh not the scoring. You just report.</w:t>
      </w:r>
    </w:p>
    <w:p w14:paraId="7E783D00" w14:textId="77777777" w:rsidR="00C326AC" w:rsidRDefault="009A517D">
      <w:r>
        <w:t>[25:45 - 25:46] Speaker C: Ah. Ah. details.</w:t>
      </w:r>
    </w:p>
    <w:p w14:paraId="65C91FAF" w14:textId="77777777" w:rsidR="00C326AC" w:rsidRDefault="009A517D">
      <w:r>
        <w:t>[25:46 - 25:48] Speaker C: Understand, understand. Okay.</w:t>
      </w:r>
    </w:p>
    <w:p w14:paraId="6FD171FC" w14:textId="77777777" w:rsidR="00C326AC" w:rsidRDefault="009A517D">
      <w:r>
        <w:t>[25:48 - 25:55] Speaker C: But there will be an action lah in the sense of bought or no bought government. There can be a contact government as well. Okay. Understand.</w:t>
      </w:r>
    </w:p>
    <w:p w14:paraId="510EC296" w14:textId="77777777" w:rsidR="00C326AC" w:rsidRDefault="009A517D">
      <w:r>
        <w:t>[25:55 - 26:00] Speaker B: that's nice that majority of the suspect watch.</w:t>
      </w:r>
    </w:p>
    <w:p w14:paraId="3E4BE004" w14:textId="77777777" w:rsidR="00C326AC" w:rsidRDefault="009A517D">
      <w:r>
        <w:t>[26:00 - 26:02] Speaker B: Then nice has the nice process. Like.</w:t>
      </w:r>
    </w:p>
    <w:p w14:paraId="7FDDC607" w14:textId="77777777" w:rsidR="00C326AC" w:rsidRDefault="009A517D">
      <w:r>
        <w:t>[26:02 - 26:12] Speaker B: assessment results. Which I saw on the API side, we have the boarding rules number and we talk about the boarding rules configuration.</w:t>
      </w:r>
    </w:p>
    <w:p w14:paraId="7A02ECCE" w14:textId="77777777" w:rsidR="00C326AC" w:rsidRDefault="009A517D">
      <w:r>
        <w:t>[26:12 - 26:16] Speaker B: So according to the bottom rules we configure. So</w:t>
      </w:r>
    </w:p>
    <w:p w14:paraId="5D439B30" w14:textId="77777777" w:rsidR="00C326AC" w:rsidRDefault="009A517D">
      <w:r>
        <w:t>[26:16 - 26:19] Speaker B: We haven't discuss database to which database.</w:t>
      </w:r>
    </w:p>
    <w:p w14:paraId="05A56020" w14:textId="77777777" w:rsidR="00C326AC" w:rsidRDefault="009A517D">
      <w:r>
        <w:lastRenderedPageBreak/>
        <w:t>[26:19 - 26:32] Speaker B: From your uh from your side uh give assessment. Let's say they send you a scoring the assessment and then the assessment scoring inside probably has already taken into account all this uh. It's all on the API side we have the boarding rules number and we talk about the boarding rules configuration.</w:t>
      </w:r>
    </w:p>
    <w:p w14:paraId="34655D61" w14:textId="77777777" w:rsidR="00C326AC" w:rsidRDefault="009A517D">
      <w:r>
        <w:t>[26:32 - 26:33] Speaker D: You can know.</w:t>
      </w:r>
    </w:p>
    <w:p w14:paraId="2FBC1D18" w14:textId="77777777" w:rsidR="00C326AC" w:rsidRDefault="009A517D">
      <w:r>
        <w:t>[26:33 - 26:35] Speaker B: which is the.</w:t>
      </w:r>
    </w:p>
    <w:p w14:paraId="5EB4E6CD" w14:textId="77777777" w:rsidR="00C326AC" w:rsidRDefault="009A517D">
      <w:r>
        <w:t>[26:35 - 26:42] Speaker D: And then you are. Right. So when they let's say they send maybe what they want to see is one APS.</w:t>
      </w:r>
    </w:p>
    <w:p w14:paraId="5D073271" w14:textId="77777777" w:rsidR="00C326AC" w:rsidRDefault="009A517D">
      <w:r>
        <w:t>[26:42 - 26:48] Speaker D: What happens with your site is already on.</w:t>
      </w:r>
    </w:p>
    <w:p w14:paraId="78270F6F" w14:textId="77777777" w:rsidR="00C326AC" w:rsidRDefault="009A517D">
      <w:r>
        <w:t>[26:48 - 26:50] Speaker D: So you say you say can but say no, then no.</w:t>
      </w:r>
    </w:p>
    <w:p w14:paraId="0D88153B" w14:textId="77777777" w:rsidR="00C326AC" w:rsidRDefault="009A517D">
      <w:r>
        <w:t>[26:50 - 26:51] Speaker B: Yeah.</w:t>
      </w:r>
    </w:p>
    <w:p w14:paraId="38A32E4F" w14:textId="77777777" w:rsidR="00C326AC" w:rsidRDefault="009A517D">
      <w:r>
        <w:t>[26:51 - 26:53] Speaker B: That's that's like 101.</w:t>
      </w:r>
    </w:p>
    <w:p w14:paraId="6734572D" w14:textId="77777777" w:rsidR="00C326AC" w:rsidRDefault="009A517D">
      <w:r>
        <w:t>[26:53 - 26:57] Speaker A: We need to think about this whole flow, you know? like like that's the thing that we have been thinking of how to like harmonize, you know?</w:t>
      </w:r>
    </w:p>
    <w:p w14:paraId="5E014851" w14:textId="77777777" w:rsidR="00C326AC" w:rsidRDefault="009A517D">
      <w:r>
        <w:t>[26:57 - 27:02] Speaker A: Because right now there are two decision uh decisions. yeah.</w:t>
      </w:r>
    </w:p>
    <w:p w14:paraId="724025A3" w14:textId="77777777" w:rsidR="00C326AC" w:rsidRDefault="009A517D">
      <w:r>
        <w:t>[27:02 - 27:14] Speaker B: Then you don't create a wash list, you don't put in like duplicated data on APS side, then all the decision will fall on nice lah. So even on that try to minimize uh the risk rules also. So within within APS the risk rules we can say that for APP check in, we look up nice.</w:t>
      </w:r>
    </w:p>
    <w:p w14:paraId="21F0D2BB" w14:textId="77777777" w:rsidR="00C326AC" w:rsidRDefault="009A517D">
      <w:r>
        <w:t>[27:14 - 27:17] Speaker B: We don't uh consider APS. We can do that, right? This the risk rules. We can configure that.</w:t>
      </w:r>
    </w:p>
    <w:p w14:paraId="2ED114CB" w14:textId="77777777" w:rsidR="00C326AC" w:rsidRDefault="009A517D">
      <w:r>
        <w:t>[27:17 - 27:20] Speaker B: I mean depending on the requirement.</w:t>
      </w:r>
    </w:p>
    <w:p w14:paraId="261786D1" w14:textId="77777777" w:rsidR="00C326AC" w:rsidRDefault="009A517D">
      <w:r>
        <w:t>[27:20 - 27:27] Speaker B: That that uh also good because you know the nice the risk is applicable to all. It's not only in APS.</w:t>
      </w:r>
    </w:p>
    <w:p w14:paraId="6F9BB5F2" w14:textId="77777777" w:rsidR="00C326AC" w:rsidRDefault="009A517D">
      <w:r>
        <w:t>[27:27 - 27:28] Speaker B: That's why so you can leverage that.</w:t>
      </w:r>
    </w:p>
    <w:p w14:paraId="43A003B1" w14:textId="77777777" w:rsidR="00C326AC" w:rsidRDefault="009A517D">
      <w:r>
        <w:t>[27:28 - 27:31] Speaker B: But that will mean that your future is not used.</w:t>
      </w:r>
    </w:p>
    <w:p w14:paraId="6CBA8406" w14:textId="77777777" w:rsidR="00C326AC" w:rsidRDefault="009A517D">
      <w:r>
        <w:t>[27:31 - 27:33] Speaker B: Uh they can see the hits in the line.</w:t>
      </w:r>
    </w:p>
    <w:p w14:paraId="4A67DB81" w14:textId="77777777" w:rsidR="00C326AC" w:rsidRDefault="009A517D">
      <w:r>
        <w:t>[27:33 - 27:36] Speaker B: But even as so like the, you want to go with.</w:t>
      </w:r>
    </w:p>
    <w:p w14:paraId="0D5CD17D" w14:textId="77777777" w:rsidR="00C326AC" w:rsidRDefault="009A517D">
      <w:r>
        <w:t xml:space="preserve">[27:36 - </w:t>
      </w:r>
      <w:r>
        <w:t>27:38] Speaker B: But the filtering will not be done by APS.</w:t>
      </w:r>
    </w:p>
    <w:p w14:paraId="3CDD51EC" w14:textId="77777777" w:rsidR="00C326AC" w:rsidRDefault="009A517D">
      <w:r>
        <w:t>[27:38 - 27:43] Speaker B: the government the side number. to decide. The side to nice.</w:t>
      </w:r>
    </w:p>
    <w:p w14:paraId="119C9657" w14:textId="77777777" w:rsidR="00C326AC" w:rsidRDefault="009A517D">
      <w:r>
        <w:lastRenderedPageBreak/>
        <w:t>[27:43 - 27:52] Speaker B: So uh tak pakailah dia orang punya rule tak. Itu tengoklah sebab dia sum dia ada yang specific rule dengan yang general rule tu ada. Kita nak kena kita tengok nanti macam mana.</w:t>
      </w:r>
    </w:p>
    <w:p w14:paraId="3F4045A5" w14:textId="77777777" w:rsidR="00C326AC" w:rsidRDefault="009A517D">
      <w:r>
        <w:t>[28:30 - 28:40] Speaker A: ini pagi nak soalan tu dah lain dah. You nak orang beli. But filtering ni should not be done by APSS.</w:t>
      </w:r>
    </w:p>
    <w:p w14:paraId="1FBCB411" w14:textId="77777777" w:rsidR="00C326AC" w:rsidRDefault="009A517D">
      <w:r>
        <w:t>[28:40 - 28:43] Speaker A: dah decide belum.</w:t>
      </w:r>
    </w:p>
    <w:p w14:paraId="2554C3F3" w14:textId="77777777" w:rsidR="00C326AC" w:rsidRDefault="009A517D">
      <w:r>
        <w:t>[28:43 - 28:45] Speaker B: Semua hantar data tu.</w:t>
      </w:r>
    </w:p>
    <w:p w14:paraId="3FEDF79A" w14:textId="77777777" w:rsidR="00C326AC" w:rsidRDefault="009A517D">
      <w:r>
        <w:t>[28:45 - 28:53] Speaker A: Macam APSS side tu decide kepada ni mesh punya. So tak pakailah dia orang punya rule tu.</w:t>
      </w:r>
    </w:p>
    <w:p w14:paraId="27409CDF" w14:textId="77777777" w:rsidR="00C326AC" w:rsidRDefault="009A517D">
      <w:r>
        <w:t>[28:53 - 29:02] Speaker A: Kita tengoklah sebab dia some dia ada yang spesifik rule dengan yang general rule tu.</w:t>
      </w:r>
    </w:p>
    <w:p w14:paraId="74CEED40" w14:textId="77777777" w:rsidR="00C326AC" w:rsidRDefault="009A517D">
      <w:r>
        <w:t>[29:02 - 29:10] Speaker A: Kita nak kena kita tengok nanti macam mana specific.</w:t>
      </w:r>
    </w:p>
    <w:p w14:paraId="4170B313" w14:textId="77777777" w:rsidR="00C326AC" w:rsidRDefault="009A517D">
      <w:r>
        <w:t xml:space="preserve">[29:10 - 29:24] Speaker A: semua semua yang rule dan whatever yang dalam sistem kita. Sebab lagi satu empat APSS, dia orang tak nak tak </w:t>
      </w:r>
      <w:r>
        <w:t>nak. Dia nak dia hantar. We have a multi user. Multi user means multi agency. Agency.</w:t>
      </w:r>
    </w:p>
    <w:p w14:paraId="1B92BF70" w14:textId="77777777" w:rsidR="00C326AC" w:rsidRDefault="009A517D">
      <w:r>
        <w:t>[29:24 - 29:32] Speaker A: Technology is okay. We can place soalan everything. Tapi lain tu nak kena fix APSS is by other agencies.</w:t>
      </w:r>
    </w:p>
    <w:p w14:paraId="67C6F5DD" w14:textId="77777777" w:rsidR="00C326AC" w:rsidRDefault="009A517D">
      <w:r>
        <w:t>[29:32 - 29:44] Speaker A: So the that agencies cannot defend why is because we don't have any specific rule for years right?</w:t>
      </w:r>
    </w:p>
    <w:p w14:paraId="56D318BE" w14:textId="77777777" w:rsidR="00C326AC" w:rsidRDefault="009A517D">
      <w:r>
        <w:t>[29:44 - 29:58] Speaker A: So possibilities maybe they can use the APSS to to create their own rules based rule because it's separated from from nice APSS.</w:t>
      </w:r>
    </w:p>
    <w:p w14:paraId="7B691BB8" w14:textId="77777777" w:rsidR="00C326AC" w:rsidRDefault="009A517D">
      <w:r>
        <w:t>[29:58 - 30:11] Speaker A: But for for related to our nice commodity eventually we need to be thinking you know that do we want to uh for APSS right uh and Sita do we because this I I foresee that this this question will be be arising for that for that idea you know.</w:t>
      </w:r>
    </w:p>
    <w:p w14:paraId="0A5954DD" w14:textId="77777777" w:rsidR="00C326AC" w:rsidRDefault="009A517D">
      <w:r>
        <w:t>[30:11 - 30:24] Speaker A: So do we want to strictly treat APSS as a data source for PNR for this year's and everything just purely that or do we want some information about their risk scoring in our decision making also.</w:t>
      </w:r>
    </w:p>
    <w:p w14:paraId="20194EDF" w14:textId="77777777" w:rsidR="00C326AC" w:rsidRDefault="009A517D">
      <w:r>
        <w:t>[30:24 - 30:41] Speaker A: So we we we need to at least because uh let's say airline passengers or or or or whichever that do booking, they have PNR data. But for those that just come to our border, kami tak, they don't have this data.</w:t>
      </w:r>
    </w:p>
    <w:p w14:paraId="05F3776A" w14:textId="77777777" w:rsidR="00C326AC" w:rsidRDefault="009A517D">
      <w:r>
        <w:t>[30:41 - 30:45] Speaker A: So then there's a like an imbalance right? So tulah.</w:t>
      </w:r>
    </w:p>
    <w:p w14:paraId="6838CC09" w14:textId="77777777" w:rsidR="00C326AC" w:rsidRDefault="009A517D">
      <w:r>
        <w:t>[30:45 - 30:49] Speaker B: that's the because the scope of the the person that being assessed is only for.</w:t>
      </w:r>
    </w:p>
    <w:p w14:paraId="65F86DC1" w14:textId="77777777" w:rsidR="00C326AC" w:rsidRDefault="009A517D">
      <w:r>
        <w:lastRenderedPageBreak/>
        <w:t>[30:49 - 30:53] Speaker B: Whatever airline that's providing the data.</w:t>
      </w:r>
    </w:p>
    <w:p w14:paraId="069761F4" w14:textId="77777777" w:rsidR="00C326AC" w:rsidRDefault="009A517D">
      <w:r>
        <w:t>[30:53 - 31:03] Speaker B: That's why we last time we decide or we hope the assessment can be done.</w:t>
      </w:r>
    </w:p>
    <w:p w14:paraId="78958323" w14:textId="77777777" w:rsidR="00C326AC" w:rsidRDefault="009A517D">
      <w:r>
        <w:t>[31:03 - 31:06] Speaker B: Because they have your imitation.</w:t>
      </w:r>
    </w:p>
    <w:p w14:paraId="1AD4CA15" w14:textId="77777777" w:rsidR="00C326AC" w:rsidRDefault="009A517D">
      <w:r>
        <w:t>[31:12 - 31:24] Speaker B: So my my suggestion for now is that we are for the RI for your side, the SRS and SDS is to proceed.</w:t>
      </w:r>
    </w:p>
    <w:p w14:paraId="70593E8C" w14:textId="77777777" w:rsidR="00C326AC" w:rsidRDefault="009A517D">
      <w:r>
        <w:t>[31:24 - 31:32] Speaker B: Without taking the account the risk assessment by AP AP.</w:t>
      </w:r>
    </w:p>
    <w:p w14:paraId="2AC18688" w14:textId="77777777" w:rsidR="00C326AC" w:rsidRDefault="009A517D">
      <w:r>
        <w:t>[31:32 - 31:40] Speaker B: That will be safer right now because you can receive data from that place. And just keep we do our own job.</w:t>
      </w:r>
    </w:p>
    <w:p w14:paraId="5D52EB0B" w14:textId="77777777" w:rsidR="00C326AC" w:rsidRDefault="009A517D">
      <w:r>
        <w:t>[31:40 - 31:45] Speaker A: Macam mana kita ada masuk data tu hantar ke mana?</w:t>
      </w:r>
    </w:p>
    <w:p w14:paraId="510FE474" w14:textId="77777777" w:rsidR="00C326AC" w:rsidRDefault="009A517D">
      <w:r>
        <w:t>[31:46 - 31:50] Speaker A: Bila APS hantar data, to nice, dia hantar ke modul kan?</w:t>
      </w:r>
    </w:p>
    <w:p w14:paraId="69BC1FB6" w14:textId="77777777" w:rsidR="00C326AC" w:rsidRDefault="009A517D">
      <w:r>
        <w:t>[31:50 - 31:51] Speaker A: Serius ah.</w:t>
      </w:r>
    </w:p>
    <w:p w14:paraId="711986B2" w14:textId="77777777" w:rsidR="00C326AC" w:rsidRDefault="009A517D">
      <w:r>
        <w:t>[31:51 - 31:54] Speaker A: Dia hantar ke modul.</w:t>
      </w:r>
    </w:p>
    <w:p w14:paraId="7B5144FC" w14:textId="77777777" w:rsidR="00C326AC" w:rsidRDefault="009A517D">
      <w:r>
        <w:t>[31:54 - 31:55] Speaker B: Tak ada modul.</w:t>
      </w:r>
    </w:p>
    <w:p w14:paraId="77D06E28" w14:textId="77777777" w:rsidR="00C326AC" w:rsidRDefault="009A517D">
      <w:r>
        <w:t xml:space="preserve">[31:55 - 32:01] </w:t>
      </w:r>
      <w:r>
        <w:t>Speaker A: IPC atau ada modul. Ya.</w:t>
      </w:r>
    </w:p>
    <w:p w14:paraId="121EE30E" w14:textId="77777777" w:rsidR="00C326AC" w:rsidRDefault="009A517D">
      <w:r>
        <w:t>[32:01 - 32:02] Speaker B: IPC tak cukup.</w:t>
      </w:r>
    </w:p>
    <w:p w14:paraId="45F94091" w14:textId="77777777" w:rsidR="00C326AC" w:rsidRDefault="009A517D">
      <w:r>
        <w:t>[32:04 - 32:07] Speaker A: Ada skop integrasi.</w:t>
      </w:r>
    </w:p>
    <w:p w14:paraId="062EC229" w14:textId="77777777" w:rsidR="00C326AC" w:rsidRDefault="009A517D">
      <w:r>
        <w:t>[32:07 - 32:11] Speaker A: APS dengan nice.</w:t>
      </w:r>
    </w:p>
    <w:p w14:paraId="4ADB5D4F" w14:textId="77777777" w:rsidR="00C326AC" w:rsidRDefault="009A517D">
      <w:r>
        <w:t>[32:11 - 32:16] Speaker A: That area dah miss dengan itu. Tak tahu.</w:t>
      </w:r>
    </w:p>
    <w:p w14:paraId="5C97854D" w14:textId="77777777" w:rsidR="00C326AC" w:rsidRDefault="009A517D">
      <w:r>
        <w:t>[32:16 - 32:27] Speaker A: Dia hantar ke, saya tak dapat gambaran. Dia hantar ke nice. Nice itu besar.</w:t>
      </w:r>
    </w:p>
    <w:p w14:paraId="3BE1C080" w14:textId="77777777" w:rsidR="00C326AC" w:rsidRDefault="009A517D">
      <w:r>
        <w:t>[32:27 - 32:32] Speaker A: Which modul yang dia dapat. Modul?</w:t>
      </w:r>
    </w:p>
    <w:p w14:paraId="5EA2CD0F" w14:textId="77777777" w:rsidR="00C326AC" w:rsidRDefault="009A517D">
      <w:r>
        <w:t>[32:32 - 32:40] Speaker B: Last time, kita decide modul tulah. IPC ataupun modul security tapi.</w:t>
      </w:r>
    </w:p>
    <w:p w14:paraId="26A19B22" w14:textId="77777777" w:rsidR="00C326AC" w:rsidRDefault="009A517D">
      <w:r>
        <w:t>[32:40 - 32:41] Speaker A: Modul security.</w:t>
      </w:r>
    </w:p>
    <w:p w14:paraId="20C9234C" w14:textId="77777777" w:rsidR="00C326AC" w:rsidRDefault="009A517D">
      <w:r>
        <w:t>[32:41 - 32:48] Speaker B: The highest possibility is I think IPC lah.</w:t>
      </w:r>
    </w:p>
    <w:p w14:paraId="5F5BDA12" w14:textId="77777777" w:rsidR="00C326AC" w:rsidRDefault="009A517D">
      <w:r>
        <w:t>[32:48 - 33:04] Speaker B: Walaupun dia dia parking kat situ tapi dia security is like the like the macam repost story of information yang boleh used by all modul. Sebab dia kena ada like dekat nice, dia kena ada somewhere yang.</w:t>
      </w:r>
    </w:p>
    <w:p w14:paraId="61C9DEF8" w14:textId="77777777" w:rsidR="00C326AC" w:rsidRDefault="009A517D">
      <w:r>
        <w:lastRenderedPageBreak/>
        <w:t>[33:04 - 33:07] Speaker A: Macam mana kita nak tahu AP is hantar data tak?</w:t>
      </w:r>
    </w:p>
    <w:p w14:paraId="187BC8A8" w14:textId="77777777" w:rsidR="00C326AC" w:rsidRDefault="009A517D">
      <w:r>
        <w:t>[33:07 - 33:25] Speaker B: Because right now, dia orang ada Kafka. But Kafka is to the database. From database to trigger IE, itu we need to set that also because the pop sub is not between them and us. It's between them and the database. From database to us also. Do we want to do another system, you know?</w:t>
      </w:r>
    </w:p>
    <w:p w14:paraId="5FCD9279" w14:textId="77777777" w:rsidR="00C326AC" w:rsidRDefault="009A517D">
      <w:r>
        <w:t>[33:25 - 33:29] Speaker A: that will be by the the nice lah.</w:t>
      </w:r>
    </w:p>
    <w:p w14:paraId="6C7903B2" w14:textId="77777777" w:rsidR="00C326AC" w:rsidRDefault="009A517D">
      <w:r>
        <w:t>[33:29 - 33:33] Speaker B: Which modul nanti is is not the Because you are using Kafka can IE.</w:t>
      </w:r>
    </w:p>
    <w:p w14:paraId="798FB866" w14:textId="77777777" w:rsidR="00C326AC" w:rsidRDefault="009A517D">
      <w:r>
        <w:t>[33:33 - 33:41] Speaker B: directly be like the subscriber to? BOC nak terima data itu siapa yang buat? the I don't know. BOC.</w:t>
      </w:r>
    </w:p>
    <w:p w14:paraId="19A22142" w14:textId="77777777" w:rsidR="00C326AC" w:rsidRDefault="009A517D">
      <w:r>
        <w:t>[33:41 - 33:45] Speaker B: Dia dapat data dia tahu id. Ya. Apa hak dia?</w:t>
      </w:r>
    </w:p>
    <w:p w14:paraId="7BE2B2B8" w14:textId="77777777" w:rsidR="00C326AC" w:rsidRDefault="009A517D">
      <w:r>
        <w:t>[33:45 - 33:49] Speaker B: BOC kita ada APSS yang.</w:t>
      </w:r>
    </w:p>
    <w:p w14:paraId="42EF4391" w14:textId="77777777" w:rsidR="00C326AC" w:rsidRDefault="009A517D">
      <w:r>
        <w:t>[33:49 - 33:52] Speaker B: That's the part that APSS.</w:t>
      </w:r>
    </w:p>
    <w:p w14:paraId="6FFFDBED" w14:textId="77777777" w:rsidR="00C326AC" w:rsidRDefault="009A517D">
      <w:r>
        <w:t>[33:52 - 33:55] Speaker B: BOC nak kena tengok data kan.</w:t>
      </w:r>
    </w:p>
    <w:p w14:paraId="45A51386" w14:textId="77777777" w:rsidR="00C326AC" w:rsidRDefault="009A517D">
      <w:r>
        <w:t>[33:55 - 34:02] Speaker B: Yes, aku dulu how they will be started tapi sekarang you have this pop up you the mini API. Then kita ada kita ada.</w:t>
      </w:r>
    </w:p>
    <w:p w14:paraId="68EAE267" w14:textId="77777777" w:rsidR="00C326AC" w:rsidRDefault="009A517D">
      <w:r>
        <w:t>[34:02 - 34:07] Speaker B: Kalau sebelum ni I take also need to Whatsapp tu. Oh so.</w:t>
      </w:r>
    </w:p>
    <w:p w14:paraId="15FC8ABF" w14:textId="77777777" w:rsidR="00C326AC" w:rsidRDefault="009A517D">
      <w:r>
        <w:t>[34:07 - 34:17] Speaker B: So this time kita tak ada POC, kita akan filter certain separate APS and nice.</w:t>
      </w:r>
    </w:p>
    <w:p w14:paraId="1463887F" w14:textId="77777777" w:rsidR="00C326AC" w:rsidRDefault="009A517D">
      <w:r>
        <w:t>[34:17 - 34:20] Speaker B: APSS and nice.</w:t>
      </w:r>
    </w:p>
    <w:p w14:paraId="49783213" w14:textId="77777777" w:rsidR="00C326AC" w:rsidRDefault="009A517D">
      <w:r>
        <w:t>[34:20 - 34:27] Speaker B: So all the data feeding on APSS adalah at the same time the data will get from APSS at nice.</w:t>
      </w:r>
    </w:p>
    <w:p w14:paraId="2325D6C0" w14:textId="77777777" w:rsidR="00C326AC" w:rsidRDefault="009A517D">
      <w:r>
        <w:t>[34:27 - 34:34] Speaker A: So BOC akan tengok kat skrin tulah untuk dia monitor passenger.</w:t>
      </w:r>
    </w:p>
    <w:p w14:paraId="7DAC410A" w14:textId="77777777" w:rsidR="00C326AC" w:rsidRDefault="009A517D">
      <w:r>
        <w:t>[34:34 - 34:40] Speaker A: And make a decision bila ada yang dia contact B.</w:t>
      </w:r>
    </w:p>
    <w:p w14:paraId="54480CCD" w14:textId="77777777" w:rsidR="00C326AC" w:rsidRDefault="009A517D">
      <w:r>
        <w:t>[34:40 - 34:44] Speaker B: dia buat monitoring ni pada APSS punya report.</w:t>
      </w:r>
    </w:p>
    <w:p w14:paraId="6B1FEB2A" w14:textId="77777777" w:rsidR="00C326AC" w:rsidRDefault="009A517D">
      <w:r>
        <w:t xml:space="preserve">[34:44 - 34:52] Speaker B: Tapi bila let say dapat mesej, contact BOC pun and we </w:t>
      </w:r>
      <w:r>
        <w:t>are looking so airlines keluar ya. So officer in charge have to make decision.</w:t>
      </w:r>
    </w:p>
    <w:p w14:paraId="428D8A2B" w14:textId="77777777" w:rsidR="00C326AC" w:rsidRDefault="009A517D">
      <w:r>
        <w:t>[34:52 - 35:01] Speaker B: So dia kena pergi kepada nice to make a query any any query ke and so on.</w:t>
      </w:r>
    </w:p>
    <w:p w14:paraId="4AFA5A47" w14:textId="77777777" w:rsidR="00C326AC" w:rsidRDefault="009A517D">
      <w:r>
        <w:t xml:space="preserve">[35:02 - 35:07] Speaker A: Modul mana yang sediakan interface dalam nice </w:t>
      </w:r>
      <w:r>
        <w:t>tu untuk.</w:t>
      </w:r>
    </w:p>
    <w:p w14:paraId="01663AA7" w14:textId="77777777" w:rsidR="00C326AC" w:rsidRDefault="009A517D">
      <w:r>
        <w:lastRenderedPageBreak/>
        <w:t>[35:07 - 35:14] Speaker B: Interface dalam nice kena pada modul yang berkaitan. Sebab dalam NCC kita tak ada dah specific modul.</w:t>
      </w:r>
    </w:p>
    <w:p w14:paraId="49E4B883" w14:textId="77777777" w:rsidR="00C326AC" w:rsidRDefault="009A517D">
      <w:r>
        <w:t>[35:14 - 35:15] Speaker B: NC.</w:t>
      </w:r>
    </w:p>
    <w:p w14:paraId="66875AFF" w14:textId="77777777" w:rsidR="00C326AC" w:rsidRDefault="009A517D">
      <w:r>
        <w:t>[35:15 - 35:35] Speaker B: So if I kata apa sahaja skrin yang diguna di NCC adalah pada modul-modul yang berkaitan. Kalau let's say dia nak tengok SL, dia akan pergi modul SL. Dia nak tengok IBC pergi IBC.</w:t>
      </w:r>
    </w:p>
    <w:p w14:paraId="71BAD308" w14:textId="77777777" w:rsidR="00C326AC" w:rsidRDefault="009A517D">
      <w:r>
        <w:t>[35:35 - 35:38] Speaker A: Ha kan macam tu.</w:t>
      </w:r>
    </w:p>
    <w:p w14:paraId="273ED76A" w14:textId="77777777" w:rsidR="00C326AC" w:rsidRDefault="009A517D">
      <w:r>
        <w:t>[35:38 - 35:40] Speaker B: Itu yang.</w:t>
      </w:r>
    </w:p>
    <w:p w14:paraId="30DABA93" w14:textId="77777777" w:rsidR="00C326AC" w:rsidRDefault="009A517D">
      <w:r>
        <w:t>[35:41 - 35:49] Speaker B: Sebab dalam dalam hitech punya script.</w:t>
      </w:r>
    </w:p>
    <w:p w14:paraId="523474AA" w14:textId="77777777" w:rsidR="00C326AC" w:rsidRDefault="009A517D">
      <w:r>
        <w:t>[35:49 - 35:54] Speaker B: Sebab nanti nanti dekat akan APS ada dia punya UI.</w:t>
      </w:r>
    </w:p>
    <w:p w14:paraId="416C80BD" w14:textId="77777777" w:rsidR="00C326AC" w:rsidRDefault="009A517D">
      <w:r>
        <w:t>[35:54 - 36:02] Speaker B: Tapi ini dia tak ada interaction dengan nice. So dalam nice, all the data yang dalam BB tu, dia kena ada UI untuk display.</w:t>
      </w:r>
    </w:p>
    <w:p w14:paraId="7A93AA79" w14:textId="77777777" w:rsidR="00C326AC" w:rsidRDefault="009A517D">
      <w:r>
        <w:t>[36:02 - 36:08] Speaker B: Sebab dekat sini nanti bila contact BOC, BOC boleh nampak.</w:t>
      </w:r>
    </w:p>
    <w:p w14:paraId="0DFFDFAB" w14:textId="77777777" w:rsidR="00C326AC" w:rsidRDefault="009A517D">
      <w:r>
        <w:t>[36:08 - 36:15] Speaker A: Information daripada sini untuk dia buat decision.</w:t>
      </w:r>
    </w:p>
    <w:p w14:paraId="2C345267" w14:textId="77777777" w:rsidR="00C326AC" w:rsidRDefault="009A517D">
      <w:r>
        <w:t>[36:15 - 36:18] Speaker B: Emang, emang kita hantar skor ke sini.</w:t>
      </w:r>
    </w:p>
    <w:p w14:paraId="6E4A047E" w14:textId="77777777" w:rsidR="00C326AC" w:rsidRDefault="009A517D">
      <w:r>
        <w:t>[36:18 - 36:31] Speaker A: Cuma yang is my worry is that right now the way they do is that dia orang hantar kepada kamu database. Tapi kamu database tak trigger kita. That's the problem.</w:t>
      </w:r>
    </w:p>
    <w:p w14:paraId="289B5621" w14:textId="77777777" w:rsidR="00C326AC" w:rsidRDefault="009A517D">
      <w:r>
        <w:t>[36:31 - 36:41] Speaker A: They they need to either dia orang hantar ke you real time send from the database then nice kena trigger kita. Okey.</w:t>
      </w:r>
    </w:p>
    <w:p w14:paraId="6A43E94E" w14:textId="77777777" w:rsidR="00C326AC" w:rsidRDefault="009A517D">
      <w:r>
        <w:t>[36:41 - 36:48] Speaker A: That means they set up a macam same same architect lah Kafka dengan dia orang.</w:t>
      </w:r>
    </w:p>
    <w:p w14:paraId="4A5A53D1" w14:textId="77777777" w:rsidR="00C326AC" w:rsidRDefault="009A517D">
      <w:r>
        <w:t>[36:48 - 36:53] Speaker A: Ataupun dia orang terus dia orang.</w:t>
      </w:r>
    </w:p>
    <w:p w14:paraId="064E43C8" w14:textId="77777777" w:rsidR="00C326AC" w:rsidRDefault="009A517D">
      <w:r>
        <w:t>[36:53 - 36:57] Speaker B: Sikitlah.</w:t>
      </w:r>
    </w:p>
    <w:p w14:paraId="038B14BF" w14:textId="77777777" w:rsidR="00C326AC" w:rsidRDefault="009A517D">
      <w:r>
        <w:t>[36:57 - 37:02] Speaker B: Apa yang melalui nice punya DB and yang kita pun I rasa tak banyak.</w:t>
      </w:r>
    </w:p>
    <w:p w14:paraId="09A782A3" w14:textId="77777777" w:rsidR="00C326AC" w:rsidRDefault="009A517D">
      <w:r>
        <w:t>[37:02 - 37:12] Speaker B: Because yang real time happen dekat APP tadi. Which is 72 ni kan? So dekat database dia. Kita akan buat section macam biasalah. Akan ambil daripada data.</w:t>
      </w:r>
    </w:p>
    <w:p w14:paraId="7A4B50DF" w14:textId="77777777" w:rsidR="00C326AC" w:rsidRDefault="009A517D">
      <w:r>
        <w:t>[37:12 - 37:16] Speaker B: Cuma kalau ada real time yang orang tu beli tiket hari tu hari tu juga kan.</w:t>
      </w:r>
    </w:p>
    <w:p w14:paraId="366A7AEA" w14:textId="77777777" w:rsidR="00C326AC" w:rsidRDefault="009A517D">
      <w:r>
        <w:lastRenderedPageBreak/>
        <w:t>[37:16 - 37:20] Speaker A: Tapi yang hari tu yang lambat.</w:t>
      </w:r>
    </w:p>
    <w:p w14:paraId="2DFA3F3F" w14:textId="77777777" w:rsidR="00C326AC" w:rsidRDefault="009A517D">
      <w:r>
        <w:t>[37:20 - 37:23] Speaker B: I get worry is that.</w:t>
      </w:r>
    </w:p>
    <w:p w14:paraId="74591E5D" w14:textId="77777777" w:rsidR="00C326AC" w:rsidRDefault="009A517D">
      <w:r>
        <w:t>[37:23 - 37:32] Speaker B: Because the data coming by by streaming, tapi kita buat by batch. Aku risau je akan miss out.</w:t>
      </w:r>
    </w:p>
    <w:p w14:paraId="19EEC4C2" w14:textId="77777777" w:rsidR="00C326AC" w:rsidRDefault="009A517D">
      <w:r>
        <w:t>[37:32 - 37:44] Speaker B: As opposed to let's say because you say that you can update back to this DB. So let's say dia orang real time ke sini. Tapi bila dia orang update sini, data yang baru kita kena inform trigger juga yang dia orang ada new update.</w:t>
      </w:r>
    </w:p>
    <w:p w14:paraId="77FEFA66" w14:textId="77777777" w:rsidR="00C326AC" w:rsidRDefault="009A517D">
      <w:r>
        <w:t>[37:44 - 37:50] Speaker B: Then we do scoring then kita update balik ke dia. Ha.</w:t>
      </w:r>
    </w:p>
    <w:p w14:paraId="0BD9168A" w14:textId="77777777" w:rsidR="00C326AC" w:rsidRDefault="009A517D">
      <w:r>
        <w:t>[37:50 - 38:02] Speaker B: That means kita kita tak tak buat setiap tiga jam ke tak. Memang kita apa data jua apa jua data masuk kita.</w:t>
      </w:r>
    </w:p>
    <w:p w14:paraId="22426CCC" w14:textId="77777777" w:rsidR="00C326AC" w:rsidRDefault="009A517D">
      <w:r>
        <w:t>[38:02 - 38:08] Speaker A: Ha ni kena check balik kat mana yang kita nak buat scoring.</w:t>
      </w:r>
    </w:p>
    <w:p w14:paraId="69549E95" w14:textId="77777777" w:rsidR="00C326AC" w:rsidRDefault="009A517D">
      <w:r>
        <w:t xml:space="preserve">[38:08 - 38:16] Speaker B: So I can foresee kan the system to handle this kind of batch data yang masuk beberapa jam sebelum dia </w:t>
      </w:r>
      <w:r>
        <w:t>orang masuk Malaysia.</w:t>
      </w:r>
    </w:p>
    <w:p w14:paraId="6E54971D" w14:textId="77777777" w:rsidR="00C326AC" w:rsidRDefault="009A517D">
      <w:r>
        <w:t>[38:16 - 38:22] Speaker B: And the system to handle the real time at the border tu memang akan berlainan.</w:t>
      </w:r>
    </w:p>
    <w:p w14:paraId="3E361D56" w14:textId="77777777" w:rsidR="00C326AC" w:rsidRDefault="009A517D">
      <w:r>
        <w:t>[38:22 - 38:25] Speaker A: Another thing when they send the data through nights.</w:t>
      </w:r>
    </w:p>
    <w:p w14:paraId="3D103200" w14:textId="77777777" w:rsidR="00C326AC" w:rsidRDefault="009A517D">
      <w:r>
        <w:t>[38:25 - 38:35] Speaker A: NICE akan proses untuk dapatkan unique ID dan baru kita boleh buat sport. Kalau without the unique ID dia kena proses dulu.</w:t>
      </w:r>
    </w:p>
    <w:p w14:paraId="315B07F6" w14:textId="77777777" w:rsidR="00C326AC" w:rsidRDefault="009A517D">
      <w:r>
        <w:t>[38:35 - 38:37] Speaker B: And and and.</w:t>
      </w:r>
    </w:p>
    <w:p w14:paraId="0C4D39AB" w14:textId="77777777" w:rsidR="00C326AC" w:rsidRDefault="009A517D">
      <w:r>
        <w:t>[38:37 - 38:40] Speaker A: Banyak sangat clear betul.</w:t>
      </w:r>
    </w:p>
    <w:p w14:paraId="09AA0BAC" w14:textId="77777777" w:rsidR="00C326AC" w:rsidRDefault="009A517D">
      <w:r>
        <w:t>[38:40 - 38:44] Speaker A: So zaman kena buat solution tu.</w:t>
      </w:r>
    </w:p>
    <w:p w14:paraId="5B8E81F3" w14:textId="77777777" w:rsidR="00C326AC" w:rsidRDefault="009A517D">
      <w:r>
        <w:t>[38:44 - 38:53] Speaker A: Sebab dia orang punya solution yang unique tu. Unique kepada booking, bukan unique kepada person. One person kena multi unique booking.</w:t>
      </w:r>
    </w:p>
    <w:p w14:paraId="051C3786" w14:textId="77777777" w:rsidR="00C326AC" w:rsidRDefault="009A517D">
      <w:r>
        <w:t>[38:53 - 38:57] Speaker A: Senangkan bila sampai kita sini, kita kena unique kepada person dia.</w:t>
      </w:r>
    </w:p>
    <w:p w14:paraId="268AC6E7" w14:textId="77777777" w:rsidR="00C326AC" w:rsidRDefault="009A517D">
      <w:r>
        <w:t>[38:57 - 39:02] Speaker A: Ha itu yang nak solutionkan kita ni.</w:t>
      </w:r>
    </w:p>
    <w:p w14:paraId="34FD60BD" w14:textId="77777777" w:rsidR="00C326AC" w:rsidRDefault="009A517D">
      <w:r>
        <w:t>[39:02 - 39:05] Speaker A: Set kita hak security dia.</w:t>
      </w:r>
    </w:p>
    <w:p w14:paraId="7774FDCF" w14:textId="77777777" w:rsidR="00C326AC" w:rsidRDefault="009A517D">
      <w:r>
        <w:t>[39:05 - 39:08] Speaker A: Security.</w:t>
      </w:r>
    </w:p>
    <w:p w14:paraId="5E39F585" w14:textId="77777777" w:rsidR="00C326AC" w:rsidRDefault="009A517D">
      <w:r>
        <w:t>[39:08 - 39:10] Speaker A: Okey.</w:t>
      </w:r>
    </w:p>
    <w:p w14:paraId="708CCAF3" w14:textId="77777777" w:rsidR="00C326AC" w:rsidRDefault="009A517D">
      <w:r>
        <w:t>[39:10 - 39:17] Speaker B: Yang assign data tu IDM cakap ID management. Ada betul?</w:t>
      </w:r>
    </w:p>
    <w:p w14:paraId="6452D219" w14:textId="77777777" w:rsidR="00C326AC" w:rsidRDefault="009A517D">
      <w:r>
        <w:lastRenderedPageBreak/>
        <w:t>[38:01 - 38:15] Speaker A: Saya subscribe yang unique tu, unique kepada booking. Bukan unique kepada person. One person boleh ada multiple unique booking. Senangkan. Bila dapat ticket sini, kita kena unique kepada person.</w:t>
      </w:r>
    </w:p>
    <w:p w14:paraId="5852F2CE" w14:textId="77777777" w:rsidR="00C326AC" w:rsidRDefault="009A517D">
      <w:r>
        <w:t>[38:15 - 38:20] Speaker B: Aa, tu yang saya nak cerita.</w:t>
      </w:r>
    </w:p>
    <w:p w14:paraId="0139ADFE" w14:textId="77777777" w:rsidR="00C326AC" w:rsidRDefault="009A517D">
      <w:r>
        <w:t>[38:20 - 38:23] Speaker A: security dah.</w:t>
      </w:r>
    </w:p>
    <w:p w14:paraId="1CD4A4FE" w14:textId="77777777" w:rsidR="00C326AC" w:rsidRDefault="009A517D">
      <w:r>
        <w:t>[38:25 - 38:32] Speaker B: aa apa yang assign kita tu ITM dia cakap. ID Management. Ada ke apa tu?</w:t>
      </w:r>
    </w:p>
    <w:p w14:paraId="24CA7533" w14:textId="77777777" w:rsidR="00C326AC" w:rsidRDefault="009A517D">
      <w:r>
        <w:t>[38:42 - 38:45] Speaker A: Rasa macam high tech.</w:t>
      </w:r>
    </w:p>
    <w:p w14:paraId="05FEEB1A" w14:textId="77777777" w:rsidR="00C326AC" w:rsidRDefault="009A517D">
      <w:r>
        <w:t>[38:48 - 38:49] Speaker A: Kena ada lagi.</w:t>
      </w:r>
    </w:p>
    <w:p w14:paraId="1F8DFDCE" w14:textId="77777777" w:rsidR="00C326AC" w:rsidRDefault="009A517D">
      <w:r>
        <w:t>[38:49 - 39:16] Speaker B: Just a question right dia dia swimming pool problem Rasa macam nak lembut. kita travel data. Sikit sikit. The one is the is inside the government government. Apa yang milik APPS. Milik APPS dia tinjau in the pdf. government dia rasa government data center.</w:t>
      </w:r>
    </w:p>
    <w:p w14:paraId="254E9042" w14:textId="77777777" w:rsidR="00C326AC" w:rsidRDefault="009A517D">
      <w:r>
        <w:t>[39:16 - 39:29] Speaker A: So basically the discussion dengan kita itu jadi selalu high tech. Ada ada aps nice dia akan a pump data back to the whatever if required.</w:t>
      </w:r>
    </w:p>
    <w:p w14:paraId="5200E996" w14:textId="77777777" w:rsidR="00C326AC" w:rsidRDefault="009A517D">
      <w:r>
        <w:t>[39:29 - 39:32] Speaker B: Right. So the travel data is there is storage is limited.</w:t>
      </w:r>
    </w:p>
    <w:p w14:paraId="080E0B21" w14:textId="77777777" w:rsidR="00C326AC" w:rsidRDefault="009A517D">
      <w:r>
        <w:t>[39:32 - 39:38] Speaker A: There's some archiving to require one year. One year. So one year right. So this this data that you see.</w:t>
      </w:r>
    </w:p>
    <w:p w14:paraId="1DCDB4E0" w14:textId="77777777" w:rsidR="00C326AC" w:rsidRDefault="009A517D">
      <w:r>
        <w:t>[39:38 - 39:40] Speaker B: It's at least it's done for hari.</w:t>
      </w:r>
    </w:p>
    <w:p w14:paraId="77A0BE94" w14:textId="77777777" w:rsidR="00C326AC" w:rsidRDefault="009A517D">
      <w:r>
        <w:t xml:space="preserve">[39:40 - 39:49] </w:t>
      </w:r>
      <w:r>
        <w:t>Speaker A: This one you have to mesh with the architecture that we shown yesterday where you have the database. From database you fetch that you push data to the right.</w:t>
      </w:r>
    </w:p>
    <w:p w14:paraId="6CBC1F5C" w14:textId="77777777" w:rsidR="00C326AC" w:rsidRDefault="009A517D">
      <w:r>
        <w:t>[39:49 - 39:54] Speaker B: So from the data that thing somehow we have to end up dengan data like.</w:t>
      </w:r>
    </w:p>
    <w:p w14:paraId="080C0655" w14:textId="77777777" w:rsidR="00C326AC" w:rsidRDefault="009A517D">
      <w:r>
        <w:t>[39:54 - 39:56] Speaker C: Yes.</w:t>
      </w:r>
    </w:p>
    <w:p w14:paraId="505BB2BC" w14:textId="77777777" w:rsidR="00C326AC" w:rsidRDefault="009A517D">
      <w:r>
        <w:t>[39:56 - 40:06] Speaker B: There will definitely be a database interface that maybe high tech perlu side need to manage but at the same time any changes must be reflected.</w:t>
      </w:r>
    </w:p>
    <w:p w14:paraId="68E4B78D" w14:textId="77777777" w:rsidR="00C326AC" w:rsidRDefault="009A517D">
      <w:r>
        <w:t xml:space="preserve">[40:06 - 40:07] Speaker C: Yeah, </w:t>
      </w:r>
      <w:r>
        <w:t>yeah.</w:t>
      </w:r>
    </w:p>
    <w:p w14:paraId="29629396" w14:textId="77777777" w:rsidR="00C326AC" w:rsidRDefault="009A517D">
      <w:r>
        <w:t>[40:07 - 40:09] Speaker B: There must trigger the identity module as well.</w:t>
      </w:r>
    </w:p>
    <w:p w14:paraId="45C4A288" w14:textId="77777777" w:rsidR="00C326AC" w:rsidRDefault="009A517D">
      <w:r>
        <w:t xml:space="preserve">[40:09 - 40:22] Speaker A: So now you talking about the message not about the storage. The message from the LPS. They won't directly reach to us. Maybe they will still go up to high </w:t>
      </w:r>
      <w:r>
        <w:lastRenderedPageBreak/>
        <w:t>tech system first. So high tech system they will do two things. That means the core modules they will do two things.</w:t>
      </w:r>
    </w:p>
    <w:p w14:paraId="239C085C" w14:textId="77777777" w:rsidR="00C326AC" w:rsidRDefault="009A517D">
      <w:r>
        <w:t>[40:22 - 40:26] Speaker A: One they will update their own database. Number two maybe they will inform us. So they set up a separate up.</w:t>
      </w:r>
    </w:p>
    <w:p w14:paraId="33F979CE" w14:textId="77777777" w:rsidR="00C326AC" w:rsidRDefault="009A517D">
      <w:r>
        <w:t>[40:26 - 40:26] Speaker B: Yeah.</w:t>
      </w:r>
    </w:p>
    <w:p w14:paraId="04C29926" w14:textId="77777777" w:rsidR="00C326AC" w:rsidRDefault="009A517D">
      <w:r>
        <w:t>[40:28 - 40:31] Speaker A: That one is most probably is not recorded in any of the module.</w:t>
      </w:r>
    </w:p>
    <w:p w14:paraId="3879FAF5" w14:textId="77777777" w:rsidR="00C326AC" w:rsidRDefault="009A517D">
      <w:r>
        <w:t>[40:31 - 40:33] Speaker B: That's one you have to record.</w:t>
      </w:r>
    </w:p>
    <w:p w14:paraId="3A9D4CAA" w14:textId="77777777" w:rsidR="00C326AC" w:rsidRDefault="009A517D">
      <w:r>
        <w:t>[40:33 - 40:35] Speaker A: Yeah, but not not sure yet. Not sure yet.</w:t>
      </w:r>
    </w:p>
    <w:p w14:paraId="3F92F06C" w14:textId="77777777" w:rsidR="00C326AC" w:rsidRDefault="009A517D">
      <w:r>
        <w:t>[40:35 - 40:36] Speaker B: We need to just check with the.</w:t>
      </w:r>
    </w:p>
    <w:p w14:paraId="031E30D6" w14:textId="77777777" w:rsidR="00C326AC" w:rsidRDefault="009A517D">
      <w:r>
        <w:t>[40:36 - 40:37] Speaker A: All right.</w:t>
      </w:r>
    </w:p>
    <w:p w14:paraId="38442DCD" w14:textId="77777777" w:rsidR="00C326AC" w:rsidRDefault="009A517D">
      <w:r>
        <w:t>[40:40 - 40:42] Speaker B: Okay. Okay.</w:t>
      </w:r>
    </w:p>
    <w:p w14:paraId="2A9DE3D3" w14:textId="77777777" w:rsidR="00C326AC" w:rsidRDefault="009A517D">
      <w:r>
        <w:t>[40:42 - 40:42] Speaker A: Okay.</w:t>
      </w:r>
    </w:p>
    <w:p w14:paraId="0639D1AC" w14:textId="77777777" w:rsidR="00C326AC" w:rsidRDefault="009A517D">
      <w:r>
        <w:t>[40:45 - 40:52] Speaker A: Actually, if you don't mind, right? Is it possible for us to have the slides as well? Maybe you can edit like away the sensitive parts. Yeah, I think that would be great.</w:t>
      </w:r>
    </w:p>
    <w:p w14:paraId="732D79EA" w14:textId="77777777" w:rsidR="00C326AC" w:rsidRDefault="009A517D">
      <w:r>
        <w:t>[41:05 - 41:10] Speaker D: Okay. Kita dah ada cara to identify when we receive the PNR data type first. Hmm.</w:t>
      </w:r>
    </w:p>
    <w:p w14:paraId="32AAFC52" w14:textId="77777777" w:rsidR="00C326AC" w:rsidRDefault="009A517D">
      <w:r>
        <w:t>[41:10 - 41:14] Speaker D: That this person is belong to this person and nice.</w:t>
      </w:r>
    </w:p>
    <w:p w14:paraId="649EA86F" w14:textId="77777777" w:rsidR="00C326AC" w:rsidRDefault="009A517D">
      <w:r>
        <w:t>[41:24 - 41:24] Speaker D: MT resolution.</w:t>
      </w:r>
    </w:p>
    <w:p w14:paraId="35B09194" w14:textId="77777777" w:rsidR="00C326AC" w:rsidRDefault="009A517D">
      <w:r>
        <w:t>[41:25 - 41:27] Speaker D: Terima kasih. The first data we receive.</w:t>
      </w:r>
    </w:p>
    <w:p w14:paraId="51CD99C8" w14:textId="77777777" w:rsidR="00C326AC" w:rsidRDefault="009A517D">
      <w:r>
        <w:t>[41:27 - 41:31] Speaker A: Di PNR.</w:t>
      </w:r>
    </w:p>
    <w:p w14:paraId="57915E47" w14:textId="77777777" w:rsidR="00C326AC" w:rsidRDefault="009A517D">
      <w:r>
        <w:t>[41:31 - 41:33] Speaker D: apps don't have the identity right the unique number.</w:t>
      </w:r>
    </w:p>
    <w:p w14:paraId="7EDAB4B6" w14:textId="77777777" w:rsidR="00C326AC" w:rsidRDefault="009A517D">
      <w:r>
        <w:t>[41:33 - 41:34] Speaker A: All number number.</w:t>
      </w:r>
    </w:p>
    <w:p w14:paraId="2753B20A" w14:textId="77777777" w:rsidR="00C326AC" w:rsidRDefault="009A517D">
      <w:r>
        <w:t>[41:34 - 41:35] Speaker D: so.</w:t>
      </w:r>
    </w:p>
    <w:p w14:paraId="50E1F04A" w14:textId="77777777" w:rsidR="00C326AC" w:rsidRDefault="009A517D">
      <w:r>
        <w:t>[41:35 - 41:37] Speaker D: So how nice to identify that.</w:t>
      </w:r>
    </w:p>
    <w:p w14:paraId="06CC2BBD" w14:textId="77777777" w:rsidR="00C326AC" w:rsidRDefault="009A517D">
      <w:r>
        <w:t>[41:37 - 41:38] Speaker A: This data is to.</w:t>
      </w:r>
    </w:p>
    <w:p w14:paraId="61B6B7DE" w14:textId="77777777" w:rsidR="00C326AC" w:rsidRDefault="009A517D">
      <w:r>
        <w:t>[41:38 - 41:40] Speaker D: This person. So.</w:t>
      </w:r>
    </w:p>
    <w:p w14:paraId="39B8A10E" w14:textId="77777777" w:rsidR="00C326AC" w:rsidRDefault="009A517D">
      <w:r>
        <w:t>[41:40 - 41:43] Speaker A: This is the number for this person.</w:t>
      </w:r>
    </w:p>
    <w:p w14:paraId="7B077504" w14:textId="77777777" w:rsidR="00C326AC" w:rsidRDefault="009A517D">
      <w:r>
        <w:lastRenderedPageBreak/>
        <w:t>[41:43 - 41:44] Speaker D: Okay, this one.</w:t>
      </w:r>
    </w:p>
    <w:p w14:paraId="68211FF9" w14:textId="77777777" w:rsidR="00C326AC" w:rsidRDefault="009A517D">
      <w:r>
        <w:t>[41:44 - 41:49] Speaker A: So how to put in kena bawa high tech punya module security.</w:t>
      </w:r>
    </w:p>
    <w:p w14:paraId="59D487AB" w14:textId="77777777" w:rsidR="00C326AC" w:rsidRDefault="009A517D">
      <w:r>
        <w:t>[41:49 - 41:53] Speaker D: That's why module module solution.</w:t>
      </w:r>
    </w:p>
    <w:p w14:paraId="4965A0C2" w14:textId="77777777" w:rsidR="00C326AC" w:rsidRDefault="009A517D">
      <w:r>
        <w:t>[41:53 - 41:55] Speaker A: So this person has to propose a solution.</w:t>
      </w:r>
    </w:p>
    <w:p w14:paraId="5AD5130F" w14:textId="77777777" w:rsidR="00C326AC" w:rsidRDefault="009A517D">
      <w:r>
        <w:t>[41:55 - 41:57] Speaker A: Masalah nilah.</w:t>
      </w:r>
    </w:p>
    <w:p w14:paraId="3B490575" w14:textId="77777777" w:rsidR="00C326AC" w:rsidRDefault="009A517D">
      <w:r>
        <w:t>[41:57 - 41:58] Speaker D: Because from arabi.</w:t>
      </w:r>
    </w:p>
    <w:p w14:paraId="7B633FA1" w14:textId="77777777" w:rsidR="00C326AC" w:rsidRDefault="009A517D">
      <w:r>
        <w:t>[42:05 - 42:09] Speaker A: Maybe just become ini lah ini scoring is from your side.</w:t>
      </w:r>
    </w:p>
    <w:p w14:paraId="298CF36F" w14:textId="77777777" w:rsidR="00C326AC" w:rsidRDefault="009A517D">
      <w:r>
        <w:t xml:space="preserve">[42:09 - 42:13] Speaker D: Maybe </w:t>
      </w:r>
      <w:r>
        <w:t>they have their own unique part. But it must be the same as nice punya apa yang.</w:t>
      </w:r>
    </w:p>
    <w:p w14:paraId="1F63AB30" w14:textId="77777777" w:rsidR="00C326AC" w:rsidRDefault="009A517D">
      <w:r>
        <w:t>[42:13 - 42:15] Speaker A: Yang show mechanism.</w:t>
      </w:r>
    </w:p>
    <w:p w14:paraId="4DAB1D50" w14:textId="77777777" w:rsidR="00C326AC" w:rsidRDefault="009A517D">
      <w:r>
        <w:t>[42:16 - 42:18] Speaker D: Tapi we just are topic is apa.</w:t>
      </w:r>
    </w:p>
    <w:p w14:paraId="38906DD7" w14:textId="77777777" w:rsidR="00C326AC" w:rsidRDefault="009A517D">
      <w:r>
        <w:t>[42:18 - 42:20] Speaker A: ada data security.</w:t>
      </w:r>
    </w:p>
    <w:p w14:paraId="17D29A8A" w14:textId="77777777" w:rsidR="00C326AC" w:rsidRDefault="009A517D">
      <w:r>
        <w:t>[42:26 - 42:30] Speaker D: Maybe maybe data. Maybe.</w:t>
      </w:r>
    </w:p>
    <w:p w14:paraId="057F53EA" w14:textId="77777777" w:rsidR="00C326AC" w:rsidRDefault="009A517D">
      <w:r>
        <w:t>[42:30 - 42:43] Speaker A: Senarai itself pun nak kena reconcile balik kan dalam dalam. I think they they already have the method I think because the same slice situation for. It's not a visa.</w:t>
      </w:r>
    </w:p>
    <w:p w14:paraId="00C2D8D5" w14:textId="77777777" w:rsidR="00C326AC" w:rsidRDefault="009A517D">
      <w:r>
        <w:t>[42:43 - 42:44] Speaker B: Is not a two way.</w:t>
      </w:r>
    </w:p>
    <w:p w14:paraId="4E0505EC" w14:textId="77777777" w:rsidR="00C326AC" w:rsidRDefault="009A517D">
      <w:r>
        <w:t>[42:44 - 42:51] Speaker A: It's not like how to justify this person and create the UD. But in advance some of us the will send me.</w:t>
      </w:r>
    </w:p>
    <w:p w14:paraId="31C0FE76" w14:textId="77777777" w:rsidR="00C326AC" w:rsidRDefault="009A517D">
      <w:r>
        <w:t>[42:51 - 42:52] Speaker D: Okay.</w:t>
      </w:r>
    </w:p>
    <w:p w14:paraId="53EEBDFF" w14:textId="77777777" w:rsidR="00C326AC" w:rsidRDefault="009A517D">
      <w:r>
        <w:t>[42:52 - 42:55] Speaker A: Some of the is is one way. There's a publisher and subscriber.</w:t>
      </w:r>
    </w:p>
    <w:p w14:paraId="08FBC445" w14:textId="77777777" w:rsidR="00C326AC" w:rsidRDefault="009A517D">
      <w:r>
        <w:t>[42:55 - 42:57] Speaker B: Anyone subscribe to the visa capture real time updates right.</w:t>
      </w:r>
    </w:p>
    <w:p w14:paraId="3DA53C5F" w14:textId="77777777" w:rsidR="00C326AC" w:rsidRDefault="009A517D">
      <w:r>
        <w:t>[42:57 - 43:00] Speaker A: What you just use for member.</w:t>
      </w:r>
    </w:p>
    <w:p w14:paraId="0709CFEC" w14:textId="77777777" w:rsidR="00C326AC" w:rsidRDefault="009A517D">
      <w:r>
        <w:t xml:space="preserve">[43:00 - 43:17] Speaker B: If you on the ID I know because this is a for some of them they just </w:t>
      </w:r>
      <w:r>
        <w:t>apply the license to what they call.</w:t>
      </w:r>
    </w:p>
    <w:p w14:paraId="1E7A482F" w14:textId="77777777" w:rsidR="00C326AC" w:rsidRDefault="009A517D">
      <w:r>
        <w:t>[43:17 - 43:21] Speaker A: It's two scenarios right whether the person take first.</w:t>
      </w:r>
    </w:p>
    <w:p w14:paraId="542FF66F" w14:textId="77777777" w:rsidR="00C326AC" w:rsidRDefault="009A517D">
      <w:r>
        <w:t>[43:21 - 43:31] Speaker A: apply Visa or apply Visa. Apply Visa is not very different from socket. It's not like socket.</w:t>
      </w:r>
    </w:p>
    <w:p w14:paraId="4F0DE57A" w14:textId="77777777" w:rsidR="00C326AC" w:rsidRDefault="009A517D">
      <w:r>
        <w:lastRenderedPageBreak/>
        <w:t>[43:31 - 43:31] Speaker B: Yeah.</w:t>
      </w:r>
    </w:p>
    <w:p w14:paraId="63295B66" w14:textId="77777777" w:rsidR="00C326AC" w:rsidRDefault="009A517D">
      <w:r>
        <w:t>[43:31 - 43:32] Speaker A: It's not two way.</w:t>
      </w:r>
    </w:p>
    <w:p w14:paraId="44A44F57" w14:textId="77777777" w:rsidR="00C326AC" w:rsidRDefault="009A517D">
      <w:r>
        <w:t>[43:32 - 43:40] Speaker B: I mean some in around some sometimes goes like we have a promotion like promotion right. They they put open ticket for one year validity then apply visa.</w:t>
      </w:r>
    </w:p>
    <w:p w14:paraId="6E849D09" w14:textId="77777777" w:rsidR="00C326AC" w:rsidRDefault="009A517D">
      <w:r>
        <w:t>[43:40 - 43:44] Speaker A: That one is there's a requirement for the dalam to visa pass.</w:t>
      </w:r>
    </w:p>
    <w:p w14:paraId="708959B4" w14:textId="77777777" w:rsidR="00C326AC" w:rsidRDefault="009A517D">
      <w:r>
        <w:t>[43:44 - 43:46] Speaker B: There is a requirement to check.</w:t>
      </w:r>
    </w:p>
    <w:p w14:paraId="60433CE9" w14:textId="77777777" w:rsidR="00C326AC" w:rsidRDefault="009A517D">
      <w:r>
        <w:t>[43:46 - 43:49] Speaker A: take on data. For visa there is a requirement.</w:t>
      </w:r>
    </w:p>
    <w:p w14:paraId="0E848D7D" w14:textId="77777777" w:rsidR="00C326AC" w:rsidRDefault="009A517D">
      <w:r>
        <w:t>[43:49 - 43:54] Speaker A: Currently they have to submit the ticket to the booking.</w:t>
      </w:r>
    </w:p>
    <w:p w14:paraId="0E34BBE5" w14:textId="77777777" w:rsidR="00C326AC" w:rsidRDefault="009A517D">
      <w:r>
        <w:t>[43:54 - 43:58] Speaker A: ticket as an evidence but the problem is they cannot verify whether the booking is correct or not or not.</w:t>
      </w:r>
    </w:p>
    <w:p w14:paraId="1818FE9C" w14:textId="77777777" w:rsidR="00C326AC" w:rsidRDefault="009A517D">
      <w:r>
        <w:t>[43:58 - 44:02] Speaker B: But I heard there is some ideas is not mandatory later.</w:t>
      </w:r>
    </w:p>
    <w:p w14:paraId="11EC65EA" w14:textId="77777777" w:rsidR="00C326AC" w:rsidRDefault="009A517D">
      <w:r>
        <w:t>[44:02 - 44:04] Speaker A: Whether can submit.</w:t>
      </w:r>
    </w:p>
    <w:p w14:paraId="350E812C" w14:textId="77777777" w:rsidR="00C326AC" w:rsidRDefault="009A517D">
      <w:r>
        <w:t>[44:06 - 44:11] Speaker B: From the light only one way one way flow the data will send the data to nice right.</w:t>
      </w:r>
    </w:p>
    <w:p w14:paraId="087E538C" w14:textId="77777777" w:rsidR="00C326AC" w:rsidRDefault="009A517D">
      <w:r>
        <w:t>[44:11 - 44:13] Speaker A: So if the other way around.</w:t>
      </w:r>
    </w:p>
    <w:p w14:paraId="7157DE2D" w14:textId="77777777" w:rsidR="00C326AC" w:rsidRDefault="009A517D">
      <w:r>
        <w:t xml:space="preserve">[44:13 - 44:15] Speaker B: Nice to send to </w:t>
      </w:r>
      <w:r>
        <w:t>DB.</w:t>
      </w:r>
    </w:p>
    <w:p w14:paraId="52F346A7" w14:textId="77777777" w:rsidR="00C326AC" w:rsidRDefault="009A517D">
      <w:r>
        <w:t>[44:15 - 44:17] Speaker A: Only this one can check in.</w:t>
      </w:r>
    </w:p>
    <w:p w14:paraId="59EA5A7F" w14:textId="77777777" w:rsidR="00C326AC" w:rsidRDefault="009A517D">
      <w:r>
        <w:t>[44:17 - 44:22] Speaker B: We need some form of risk assessment results to come back for this. We need.</w:t>
      </w:r>
    </w:p>
    <w:p w14:paraId="0E9E8E36" w14:textId="77777777" w:rsidR="00C326AC" w:rsidRDefault="009A517D">
      <w:r>
        <w:t>[44:22 - 44:24] Speaker A: So you can determine the bodyguard.</w:t>
      </w:r>
    </w:p>
    <w:p w14:paraId="73C25973" w14:textId="77777777" w:rsidR="00C326AC" w:rsidRDefault="009A517D">
      <w:r>
        <w:t>[44:24 - 44:25] Speaker B: We need the thing.</w:t>
      </w:r>
    </w:p>
    <w:p w14:paraId="01EE7496" w14:textId="77777777" w:rsidR="00C326AC" w:rsidRDefault="009A517D">
      <w:r>
        <w:t>[44:57 - 45:02] Speaker A: Just think the two way right for the what or not. They will send the second one.</w:t>
      </w:r>
    </w:p>
    <w:p w14:paraId="33FB4FDF" w14:textId="77777777" w:rsidR="00C326AC" w:rsidRDefault="009A517D">
      <w:r>
        <w:t>[45:02 - 45:04] Speaker A: they will send the second one. Lepas tu kita senaf pulang dekat.</w:t>
      </w:r>
    </w:p>
    <w:p w14:paraId="4B33EC64" w14:textId="77777777" w:rsidR="00C326AC" w:rsidRDefault="009A517D">
      <w:r>
        <w:t>[45:04 - 45:05] Speaker B: They will send they will send. Oh.</w:t>
      </w:r>
    </w:p>
    <w:p w14:paraId="220082A9" w14:textId="77777777" w:rsidR="00C326AC" w:rsidRDefault="009A517D">
      <w:r>
        <w:t>[45:05 - 45:06] Speaker A: Oh.</w:t>
      </w:r>
    </w:p>
    <w:p w14:paraId="08A14811" w14:textId="77777777" w:rsidR="00C326AC" w:rsidRDefault="009A517D">
      <w:r>
        <w:t>[45:09 - 45:10] Speaker A: Tak masuk macam mana.</w:t>
      </w:r>
    </w:p>
    <w:p w14:paraId="2E567045" w14:textId="77777777" w:rsidR="00C326AC" w:rsidRDefault="009A517D">
      <w:r>
        <w:lastRenderedPageBreak/>
        <w:t>[45:10 - 45:12] Speaker B: This part of we stay established.</w:t>
      </w:r>
    </w:p>
    <w:p w14:paraId="451DD478" w14:textId="77777777" w:rsidR="00C326AC" w:rsidRDefault="009A517D">
      <w:r>
        <w:t>[45:13 - 45:21] Speaker A: Kita macam mana? Kita aa yang app ni this one is a real time. this ada data so we basically our this thing. You see this app right.</w:t>
      </w:r>
    </w:p>
    <w:p w14:paraId="246CCB6C" w14:textId="77777777" w:rsidR="00C326AC" w:rsidRDefault="009A517D">
      <w:r>
        <w:t>[45:21 - 45:23] Speaker B: Yes, real one success.</w:t>
      </w:r>
    </w:p>
    <w:p w14:paraId="7CC4C12D" w14:textId="77777777" w:rsidR="00C326AC" w:rsidRDefault="009A517D">
      <w:r>
        <w:t>[45:23 - 45:26] Speaker A: Dia orang semua data dekat sini. assessment true is a form of.</w:t>
      </w:r>
    </w:p>
    <w:p w14:paraId="2333DE79" w14:textId="77777777" w:rsidR="00C326AC" w:rsidRDefault="009A517D">
      <w:r>
        <w:t>[45:26 - 45:30] Speaker B: Betul. cost form.</w:t>
      </w:r>
    </w:p>
    <w:p w14:paraId="17EA9D01" w14:textId="77777777" w:rsidR="00C326AC" w:rsidRDefault="009A517D">
      <w:r>
        <w:t>[45:30 - 45:34] Speaker A: berapa masa tak boleh tidak ambil. Tu buat assessment.</w:t>
      </w:r>
    </w:p>
    <w:p w14:paraId="1E95E90F" w14:textId="77777777" w:rsidR="00C326AC" w:rsidRDefault="009A517D">
      <w:r>
        <w:t>[45:34 - 45:40] Speaker B: yang saya bercerita tu kena ada injury nak tahu cadangan sabotaj tak ada sabotaj.</w:t>
      </w:r>
    </w:p>
    <w:p w14:paraId="781AB90A" w14:textId="77777777" w:rsidR="00C326AC" w:rsidRDefault="009A517D">
      <w:r>
        <w:t>[46:01 - 46:06] Speaker A: The same, we are the problem. That's not our problem, transaction part.</w:t>
      </w:r>
    </w:p>
    <w:p w14:paraId="3439B79C" w14:textId="77777777" w:rsidR="00C326AC" w:rsidRDefault="009A517D">
      <w:r>
        <w:t>[46:06 - 46:08] Speaker B: So just to be clear, right? The APP part once they stream the data in when the passenger checks in.</w:t>
      </w:r>
    </w:p>
    <w:p w14:paraId="2545A2A2" w14:textId="77777777" w:rsidR="00C326AC" w:rsidRDefault="009A517D">
      <w:r>
        <w:t>[46:08 - 46:11] Speaker B: You will inform the airline straight away, board or not board. so.</w:t>
      </w:r>
    </w:p>
    <w:p w14:paraId="7B7CD4D9" w14:textId="77777777" w:rsidR="00C326AC" w:rsidRDefault="009A517D">
      <w:r>
        <w:t>[46:11 - 46:20] Speaker A: Just take note. Usually we recommend for example the government. We cannot screen the entire database. It will be too long to. You have to identify a subset of high risk individual.</w:t>
      </w:r>
    </w:p>
    <w:p w14:paraId="7EFE8B47" w14:textId="77777777" w:rsidR="00C326AC" w:rsidRDefault="009A517D">
      <w:r>
        <w:t>[46:20 - 46:21] Speaker B: Yeah.</w:t>
      </w:r>
    </w:p>
    <w:p w14:paraId="06322C24" w14:textId="77777777" w:rsidR="00C326AC" w:rsidRDefault="009A517D">
      <w:r>
        <w:t>[46:21 - 46:24] Speaker A: So you screen and the whole transaction runs through should not take more than 10 seconds.</w:t>
      </w:r>
    </w:p>
    <w:p w14:paraId="4DD4129B" w14:textId="77777777" w:rsidR="00C326AC" w:rsidRDefault="009A517D">
      <w:r>
        <w:t>[46:24 - 46:25] Speaker B: Usually it's five seconds.</w:t>
      </w:r>
    </w:p>
    <w:p w14:paraId="5BDAA09E" w14:textId="77777777" w:rsidR="00C326AC" w:rsidRDefault="009A517D">
      <w:r>
        <w:t>[46:25 - 46:26] Speaker A: Usually it's more.</w:t>
      </w:r>
    </w:p>
    <w:p w14:paraId="6D50C535" w14:textId="77777777" w:rsidR="00C326AC" w:rsidRDefault="009A517D">
      <w:r>
        <w:t>[46:26 - 46:29] Speaker B: So you screen a subset of the incoming.</w:t>
      </w:r>
    </w:p>
    <w:p w14:paraId="4EAA6D1A" w14:textId="77777777" w:rsidR="00C326AC" w:rsidRDefault="009A517D">
      <w:r>
        <w:t>[46:29 - 46:33] Speaker A: Against the watch list or suspect list that are deemed high risk enough to board or not board.</w:t>
      </w:r>
    </w:p>
    <w:p w14:paraId="7B28592E" w14:textId="77777777" w:rsidR="00C326AC" w:rsidRDefault="009A517D">
      <w:r>
        <w:t>[46:33 - 46:39] Speaker B: Say any any case like okay from your side the passenger clear can board can board. Somehow when go through us.</w:t>
      </w:r>
    </w:p>
    <w:p w14:paraId="55F238A3" w14:textId="77777777" w:rsidR="00C326AC" w:rsidRDefault="009A517D">
      <w:r>
        <w:t>[46:39 - 46:41] Speaker B: Nice detect that this one is supposed maybe not board.</w:t>
      </w:r>
    </w:p>
    <w:p w14:paraId="4873BA07" w14:textId="77777777" w:rsidR="00C326AC" w:rsidRDefault="009A517D">
      <w:r>
        <w:t>[46:41 - 46:44] Speaker A: But you already pass wait for the you still wait before you.</w:t>
      </w:r>
    </w:p>
    <w:p w14:paraId="1AB47F34" w14:textId="77777777" w:rsidR="00C326AC" w:rsidRDefault="009A517D">
      <w:r>
        <w:t xml:space="preserve">[46:44 - 46:46] Speaker B: We need to set a timeout. How long do you </w:t>
      </w:r>
      <w:r>
        <w:t>want to?</w:t>
      </w:r>
    </w:p>
    <w:p w14:paraId="1980AD82" w14:textId="77777777" w:rsidR="00C326AC" w:rsidRDefault="009A517D">
      <w:r>
        <w:lastRenderedPageBreak/>
        <w:t>[46:46 - 46:50] Speaker B: So there's a timeout that we can set. So we send a request to ice I say that timeout is 10 seconds. Wait for the.</w:t>
      </w:r>
    </w:p>
    <w:p w14:paraId="788D0FDE" w14:textId="77777777" w:rsidR="00C326AC" w:rsidRDefault="009A517D">
      <w:r>
        <w:t>[46:50 - 46:51] Speaker A: Oh gitu.</w:t>
      </w:r>
    </w:p>
    <w:p w14:paraId="56A6A7F7" w14:textId="77777777" w:rsidR="00C326AC" w:rsidRDefault="009A517D">
      <w:r>
        <w:t>[46:51 - 46:52] Speaker B: So we said that every time before you update the alig.</w:t>
      </w:r>
    </w:p>
    <w:p w14:paraId="5286935C" w14:textId="77777777" w:rsidR="00C326AC" w:rsidRDefault="009A517D">
      <w:r>
        <w:t>[47:31 - 47:47] Speaker A: clear. a boleh. So how when go through us nice detect that this one is supposed maybe not. But you already pass you wait for the. Because you wait before you we need to set a time out. How long do you want to wait.</w:t>
      </w:r>
    </w:p>
    <w:p w14:paraId="0FD00817" w14:textId="77777777" w:rsidR="00C326AC" w:rsidRDefault="009A517D">
      <w:r>
        <w:t>[47:47 - 47:58] Speaker A: So there's a time out that you can set. So we send the request to I say the time out is 10 seconds to wait for the challenge.</w:t>
      </w:r>
    </w:p>
    <w:p w14:paraId="3AD321C3" w14:textId="77777777" w:rsidR="00C326AC" w:rsidRDefault="009A517D">
      <w:r>
        <w:t>[47:58 - 48:13] Speaker A: So we have every time before you update the you still wait for nice to respond back if more than 10 you straight away apply the. Yeah. So this is.</w:t>
      </w:r>
    </w:p>
    <w:p w14:paraId="50C313A6" w14:textId="77777777" w:rsidR="00C326AC" w:rsidRDefault="009A517D">
      <w:r>
        <w:t>[48:13 - 48:19] Speaker A: We need to set up. Probably we can from the five seconds. ada countries.</w:t>
      </w:r>
    </w:p>
    <w:p w14:paraId="66D5B107" w14:textId="77777777" w:rsidR="00C326AC" w:rsidRDefault="009A517D">
      <w:r>
        <w:t>[48:19 - 48:30] Speaker A: for. Usually five five to 10. Usually they can always go long because the passenger is.</w:t>
      </w:r>
    </w:p>
    <w:p w14:paraId="2EF53EB3" w14:textId="77777777" w:rsidR="00C326AC" w:rsidRDefault="009A517D">
      <w:r>
        <w:t>[48:36 - 48:46] Speaker A: The default is what. If no response copy is okay. So documents okay to the, they will check visa, check travel document.</w:t>
      </w:r>
    </w:p>
    <w:p w14:paraId="117314C0" w14:textId="77777777" w:rsidR="00C326AC" w:rsidRDefault="009A517D">
      <w:r>
        <w:t>[48:46 - 48:48] Speaker A: okay they should pass.</w:t>
      </w:r>
    </w:p>
    <w:p w14:paraId="06EFB450" w14:textId="77777777" w:rsidR="00C326AC" w:rsidRDefault="009A517D">
      <w:r>
        <w:t>[48:48 - 48:55] Speaker A: need the documents okay regardless of they can just they check the wash. . yang.</w:t>
      </w:r>
    </w:p>
    <w:p w14:paraId="34E51B22" w14:textId="77777777" w:rsidR="00C326AC" w:rsidRDefault="009A517D">
      <w:r>
        <w:t>[48:55 - 49:17] Speaker B: dia kena dia kena dia. So kalau dia kata dia. so dia macam.</w:t>
      </w:r>
    </w:p>
    <w:p w14:paraId="544EB86C" w14:textId="77777777" w:rsidR="00C326AC" w:rsidRDefault="009A517D">
      <w:r>
        <w:t>[49:17 - 49:29] Speaker B: ini kat sini and then then So dia akan.</w:t>
      </w:r>
    </w:p>
    <w:p w14:paraId="6B05F59A" w14:textId="77777777" w:rsidR="00C326AC" w:rsidRDefault="009A517D">
      <w:r>
        <w:t>[49:29 - 49:36] Speaker B: Dia akan hantar juga. akan balik.</w:t>
      </w:r>
    </w:p>
    <w:p w14:paraId="5EAC0423" w14:textId="77777777" w:rsidR="00C326AC" w:rsidRDefault="009A517D">
      <w:r>
        <w:t>[49:36 - 49:41] Speaker B: Tapi kalau ini tak dapat dengan pakai yang.</w:t>
      </w:r>
    </w:p>
    <w:p w14:paraId="0827A1D6" w14:textId="77777777" w:rsidR="00C326AC" w:rsidRDefault="009A517D">
      <w:r>
        <w:t>[49:41 - 50:03] Speaker A: Still identify whether actually this assessment just you still have your you still have your.</w:t>
      </w:r>
    </w:p>
    <w:p w14:paraId="73785087" w14:textId="77777777" w:rsidR="00C326AC" w:rsidRDefault="009A517D">
      <w:r>
        <w:t>[50:03 - 50:12] Speaker B: Katalah kat sini dia sepatutnya tak. Sampai dekat. nanti.</w:t>
      </w:r>
    </w:p>
    <w:p w14:paraId="69B63750" w14:textId="77777777" w:rsidR="00C326AC" w:rsidRDefault="009A517D">
      <w:r>
        <w:t>[50:12 - 50:14] Speaker A: dia respond dia.</w:t>
      </w:r>
    </w:p>
    <w:p w14:paraId="0E74E40A" w14:textId="77777777" w:rsidR="00C326AC" w:rsidRDefault="009A517D">
      <w:r>
        <w:t>[50:14 - 50:20] Speaker B: Plus currently without this kita akan sampai. Nanti dia akan jadi.</w:t>
      </w:r>
    </w:p>
    <w:p w14:paraId="355CFD4B" w14:textId="77777777" w:rsidR="00C326AC" w:rsidRDefault="009A517D">
      <w:r>
        <w:lastRenderedPageBreak/>
        <w:t>[50:20 - 50:42] Speaker B: to remove the banyaklah. Tak ada ramai orang yang perlu hantar. So kalau kat sini tak ada apa bahaya sangat. Sebab semua dah. Bila dia arrive. Pun akan run juga masuk.</w:t>
      </w:r>
    </w:p>
    <w:p w14:paraId="4B6DFFC9" w14:textId="77777777" w:rsidR="00C326AC" w:rsidRDefault="009A517D">
      <w:r>
        <w:t>[50:42 - 50:55] Speaker A: Using those real time. Bila dia sampai. Basically orang yang memang dah.</w:t>
      </w:r>
    </w:p>
    <w:p w14:paraId="55FA9E2E" w14:textId="77777777" w:rsidR="00C326AC" w:rsidRDefault="009A517D">
      <w:r>
        <w:t>[50:55 - 51:05] Speaker B: provider kita implement. tak adalah. Tapi itulah kita sendiri.</w:t>
      </w:r>
    </w:p>
    <w:p w14:paraId="0A933497" w14:textId="77777777" w:rsidR="00C326AC" w:rsidRDefault="009A517D">
      <w:r>
        <w:t>[51:05 - 51:14] Speaker A: memang yang datang sini semua yang boleh. Tapi itulah maknanya kita kita.</w:t>
      </w:r>
    </w:p>
    <w:p w14:paraId="4C552B38" w14:textId="77777777" w:rsidR="00C326AC" w:rsidRDefault="009A517D">
      <w:r>
        <w:t>[51:14 - 51:36] Speaker B: Dah ke dah send data yang. Kalau tak boleh kepada migration kepada. itu ajalah. So that's why. Tak apa semua. So bagi decision dia ya.. Whether yeah.</w:t>
      </w:r>
    </w:p>
    <w:p w14:paraId="7A67DD2E" w14:textId="77777777" w:rsidR="00C326AC" w:rsidRDefault="009A517D">
      <w:r>
        <w:t>[51:36 - 51:39] Speaker A: Have you done some?</w:t>
      </w:r>
    </w:p>
    <w:p w14:paraId="7D9D25BE" w14:textId="77777777" w:rsidR="00C326AC" w:rsidRDefault="009A517D">
      <w:r>
        <w:t>[51:39 - 51:44] Speaker B: Yes. Maybe the time. What is the number from the?</w:t>
      </w:r>
    </w:p>
    <w:p w14:paraId="10BDE9EE" w14:textId="77777777" w:rsidR="00C326AC" w:rsidRDefault="009A517D">
      <w:r>
        <w:t xml:space="preserve">[51:44 - 51:52] Speaker A: size. </w:t>
      </w:r>
      <w:r>
        <w:t>That's the the the real time.</w:t>
      </w:r>
    </w:p>
    <w:p w14:paraId="60C40555" w14:textId="77777777" w:rsidR="00C326AC" w:rsidRDefault="009A517D">
      <w:r>
        <w:t>[51:52 - 52:06] Speaker B: international. Per day about 6000 per hour. average.</w:t>
      </w:r>
    </w:p>
    <w:p w14:paraId="5B0D7EB8" w14:textId="77777777" w:rsidR="00C326AC" w:rsidRDefault="009A517D">
      <w:r>
        <w:t>[52:06 - 52:06] Speaker A: That's good one speaker average.</w:t>
      </w:r>
    </w:p>
    <w:p w14:paraId="2FC347D0" w14:textId="77777777" w:rsidR="00C326AC" w:rsidRDefault="009A517D">
      <w:r>
        <w:t>[52:19 - 52:23] Speaker A: We look at the from the.</w:t>
      </w:r>
    </w:p>
    <w:p w14:paraId="71A6D0C6" w14:textId="77777777" w:rsidR="00C326AC" w:rsidRDefault="009A517D">
      <w:r>
        <w:t>[52:29 - 52:47] Speaker A: That's why our to monitoring period is already escalation to what to be action. know about this.</w:t>
      </w:r>
    </w:p>
    <w:p w14:paraId="27A43072" w14:textId="77777777" w:rsidR="00C326AC" w:rsidRDefault="009A517D">
      <w:r>
        <w:t>[52:47 - 53:01] Speaker B: But seriously I already have one two. sekarang dah lebih besar. Ada.</w:t>
      </w:r>
    </w:p>
    <w:p w14:paraId="60E34A45" w14:textId="77777777" w:rsidR="00C326AC" w:rsidRDefault="009A517D">
      <w:r>
        <w:t>[53:01 - 53:13] Speaker A: It is hard for us to. you know is. Kalau kita cakap dia orang kena buat. Tapi dia orang cakap.</w:t>
      </w:r>
    </w:p>
    <w:p w14:paraId="0AA53680" w14:textId="77777777" w:rsidR="00C326AC" w:rsidRDefault="009A517D">
      <w:r>
        <w:t>[53:13 - 53:31] Speaker A: Then kalau orang tu masuk melalui punya kayu hitam then dia orang dia orang yang kena tu dia orang kita yang kena buat. Then kalau yang tu kita buat bagi dia buat semua. I think so siapa yang akan buat entity resolution. I think it's not easy.</w:t>
      </w:r>
    </w:p>
    <w:p w14:paraId="7F288285" w14:textId="77777777" w:rsidR="00C326AC" w:rsidRDefault="009A517D">
      <w:r>
        <w:t>[53:31 - 53:36] Speaker A: Check ni ni ni ni ni. You use Fazi Logic. Sebab it will take time. Fazi match takes time.</w:t>
      </w:r>
    </w:p>
    <w:p w14:paraId="50242718" w14:textId="77777777" w:rsidR="00C326AC" w:rsidRDefault="009A517D">
      <w:r>
        <w:t>[53:36 - 53:40] Speaker A: So you just guess. Anything else ah?</w:t>
      </w:r>
    </w:p>
    <w:p w14:paraId="15FCAA73" w14:textId="77777777" w:rsidR="00C326AC" w:rsidRDefault="009A517D">
      <w:r>
        <w:t>[53:40 - 53:42] Speaker A: Sorry. Sorry, Nick and others, any slides after this.</w:t>
      </w:r>
    </w:p>
    <w:p w14:paraId="1923B261" w14:textId="77777777" w:rsidR="00C326AC" w:rsidRDefault="009A517D">
      <w:r>
        <w:t>[53:42 - 53:50] Speaker B: these are the main processes. face control.</w:t>
      </w:r>
    </w:p>
    <w:p w14:paraId="097EFA59" w14:textId="77777777" w:rsidR="00C326AC" w:rsidRDefault="009A517D">
      <w:r>
        <w:lastRenderedPageBreak/>
        <w:t>[53:50 - 54:01] Speaker A: The JSON file containing the the attributes at each stage at each stage. The the we also have a word document and say.</w:t>
      </w:r>
    </w:p>
    <w:p w14:paraId="6756EA44" w14:textId="77777777" w:rsidR="00C326AC" w:rsidRDefault="009A517D">
      <w:r>
        <w:t>[54:01 - 54:06] Speaker B: For events for. So these.</w:t>
      </w:r>
    </w:p>
    <w:p w14:paraId="0C662CEA" w14:textId="77777777" w:rsidR="00C326AC" w:rsidRDefault="009A517D">
      <w:r>
        <w:t>[54:06 - 54:13] Speaker A: you describe the things. And then that's sample. That document is a big big lah. So I we try to compress and then.</w:t>
      </w:r>
    </w:p>
    <w:p w14:paraId="46D5CA4D" w14:textId="77777777" w:rsidR="00C326AC" w:rsidRDefault="009A517D">
      <w:r>
        <w:t>[54:13 - 54:20] Speaker A: You devise necessarily. We just need the key features. Our concern is just Thanks.</w:t>
      </w:r>
    </w:p>
    <w:p w14:paraId="12BEB5C8" w14:textId="77777777" w:rsidR="00C326AC" w:rsidRDefault="009A517D">
      <w:r>
        <w:t>[54:20 - 54:22] Speaker B: Okay.</w:t>
      </w:r>
    </w:p>
    <w:p w14:paraId="395069E9" w14:textId="77777777" w:rsidR="00C326AC" w:rsidRDefault="009A517D">
      <w:r>
        <w:t>[54:22 - 54:27] Speaker A: So far. Any questions?</w:t>
      </w:r>
    </w:p>
    <w:p w14:paraId="5CFBE895" w14:textId="77777777" w:rsidR="00C326AC" w:rsidRDefault="009A517D">
      <w:r>
        <w:t>[54:30 - 54:34] Speaker B: Okey eh? Kena kena fikir ah.</w:t>
      </w:r>
    </w:p>
    <w:p w14:paraId="47168D45" w14:textId="77777777" w:rsidR="00C326AC" w:rsidRDefault="009A517D">
      <w:r>
        <w:t>[54:34 - 54:42] Speaker A: So apa challenge-nya? Apa challenge dia based on discussion tu yang.</w:t>
      </w:r>
    </w:p>
    <w:p w14:paraId="4736748C" w14:textId="77777777" w:rsidR="00C326AC" w:rsidRDefault="009A517D">
      <w:r>
        <w:t>[54:46 - 54:58] Speaker A: The main thing yang kita nampak is still those few things ah. Number one, a kita kena we have to see who will to we have to work togetherlah to do the entity resolution.</w:t>
      </w:r>
    </w:p>
    <w:p w14:paraId="0F21E898" w14:textId="77777777" w:rsidR="00C326AC" w:rsidRDefault="009A517D">
      <w:r>
        <w:t>[54:58 - 55:03] Speaker B: kita nak security security. Security.</w:t>
      </w:r>
    </w:p>
    <w:p w14:paraId="22E4B882" w14:textId="77777777" w:rsidR="00C326AC" w:rsidRDefault="009A517D">
      <w:r>
        <w:t>[55:03 - 55:06] Speaker B: Dia yang akan bagi ID. So kita tak buat. Faham.</w:t>
      </w:r>
    </w:p>
    <w:p w14:paraId="3B8709ED" w14:textId="77777777" w:rsidR="00C326AC" w:rsidRDefault="009A517D">
      <w:r>
        <w:t>[55:06 - 55:16] Speaker A: Sorry I take that back. Um I think it's better for us to have a look at the data yang dia orang boleh provide then we can do for the apa ni for the for the comment. Yes.</w:t>
      </w:r>
    </w:p>
    <w:p w14:paraId="46949380" w14:textId="77777777" w:rsidR="00C326AC" w:rsidRDefault="009A517D">
      <w:r>
        <w:t>[55:16 - 55:22] Speaker A: A we can I mean anything after this we just commolah. If you don't demand we can commo already.</w:t>
      </w:r>
    </w:p>
    <w:p w14:paraId="4CEB7D80" w14:textId="77777777" w:rsidR="00C326AC" w:rsidRDefault="009A517D">
      <w:r>
        <w:t>[55:22 - 55:28] Speaker B: because as part of the risk scoring we also need the data for investigation purposes yang dalam Eagle eye tu.</w:t>
      </w:r>
    </w:p>
    <w:p w14:paraId="013A75D7" w14:textId="77777777" w:rsidR="00C326AC" w:rsidRDefault="009A517D">
      <w:r>
        <w:t>[55:28 - 55:36] Speaker A: Yang itu I okeylah rasa tak ada tak ada. itu tak ada. Sebab bila data tu nak masuk dalam.</w:t>
      </w:r>
    </w:p>
    <w:p w14:paraId="3AC76085" w14:textId="77777777" w:rsidR="00C326AC" w:rsidRDefault="009A517D">
      <w:r>
        <w:t>[57:00 - 57:06] Speaker A: for the apa ni for the for the comment. Okay. Uh we can, I mean, anything after this, we'll just communicate lah. If you don't mind, we'll communicate already with you guys.</w:t>
      </w:r>
    </w:p>
    <w:p w14:paraId="0DCE96A0" w14:textId="77777777" w:rsidR="00C326AC" w:rsidRDefault="009A517D">
      <w:r>
        <w:t xml:space="preserve">[57:06 - 57:13] Speaker B: First, as part of the risk scoring, we also need the data for </w:t>
      </w:r>
      <w:r>
        <w:t>investigation purposes yang dalam Eagle eye tu.</w:t>
      </w:r>
    </w:p>
    <w:p w14:paraId="497541EE" w14:textId="77777777" w:rsidR="00C326AC" w:rsidRDefault="009A517D">
      <w:r>
        <w:t>[57:13 - 57:16] Speaker A: Yang dari segi itu I okay lah rasa itu tak ada, tak ada.</w:t>
      </w:r>
    </w:p>
    <w:p w14:paraId="326F1E14" w14:textId="77777777" w:rsidR="00C326AC" w:rsidRDefault="009A517D">
      <w:r>
        <w:lastRenderedPageBreak/>
        <w:t>[57:16 - 57:18] Speaker B: Ha itu tak ada lah. Sebab bila data tu dah masuk dalam.</w:t>
      </w:r>
    </w:p>
    <w:p w14:paraId="6BE1BE34" w14:textId="77777777" w:rsidR="00C326AC" w:rsidRDefault="009A517D">
      <w:r>
        <w:t xml:space="preserve">[57:18 - 57:22] Speaker A: Dalam </w:t>
      </w:r>
      <w:r>
        <w:t>plan.</w:t>
      </w:r>
    </w:p>
    <w:p w14:paraId="4E4AC208" w14:textId="77777777" w:rsidR="00C326AC" w:rsidRDefault="009A517D">
      <w:r>
        <w:t>[57:22 - 57:30] Speaker A: Let's say tadi, uh, kita ada, kita ada 10 second untuk respond. Ah, kita kalau kita capable untuk tindak.</w:t>
      </w:r>
    </w:p>
    <w:p w14:paraId="25029189" w14:textId="77777777" w:rsidR="00C326AC" w:rsidRDefault="009A517D">
      <w:r>
        <w:t>[57:30 - 57:38] Speaker A: Untuk let's say in for the first because we can initiate tak activate, right? Kita memang dah initiate negatif volume tu. Let's say nanti bila kita activating volume.</w:t>
      </w:r>
    </w:p>
    <w:p w14:paraId="6E960C6F" w14:textId="77777777" w:rsidR="00C326AC" w:rsidRDefault="009A517D">
      <w:r>
        <w:t>[57:38 - 57:41] Speaker A: Adakah kita boleh respond within 10.</w:t>
      </w:r>
    </w:p>
    <w:p w14:paraId="0D67EC19" w14:textId="77777777" w:rsidR="00C326AC" w:rsidRDefault="009A517D">
      <w:r>
        <w:t>[57:41 - 57:42] Speaker B: Dalam five minute tu.</w:t>
      </w:r>
    </w:p>
    <w:p w14:paraId="66D9329A" w14:textId="77777777" w:rsidR="00C326AC" w:rsidRDefault="009A517D">
      <w:r>
        <w:t>[57:42 - 57:53] Speaker C: Dia bergantung juga, Tuan, sebab kita, we have to remember, some of the country might need a visa. So kalau dia apply visa, they already have their score.</w:t>
      </w:r>
    </w:p>
    <w:p w14:paraId="35772EA3" w14:textId="77777777" w:rsidR="00C326AC" w:rsidRDefault="009A517D">
      <w:r>
        <w:t>[57:53 - 58:03] Speaker C: So if they send us the AP, apa, APP data tu, if there's no changes, so pakai score yang lama pun sufficient dah. Ha, cuma kita kena tengok scenario, base, a, nilah, scenario mana.</w:t>
      </w:r>
    </w:p>
    <w:p w14:paraId="3845043F" w14:textId="77777777" w:rsidR="00C326AC" w:rsidRDefault="009A517D">
      <w:r>
        <w:t>[58:03 - 58:09] Speaker A: Because right a lot of risk score right, they cannot be pre-computed real time. Dia kena compute sebelum ni. Uh, because otherwise the real time load is very, very high and it will be a separate service.</w:t>
      </w:r>
    </w:p>
    <w:p w14:paraId="4AC0C758" w14:textId="77777777" w:rsidR="00C326AC" w:rsidRDefault="009A517D">
      <w:r>
        <w:t>[58:10 - 58:10] Speaker A: Separate service.</w:t>
      </w:r>
    </w:p>
    <w:p w14:paraId="60AC485E" w14:textId="77777777" w:rsidR="00C326AC" w:rsidRDefault="009A517D">
      <w:r>
        <w:t>[58:10 - 58:13] Speaker A: Dia tak akan ada dalam container yang sama.</w:t>
      </w:r>
    </w:p>
    <w:p w14:paraId="4C613057" w14:textId="77777777" w:rsidR="00C326AC" w:rsidRDefault="009A517D">
      <w:r>
        <w:t>[58:13 - 58:15] Speaker D: So yang untuk passenger traveler yang tak perlukan.</w:t>
      </w:r>
    </w:p>
    <w:p w14:paraId="47884C8D" w14:textId="77777777" w:rsidR="00C326AC" w:rsidRDefault="009A517D">
      <w:r>
        <w:t>[58:15 - 58:16] Speaker D: Visa ataupun.</w:t>
      </w:r>
    </w:p>
    <w:p w14:paraId="52ED99FC" w14:textId="77777777" w:rsidR="00C326AC" w:rsidRDefault="009A517D">
      <w:r>
        <w:t>[58:16 - 58:17] Speaker C: Tak, tak ada visa tu.</w:t>
      </w:r>
    </w:p>
    <w:p w14:paraId="00392D72" w14:textId="77777777" w:rsidR="00C326AC" w:rsidRDefault="009A517D">
      <w:r>
        <w:t>[58:17 - 58:19] Speaker D: Tak perlu kan visa.</w:t>
      </w:r>
    </w:p>
    <w:p w14:paraId="2C911A2C" w14:textId="77777777" w:rsidR="00C326AC" w:rsidRDefault="009A517D">
      <w:r>
        <w:t>[58:19 - 58:22] Speaker D: Sebab kalau yang perlukan visa, kita dah ada skor pada APP.</w:t>
      </w:r>
    </w:p>
    <w:p w14:paraId="55A5E6D2" w14:textId="77777777" w:rsidR="00C326AC" w:rsidRDefault="009A517D">
      <w:r>
        <w:t>[58:22 - 58:24] Speaker C: Dah ada biometric semua so semua cepat.</w:t>
      </w:r>
    </w:p>
    <w:p w14:paraId="5894F089" w14:textId="77777777" w:rsidR="00C326AC" w:rsidRDefault="009A517D">
      <w:r>
        <w:t>[58:24 - 58:27] Speaker D: There's a few lah kita nak tengok some of the scenario yang nak tengok apa immigration.</w:t>
      </w:r>
    </w:p>
    <w:p w14:paraId="64DCA756" w14:textId="77777777" w:rsidR="00C326AC" w:rsidRDefault="009A517D">
      <w:r>
        <w:t>[58:27 - 58:27] Speaker C: Hmm.</w:t>
      </w:r>
    </w:p>
    <w:p w14:paraId="000C79D8" w14:textId="77777777" w:rsidR="00C326AC" w:rsidRDefault="009A517D">
      <w:r>
        <w:t>[58:27 - 58:31] Speaker D: Apa immigrant tracking during PNR tu.</w:t>
      </w:r>
    </w:p>
    <w:p w14:paraId="79AB00A6" w14:textId="77777777" w:rsidR="00C326AC" w:rsidRDefault="009A517D">
      <w:r>
        <w:lastRenderedPageBreak/>
        <w:t>[58:31 - 58:40] Speaker D: Tapi when you when they are doing the booking, yang booking more other than that you can. So this will yang kita nak tengok tapi the one, you don't need the 10 second dengan yang.</w:t>
      </w:r>
    </w:p>
    <w:p w14:paraId="3044CE74" w14:textId="77777777" w:rsidR="00C326AC" w:rsidRDefault="009A517D">
      <w:r>
        <w:t>[58:40 - 58:41] Speaker C: Tak, tak.</w:t>
      </w:r>
    </w:p>
    <w:p w14:paraId="5AB0F9DA" w14:textId="77777777" w:rsidR="00C326AC" w:rsidRDefault="009A517D">
      <w:r>
        <w:t>[58:41 - 58:42] Speaker D: Kita boleh buat dari kita punya assessment.</w:t>
      </w:r>
    </w:p>
    <w:p w14:paraId="526E057F" w14:textId="77777777" w:rsidR="00C326AC" w:rsidRDefault="009A517D">
      <w:r>
        <w:t>[58:42 - 58:49] Speaker C: Macam saya cakap tadi lah, kalau from my experience, PNR data yang kita banyak, yang terbanyak saya guna untuk, aa, pattern dengan step, pattern immigrations.</w:t>
      </w:r>
    </w:p>
    <w:p w14:paraId="61D5C927" w14:textId="77777777" w:rsidR="00C326AC" w:rsidRDefault="009A517D">
      <w:r>
        <w:t>[58:49 - 58:55] Speaker C: Aa bila kita dah ada historical data tu, dan kita dah ada key person yang kita nak investigate.</w:t>
      </w:r>
    </w:p>
    <w:p w14:paraId="6192CC36" w14:textId="77777777" w:rsidR="00C326AC" w:rsidRDefault="009A517D">
      <w:r>
        <w:t>[58:55 - 59:04] Speaker C: So baru kita pergi kepada each of this type of data, dia punya traveling genesis, aa traveling seat number and so on. Tapi biasanya kita tak guna untuk real time.</w:t>
      </w:r>
    </w:p>
    <w:p w14:paraId="57B114CC" w14:textId="77777777" w:rsidR="00C326AC" w:rsidRDefault="009A517D">
      <w:r>
        <w:t>[59:04 - 59:12] Speaker C: Theory datang. Mungkin tak. Tu yang penting yang PNR, yang penting not from your side but from our side juga apa yang unik dalam dia. Sebab dalam masa 72 hours tu we there's enough time to do some analysis.</w:t>
      </w:r>
    </w:p>
    <w:p w14:paraId="3F77C681" w14:textId="77777777" w:rsidR="00C326AC" w:rsidRDefault="009A517D">
      <w:r>
        <w:t>[59:12 - 59:18] Speaker C: Aa and then to generate the risk scoring lah. So by the time dia orang check in tu, aa data dah ni orang memang tak boleh buat ke apa ke. Kita tak perlu orang dia. First kat situ maybe lepas atau lepas lah.</w:t>
      </w:r>
    </w:p>
    <w:p w14:paraId="71070805" w14:textId="77777777" w:rsidR="00C326AC" w:rsidRDefault="009A517D">
      <w:r>
        <w:t xml:space="preserve">[59:18 - 59:19] </w:t>
      </w:r>
      <w:r>
        <w:t>Speaker D: Kita nak buat cara kan.</w:t>
      </w:r>
    </w:p>
    <w:p w14:paraId="35CB9AC2" w14:textId="77777777" w:rsidR="00C326AC" w:rsidRDefault="009A517D">
      <w:r>
        <w:t>[59:19 - 59:30] Speaker C: Dia, aa let's say, dia kat situ the 72 hours tu, aa, update ada possibilities kalau dia, dia dalam SL so makna memang dia don't want buat lah.</w:t>
      </w:r>
    </w:p>
    <w:p w14:paraId="5EFCD087" w14:textId="77777777" w:rsidR="00C326AC" w:rsidRDefault="009A517D">
      <w:r>
        <w:t>[59:30 - 59:35] Speaker C: Ada satu possibility dia akan port tapi dia ada risk. Aa ada risk mungkin related to any cases and so on.</w:t>
      </w:r>
    </w:p>
    <w:p w14:paraId="23D8B2E5" w14:textId="77777777" w:rsidR="00C326AC" w:rsidRDefault="009A517D">
      <w:r>
        <w:t>[59:35 - 59:48] Speaker C: So this person yang bila dia arrive, this person yang kita akan refer this travelers to interview session. Aa kat sinilah baru kita ada, kita punya use case what IVC interview and decide whether nak allow dia masuk ataupun not allow entry. Just to.</w:t>
      </w:r>
    </w:p>
    <w:p w14:paraId="4B53CB97" w14:textId="77777777" w:rsidR="00C326AC" w:rsidRDefault="009A517D">
      <w:r>
        <w:t>[59:48 - 59:55] Speaker C: Tapi basically, aa, those yang refer untuk kita based kepada scoring tu, kita dah tahulah apa dia punya detail dia.</w:t>
      </w:r>
    </w:p>
    <w:p w14:paraId="68B635DF" w14:textId="77777777" w:rsidR="00C326AC" w:rsidRDefault="009A517D">
      <w:r>
        <w:t>[59:55 - 60:00] Speaker C: Dia dan prediction. Prediction. Sebab kalau macam contoh immigrant seeking, aa.</w:t>
      </w:r>
    </w:p>
    <w:p w14:paraId="313D99EF" w14:textId="77777777" w:rsidR="00C326AC" w:rsidRDefault="009A517D">
      <w:r>
        <w:t>[60:00 - 60:04] Speaker C: Yang general punya kalau aku kita bagi. Ee dalam 11. Uh kalau let's say kita ada range of age.</w:t>
      </w:r>
    </w:p>
    <w:p w14:paraId="23472B36" w14:textId="77777777" w:rsidR="00C326AC" w:rsidRDefault="009A517D">
      <w:r>
        <w:lastRenderedPageBreak/>
        <w:t>[60:04 - 60:13] Speaker C: Uh nationality profiling, profiling. Kalau macam aa Philippine eh. Female. Uh range between aa 20 to 40.</w:t>
      </w:r>
    </w:p>
    <w:p w14:paraId="7C5171BB" w14:textId="77777777" w:rsidR="00C326AC" w:rsidRDefault="009A517D">
      <w:r>
        <w:t>[60:13 - 60:15] Speaker C: Traveling alone.</w:t>
      </w:r>
    </w:p>
    <w:p w14:paraId="5B851F33" w14:textId="77777777" w:rsidR="00C326AC" w:rsidRDefault="009A517D">
      <w:r>
        <w:t>[60:15 - 60:18] Speaker C: Aa ticket purchase late aa ini, ini rule dia lah.</w:t>
      </w:r>
    </w:p>
    <w:p w14:paraId="1D0AC291" w14:textId="77777777" w:rsidR="00C326AC" w:rsidRDefault="009A517D">
      <w:r>
        <w:t>[60:18 - 60:20] Speaker C: Tapi dia okay to board.</w:t>
      </w:r>
    </w:p>
    <w:p w14:paraId="40D702C0" w14:textId="77777777" w:rsidR="00C326AC" w:rsidRDefault="009A517D">
      <w:r>
        <w:t>[60:20 - 60:20] Speaker D: Hmm.</w:t>
      </w:r>
    </w:p>
    <w:p w14:paraId="139163EF" w14:textId="77777777" w:rsidR="00C326AC" w:rsidRDefault="009A517D">
      <w:r>
        <w:t>[60:20 - 60:25] Speaker C: Faham. It's just they maybe they are questioned bila dia sampai ataupun kena interview aa so and so forth lah.</w:t>
      </w:r>
    </w:p>
    <w:p w14:paraId="4BB375AE" w14:textId="77777777" w:rsidR="00C326AC" w:rsidRDefault="009A517D">
      <w:r>
        <w:t>[60:26 - 60:26] Speaker C: Okay.</w:t>
      </w:r>
    </w:p>
    <w:p w14:paraId="3EB67458" w14:textId="77777777" w:rsidR="00C326AC" w:rsidRDefault="009A517D">
      <w:r>
        <w:t>[60:26 - 60:31] Speaker E: So the number actually do you have a password number option option. Standards a lot of fields in a PNR option.</w:t>
      </w:r>
    </w:p>
    <w:p w14:paraId="789A2F87" w14:textId="77777777" w:rsidR="00C326AC" w:rsidRDefault="009A517D">
      <w:r>
        <w:t>[60:31 - 60:33] Speaker C: we can check based on the names lah.</w:t>
      </w:r>
    </w:p>
    <w:p w14:paraId="4E1E4CE5" w14:textId="77777777" w:rsidR="00C326AC" w:rsidRDefault="009A517D">
      <w:r>
        <w:t>[60:33 - 60:34] Speaker C: And then the nationality.</w:t>
      </w:r>
    </w:p>
    <w:p w14:paraId="7B78DAF5" w14:textId="77777777" w:rsidR="00C326AC" w:rsidRDefault="009A517D">
      <w:r>
        <w:t>[60:34 - 60:35] Speaker E: the other input.</w:t>
      </w:r>
    </w:p>
    <w:p w14:paraId="6674ED2D" w14:textId="77777777" w:rsidR="00C326AC" w:rsidRDefault="009A517D">
      <w:r>
        <w:t>[60:35 - 60:37] Speaker C: aa, mainly the name.</w:t>
      </w:r>
    </w:p>
    <w:p w14:paraId="2EBBC113" w14:textId="77777777" w:rsidR="00C326AC" w:rsidRDefault="009A517D">
      <w:r>
        <w:t>[60:37 - 60:47] Speaker E: Actually a lot of things inside there are option, a lot of from the Iata standard. If provided the Iata standard. If it's not provided then and I will not enforce. Okay.</w:t>
      </w:r>
    </w:p>
    <w:p w14:paraId="73EAB4B0" w14:textId="77777777" w:rsidR="00C326AC" w:rsidRDefault="009A517D">
      <w:r>
        <w:t xml:space="preserve">[60:47 - </w:t>
      </w:r>
      <w:r>
        <w:t>60:55] Speaker E: Uh just in case like just in case in the future, we may, we may need to have a discussion to get the risk score from them also.</w:t>
      </w:r>
    </w:p>
    <w:p w14:paraId="0E22CC63" w14:textId="77777777" w:rsidR="00C326AC" w:rsidRDefault="009A517D">
      <w:r>
        <w:t>[60:55 - 61:01] Speaker E: Feature into our risk scoring. If you don't mind me asking, the current risk scoring process, you don't have to go into detail, but is it statistical in nature or is it human configured?</w:t>
      </w:r>
    </w:p>
    <w:p w14:paraId="68079C99" w14:textId="77777777" w:rsidR="00C326AC" w:rsidRDefault="009A517D">
      <w:r>
        <w:t>[61:01 - 61:03] Speaker F: Human configure. Human configure.</w:t>
      </w:r>
    </w:p>
    <w:p w14:paraId="070F80FD" w14:textId="77777777" w:rsidR="00C326AC" w:rsidRDefault="009A517D">
      <w:r>
        <w:t>[61:03 - 61:03] Speaker E: Okay.</w:t>
      </w:r>
    </w:p>
    <w:p w14:paraId="78D4107F" w14:textId="77777777" w:rsidR="00C326AC" w:rsidRDefault="009A517D">
      <w:r>
        <w:t>[61:03 - 61:07] Speaker F: Only business rules, the rules, it based on the rules. Okay.</w:t>
      </w:r>
    </w:p>
    <w:p w14:paraId="7A89C6E1" w14:textId="77777777" w:rsidR="00C326AC" w:rsidRDefault="009A517D">
      <w:r>
        <w:t>[61:07 - 61:11] Speaker F: Kita kena update juga. A, some airlines which is Malaysia don't have airline juga.</w:t>
      </w:r>
    </w:p>
    <w:p w14:paraId="129F9190" w14:textId="77777777" w:rsidR="00C326AC" w:rsidRDefault="009A517D">
      <w:r>
        <w:t>[61:11 - 61:14] Speaker F: Like EU airlines in the UK and so on, so we don't have the PNR for timing.</w:t>
      </w:r>
    </w:p>
    <w:p w14:paraId="0EA0037A" w14:textId="77777777" w:rsidR="00C326AC" w:rsidRDefault="009A517D">
      <w:r>
        <w:lastRenderedPageBreak/>
        <w:t>[61:14 - 61:16] Speaker E: So there's a data imbalance lah. There's some of data imbalance.</w:t>
      </w:r>
    </w:p>
    <w:p w14:paraId="2BB221B5" w14:textId="77777777" w:rsidR="00C326AC" w:rsidRDefault="009A517D">
      <w:r>
        <w:t>[61:16 - 61:21] Speaker E: We need to represent this kind of, uh, uncertainty.</w:t>
      </w:r>
    </w:p>
    <w:p w14:paraId="6BC3F40B" w14:textId="77777777" w:rsidR="00C326AC" w:rsidRDefault="009A517D">
      <w:r>
        <w:t>[61:21 - 61:23] Speaker E: Okay. Okay. So okay lah, I think if nothing much from my side.</w:t>
      </w:r>
    </w:p>
    <w:p w14:paraId="57763B49" w14:textId="77777777" w:rsidR="00C326AC" w:rsidRDefault="009A517D">
      <w:r>
        <w:t>[61:23 - 61:35] Speaker E: So, uh, so just just to summarize, so Sita side will provide us with the interface control document, or selected portions of it. Uh, a word doc containing all the attributes that, uh, will be provided at each stage. Okay. Uh, as well as a three JSON files, uh, that are, that will help us start some kind of design.</w:t>
      </w:r>
    </w:p>
    <w:p w14:paraId="6DCD51EF" w14:textId="77777777" w:rsidR="00C326AC" w:rsidRDefault="009A517D">
      <w:r>
        <w:t>[61:35 - 61:37] Speaker E: Okay. Uh that's all from my side. Okay.</w:t>
      </w:r>
    </w:p>
    <w:p w14:paraId="78CD25AC" w14:textId="77777777" w:rsidR="00C326AC" w:rsidRDefault="009A517D">
      <w:r>
        <w:t>[61:37 - 61:41] Speaker E: And then uh any further communication we'll try to reach out to you guys separately. Separately.</w:t>
      </w:r>
    </w:p>
    <w:p w14:paraId="712B2E65" w14:textId="77777777" w:rsidR="00C326AC" w:rsidRDefault="009A517D">
      <w:r>
        <w:t>[61:41 - 61:46] Speaker C: And if you want to look at the document Yeah. after this you can Uh you can see what kind of important How is that now? Okay.</w:t>
      </w:r>
    </w:p>
    <w:p w14:paraId="209FBCB9" w14:textId="77777777" w:rsidR="00C326AC" w:rsidRDefault="009A517D">
      <w:r>
        <w:t>[61:46 - 61:47] Speaker C: Is possible.</w:t>
      </w:r>
    </w:p>
    <w:p w14:paraId="2B17CB91" w14:textId="77777777" w:rsidR="00C326AC" w:rsidRDefault="009A517D">
      <w:r>
        <w:t>[61:57 - 62:12] Speaker G: The rule configuration for a risk scoring system is to be done by, uh, GM side or or you have your own risk configuration. Human government users. Human government users. So, for me sama lah. Betul?</w:t>
      </w:r>
    </w:p>
    <w:p w14:paraId="4AE942A8" w14:textId="77777777" w:rsidR="00C326AC" w:rsidRDefault="009A517D">
      <w:r>
        <w:t>[62:12 - 62:16] Speaker G: Rules yang apply dekat APS side, kami apply. Most of the time sama kan? So adakah?</w:t>
      </w:r>
    </w:p>
    <w:p w14:paraId="71AEFDB8" w14:textId="77777777" w:rsidR="00C326AC" w:rsidRDefault="009A517D">
      <w:r>
        <w:t>[62:16 - 62:19] Speaker F: Ada difference lah. Kalau ada APS, sama pula.</w:t>
      </w:r>
    </w:p>
    <w:p w14:paraId="6148821D" w14:textId="77777777" w:rsidR="00C326AC" w:rsidRDefault="009A517D">
      <w:r>
        <w:t>[62:19 - 62:21] Speaker G: So how to configure pula? Because everything.</w:t>
      </w:r>
    </w:p>
    <w:p w14:paraId="35B47F8F" w14:textId="77777777" w:rsidR="00C326AC" w:rsidRDefault="009A517D">
      <w:r>
        <w:t>[62:21 - 62:27] Speaker F: Itu pun kita kena fikirlah. Adakah rules tu actually present sama ke? So the configure APS, everything is on navigation.</w:t>
      </w:r>
    </w:p>
    <w:p w14:paraId="688E4F70" w14:textId="77777777" w:rsidR="00C326AC" w:rsidRDefault="009A517D">
      <w:r>
        <w:t>[62:34 - 62:39] Speaker F: Um, kita stroke dengan halian lebih. Cuma, uh, the comfortable timing dengan APS.</w:t>
      </w:r>
    </w:p>
    <w:p w14:paraId="368A6842" w14:textId="77777777" w:rsidR="00C326AC" w:rsidRDefault="009A517D">
      <w:r>
        <w:t>[62:39 - 62:43] Speaker F: Harsh kena tackle juga macam mana dia. Yalah macam ada apa dia picture dia. Dia pula untuk, untuk the first, first priority, check other onboard or not onboard.</w:t>
      </w:r>
    </w:p>
    <w:p w14:paraId="76CE8D61" w14:textId="77777777" w:rsidR="00C326AC" w:rsidRDefault="009A517D">
      <w:r>
        <w:t>[62:43 - 62:52] Speaker F: Remember that. And then, uh, within the, apa, aa the flight already. Maybe we need to do another aa scoring check in the, uh, whether aa ada blacklist computers or the entire database yang ada kat.</w:t>
      </w:r>
    </w:p>
    <w:p w14:paraId="6D12C789" w14:textId="77777777" w:rsidR="00C326AC" w:rsidRDefault="009A517D">
      <w:r>
        <w:t>[62:52 - 62:52] Speaker F: Macam tu.</w:t>
      </w:r>
    </w:p>
    <w:p w14:paraId="047DB202" w14:textId="77777777" w:rsidR="00C326AC" w:rsidRDefault="009A517D">
      <w:r>
        <w:lastRenderedPageBreak/>
        <w:t>[63:00 - 63:06] Speaker F: Sebab kalau nak check entire dekat system five second or 10 second I think effect the the traveler will be screaming at the checking counter.</w:t>
      </w:r>
    </w:p>
    <w:p w14:paraId="6522A51B" w14:textId="77777777" w:rsidR="00C326AC" w:rsidRDefault="009A517D">
      <w:r>
        <w:t>[63:06 - 63:07] Speaker F: One one never mind I miss my.</w:t>
      </w:r>
    </w:p>
    <w:p w14:paraId="7D24E75A" w14:textId="77777777" w:rsidR="00C326AC" w:rsidRDefault="009A517D">
      <w:r>
        <w:t>[63:07 - 63:08] Speaker F: One by one lah.</w:t>
      </w:r>
    </w:p>
    <w:p w14:paraId="0BCC7324" w14:textId="77777777" w:rsidR="00C326AC" w:rsidRDefault="009A517D">
      <w:r>
        <w:t>[63:08 - 63:11] Speaker F: Yes. 10 seconds, 20, 30, 40 for historically one minutes.</w:t>
      </w:r>
    </w:p>
    <w:p w14:paraId="3D69E0E7" w14:textId="77777777" w:rsidR="00C326AC" w:rsidRDefault="009A517D">
      <w:r>
        <w:t>[63:11 - 63:13] Speaker F: that you see that long period right.</w:t>
      </w:r>
    </w:p>
    <w:p w14:paraId="21E5D9EF" w14:textId="77777777" w:rsidR="00C326AC" w:rsidRDefault="009A517D">
      <w:r>
        <w:t>[63:13 - 63:17] Speaker F: Or you take a one style dia check visa, rasa straight forward a.</w:t>
      </w:r>
    </w:p>
    <w:p w14:paraId="09E65B67" w14:textId="77777777" w:rsidR="00C326AC" w:rsidRDefault="009A517D">
      <w:r>
        <w:t>[63:17 - 63:23] Speaker F: There's something right? One one dealing with because there's a lot of profiling in the immigration. There's a hard work. Yes, we have multiple workers but all your workers are all tasks sendiri ah?</w:t>
      </w:r>
    </w:p>
    <w:p w14:paraId="654D2D05" w14:textId="77777777" w:rsidR="00C326AC" w:rsidRDefault="009A517D">
      <w:r>
        <w:t>[63:23 - 63:23] Speaker G: Okay.</w:t>
      </w:r>
    </w:p>
    <w:p w14:paraId="5CC51845" w14:textId="77777777" w:rsidR="00C326AC" w:rsidRDefault="009A517D">
      <w:r>
        <w:t>[63:33 - 63:34] Speaker F: Anyway. Good.</w:t>
      </w:r>
    </w:p>
    <w:p w14:paraId="1040E7C9" w14:textId="77777777" w:rsidR="00C326AC" w:rsidRDefault="009A517D">
      <w:r>
        <w:t>[63:34 - 63:37] Speaker F: And we say where you data from. What is CPN? Close yang ini?</w:t>
      </w:r>
    </w:p>
    <w:p w14:paraId="2508BFE5" w14:textId="77777777" w:rsidR="00C326AC" w:rsidRDefault="009A517D">
      <w:r>
        <w:t>[66:32 - 66:32] Speaker A: Anyway.</w:t>
      </w:r>
    </w:p>
    <w:p w14:paraId="5BB67EAB" w14:textId="77777777" w:rsidR="00C326AC" w:rsidRDefault="009A517D">
      <w:r>
        <w:t>[66:38 - 66:40] Speaker B: dekat.</w:t>
      </w:r>
    </w:p>
    <w:p w14:paraId="03265518" w14:textId="77777777" w:rsidR="00C326AC" w:rsidRDefault="009A517D">
      <w:r>
        <w:t>[66:40 - 66:44] Speaker A: The same thing that you take off data from.</w:t>
      </w:r>
    </w:p>
    <w:p w14:paraId="709B2D91" w14:textId="77777777" w:rsidR="00C326AC" w:rsidRDefault="009A517D">
      <w:r>
        <w:t>[66:47 - 66:47] Speaker B: Ha?</w:t>
      </w:r>
    </w:p>
    <w:p w14:paraId="0C300832" w14:textId="77777777" w:rsidR="00C326AC" w:rsidRDefault="009A517D">
      <w:r>
        <w:t>[66:51 - 66:52] Speaker A: Oh.</w:t>
      </w:r>
    </w:p>
    <w:p w14:paraId="29B71B97" w14:textId="77777777" w:rsidR="00C326AC" w:rsidRDefault="009A517D">
      <w:r>
        <w:t>[66:52 - 66:55] Speaker B: Tu yang ni.</w:t>
      </w:r>
    </w:p>
    <w:p w14:paraId="70AA36E3" w14:textId="77777777" w:rsidR="00C326AC" w:rsidRDefault="009A517D">
      <w:r>
        <w:t xml:space="preserve">[66:55 - </w:t>
      </w:r>
      <w:r>
        <w:t>66:59] Speaker A: Nanti kita akan ada integration dengan Jabatan Laut.</w:t>
      </w:r>
    </w:p>
    <w:p w14:paraId="4D0883CC" w14:textId="77777777" w:rsidR="00C326AC" w:rsidRDefault="009A517D">
      <w:r>
        <w:t>[67:00 - 67:01] Speaker B: Oh, oh, oh.</w:t>
      </w:r>
    </w:p>
    <w:p w14:paraId="5AB50126" w14:textId="77777777" w:rsidR="00C326AC" w:rsidRDefault="009A517D">
      <w:r>
        <w:t>[67:03 - 67:05] Speaker A: Jabatan Laut.</w:t>
      </w:r>
    </w:p>
    <w:p w14:paraId="6CF9F90D" w14:textId="77777777" w:rsidR="00C326AC" w:rsidRDefault="009A517D">
      <w:r>
        <w:t>[67:05 - 67:07] Speaker B: So sekarang tengok from the air.</w:t>
      </w:r>
    </w:p>
    <w:p w14:paraId="4CD4574A" w14:textId="77777777" w:rsidR="00C326AC" w:rsidRDefault="009A517D">
      <w:r>
        <w:t>[67:07 - 67:08] Speaker A: Air.</w:t>
      </w:r>
    </w:p>
    <w:p w14:paraId="09259D8F" w14:textId="77777777" w:rsidR="00C326AC" w:rsidRDefault="009A517D">
      <w:r>
        <w:t>[67:08 - 67:08] Speaker B: Yeah.</w:t>
      </w:r>
    </w:p>
    <w:p w14:paraId="031A2B1A" w14:textId="77777777" w:rsidR="00C326AC" w:rsidRDefault="009A517D">
      <w:r>
        <w:t>[67:08 - 67:12] Speaker C: So kena buat dengan laut pulalah sessionnya.</w:t>
      </w:r>
    </w:p>
    <w:p w14:paraId="1DF4481C" w14:textId="77777777" w:rsidR="00C326AC" w:rsidRDefault="009A517D">
      <w:r>
        <w:t>[67:12 - 67:15] Speaker A: So we need to harmonize something konsert. konsert.</w:t>
      </w:r>
    </w:p>
    <w:p w14:paraId="3F7F0E79" w14:textId="77777777" w:rsidR="00C326AC" w:rsidRDefault="009A517D">
      <w:r>
        <w:lastRenderedPageBreak/>
        <w:t>[67:16 - 67:17] Speaker A: Otherwise we have to separate.</w:t>
      </w:r>
    </w:p>
    <w:p w14:paraId="085B2090" w14:textId="77777777" w:rsidR="00C326AC" w:rsidRDefault="009A517D">
      <w:r>
        <w:t>[67:24 - 67:28] Speaker C: Tapi kita ah Tuan dah ada discussion dengan Jabatan Laut kan?</w:t>
      </w:r>
    </w:p>
    <w:p w14:paraId="2AFCD74E" w14:textId="77777777" w:rsidR="00C326AC" w:rsidRDefault="009A517D">
      <w:r>
        <w:t>[67:28 - 67:30] Speaker A: We have a initial.</w:t>
      </w:r>
    </w:p>
    <w:p w14:paraId="40DC9E82" w14:textId="77777777" w:rsidR="00C326AC" w:rsidRDefault="009A517D">
      <w:r>
        <w:t>[67:31 - 67:32] Speaker C: Ha?</w:t>
      </w:r>
    </w:p>
    <w:p w14:paraId="6AB9AC87" w14:textId="77777777" w:rsidR="00C326AC" w:rsidRDefault="009A517D">
      <w:r>
        <w:t>[67:32 - 67:33] Speaker A: Integration.</w:t>
      </w:r>
    </w:p>
    <w:p w14:paraId="701CA5EF" w14:textId="77777777" w:rsidR="00C326AC" w:rsidRDefault="009A517D">
      <w:r>
        <w:t>[67:33 - 67:36] Speaker C: Kena tengok data dialah, kena tengok data dia.</w:t>
      </w:r>
    </w:p>
    <w:p w14:paraId="1616BB70" w14:textId="77777777" w:rsidR="00C326AC" w:rsidRDefault="009A517D">
      <w:r>
        <w:t>[67:36 - 67:37] Speaker B: IBC dah ambil kan?</w:t>
      </w:r>
    </w:p>
    <w:p w14:paraId="012163AD" w14:textId="77777777" w:rsidR="00C326AC" w:rsidRDefault="009A517D">
      <w:r>
        <w:t>[67:37 - 67:40] Speaker A: Somehow this we need to drop some activities.</w:t>
      </w:r>
    </w:p>
    <w:p w14:paraId="78F988DC" w14:textId="77777777" w:rsidR="00C326AC" w:rsidRDefault="009A517D">
      <w:r>
        <w:t>[68:23 - 68:23] Speaker D: Okey.</w:t>
      </w:r>
    </w:p>
    <w:p w14:paraId="180455CA" w14:textId="77777777" w:rsidR="00C326AC" w:rsidRDefault="009A517D">
      <w:r>
        <w:t>[68:23 - 68:30] Speaker C: Assalamualaikum, maaf mengganggu. Ah sedikit ah minum pagi dah disediakan.</w:t>
      </w:r>
    </w:p>
    <w:p w14:paraId="795BDAC1" w14:textId="77777777" w:rsidR="00C326AC" w:rsidRDefault="009A517D">
      <w:r>
        <w:t>[68:30 - 68:35] Speaker C: Cuma saya nak ganggu sikit, saya akan edarkan kehadiran.</w:t>
      </w:r>
    </w:p>
    <w:p w14:paraId="53E41D0A" w14:textId="77777777" w:rsidR="00C326AC" w:rsidRDefault="009A517D">
      <w:r>
        <w:t>[68:36 - 68:43] Speaker C: Sila tulis nama di kumpulan masing-masing, contoh contractor nice, tulis dekat contractor nice.</w:t>
      </w:r>
    </w:p>
    <w:p w14:paraId="713AFD71" w14:textId="77777777" w:rsidR="00C326AC" w:rsidRDefault="009A517D">
      <w:r>
        <w:t>[68:43 - 68:46] Speaker C: Kalau IVV tulis kat IVV, IPM tulis IPM.</w:t>
      </w:r>
    </w:p>
    <w:p w14:paraId="7F19DF11" w14:textId="77777777" w:rsidR="00C326AC" w:rsidRDefault="009A517D">
      <w:r>
        <w:t>[68:47 - 68:51] Speaker C: Kalau BTMR cari sampai belakang ada BTMR, saya dapat kumpulan masing-masing.</w:t>
      </w:r>
    </w:p>
    <w:p w14:paraId="1E8F9BAB" w14:textId="77777777" w:rsidR="00C326AC" w:rsidRDefault="009A517D">
      <w:r>
        <w:t>[68:51 - 68:52] Speaker C: Boleh eh?</w:t>
      </w:r>
    </w:p>
    <w:p w14:paraId="0653B8C8" w14:textId="77777777" w:rsidR="00C326AC" w:rsidRDefault="009A517D">
      <w:r>
        <w:t>[68:52 - 68:59] Speaker C: Itu satu, satu lagi saya akan edarkan ah lampiran NDA, NDA ni adalah lampiran dua dengan lampiran tiga.</w:t>
      </w:r>
    </w:p>
    <w:p w14:paraId="54E472F9" w14:textId="77777777" w:rsidR="00C326AC" w:rsidRDefault="009A517D">
      <w:r>
        <w:t>[68:59 - 69:04] Speaker C: Lampiran dua, tulis tarikh hari pertama join sesi bengkel.</w:t>
      </w:r>
    </w:p>
    <w:p w14:paraId="5B1B9BA3" w14:textId="77777777" w:rsidR="00C326AC" w:rsidRDefault="009A517D">
      <w:r>
        <w:t>[69:04 - 69:10] Speaker C: Lampiran tiga, tulis tarikh hari akhir sertai bengkel, jika satu hari, tulis tarikh yang sama.</w:t>
      </w:r>
    </w:p>
    <w:p w14:paraId="4D2EAC9B" w14:textId="77777777" w:rsidR="00C326AC" w:rsidRDefault="009A517D">
      <w:r>
        <w:t>[69:10 - 69:15] Speaker C: Jika lopong-lopong lopong ah minggu depan dia sambung, tulis je tarikh akhir sesi bengkel tu.</w:t>
      </w:r>
    </w:p>
    <w:p w14:paraId="12A0A1D5" w14:textId="77777777" w:rsidR="00C326AC" w:rsidRDefault="009A517D">
      <w:r>
        <w:t>[69:16 - 69:16] Speaker C: Okey, dapat eh?</w:t>
      </w:r>
    </w:p>
    <w:p w14:paraId="376D34F5" w14:textId="77777777" w:rsidR="00C326AC" w:rsidRDefault="009A517D">
      <w:r>
        <w:t>[69:17 - 69:18] Speaker C: Boleh?</w:t>
      </w:r>
    </w:p>
    <w:p w14:paraId="739566E7" w14:textId="77777777" w:rsidR="00C326AC" w:rsidRDefault="009A517D">
      <w:r>
        <w:t>[69:18 - 69:19] Speaker C: Semua wajib isi.</w:t>
      </w:r>
    </w:p>
    <w:p w14:paraId="4599AC32" w14:textId="77777777" w:rsidR="00C326AC" w:rsidRDefault="009A517D">
      <w:r>
        <w:lastRenderedPageBreak/>
        <w:t xml:space="preserve">[69:19 - 69:23] Speaker C: </w:t>
      </w:r>
      <w:r>
        <w:t>Jika dah selesai isi, boleh serahkan berorang pada Encik Hafiz.</w:t>
      </w:r>
    </w:p>
    <w:p w14:paraId="336FD2CE" w14:textId="77777777" w:rsidR="00C326AC" w:rsidRDefault="009A517D">
      <w:r>
        <w:t>[69:24 - 69:26] Speaker C: Dan kedatangan juga jangan lupa isi.</w:t>
      </w:r>
    </w:p>
    <w:p w14:paraId="63F6FE1A" w14:textId="77777777" w:rsidR="00C326AC" w:rsidRDefault="009A517D">
      <w:r>
        <w:t>[69:26 - 69:27] Speaker C: Terima kasih.</w:t>
      </w:r>
    </w:p>
    <w:p w14:paraId="157F2069" w14:textId="77777777" w:rsidR="00C326AC" w:rsidRDefault="009A517D">
      <w:r>
        <w:t>[69:27 - 69:29] Speaker C: Jemput makan.</w:t>
      </w:r>
    </w:p>
    <w:p w14:paraId="490B2460" w14:textId="77777777" w:rsidR="00C326AC" w:rsidRDefault="009A517D">
      <w:r>
        <w:t>[70:13 - 70:17] Speaker A: we get more on this with the bottom.</w:t>
      </w:r>
    </w:p>
    <w:p w14:paraId="4B7F549C" w14:textId="77777777" w:rsidR="00C326AC" w:rsidRDefault="009A517D">
      <w:r>
        <w:t>[70:18 - 70:19] Speaker A: But the civil service is very smart.</w:t>
      </w:r>
    </w:p>
    <w:p w14:paraId="6EDDC76D" w14:textId="77777777" w:rsidR="00C326AC" w:rsidRDefault="009A517D">
      <w:r>
        <w:t>[70:19 - 70:22] Speaker A: So that we do our scoring for subsequent station.</w:t>
      </w:r>
    </w:p>
    <w:p w14:paraId="4D3889DF" w14:textId="77777777" w:rsidR="00C326AC" w:rsidRDefault="009A517D">
      <w:r>
        <w:t>[70:22 - 70:25] Speaker A: Like for instance when combination.</w:t>
      </w:r>
    </w:p>
    <w:p w14:paraId="0D0E11CC" w14:textId="77777777" w:rsidR="00C326AC" w:rsidRDefault="009A517D">
      <w:r>
        <w:t>[70:41 - 70:44] Speaker E: Tak ada minta sesi dengan</w:t>
      </w:r>
    </w:p>
    <w:p w14:paraId="6FCD7428" w14:textId="77777777" w:rsidR="00C326AC" w:rsidRDefault="009A517D">
      <w:r>
        <w:t>[70:47 - 70:51] Speaker A: Oh</w:t>
      </w:r>
    </w:p>
    <w:p w14:paraId="37EE1373" w14:textId="77777777" w:rsidR="00C326AC" w:rsidRDefault="009A517D">
      <w:r>
        <w:t>[70:51 - 70:58] Speaker A: So wherever we're distance to another channel is the other publishing</w:t>
      </w:r>
    </w:p>
    <w:p w14:paraId="436CF26D" w14:textId="77777777" w:rsidR="00C326AC" w:rsidRDefault="009A517D">
      <w:r>
        <w:t>[70:59 - 71:03] Speaker A: all the contract channel is that good for</w:t>
      </w:r>
    </w:p>
    <w:p w14:paraId="459D1CA9" w14:textId="77777777" w:rsidR="00C326AC" w:rsidRDefault="009A517D">
      <w:r>
        <w:t>[71:03 - 71:17] Speaker A: So so start right now we are being one thing if not we would never be one thing. as well and that publishing so there is another way by which</w:t>
      </w:r>
    </w:p>
    <w:p w14:paraId="376149CD" w14:textId="77777777" w:rsidR="00C326AC" w:rsidRDefault="009A517D">
      <w:r>
        <w:t>[71:17 - 71:20] Speaker F: is a good day I am</w:t>
      </w:r>
    </w:p>
    <w:p w14:paraId="2A58FF1D" w14:textId="77777777" w:rsidR="00C326AC" w:rsidRDefault="009A517D">
      <w:r>
        <w:t>[71:20 - 71:56] Speaker F: to the wrong there is an assessment to publish new system or new website publish really. I think the best you can do</w:t>
      </w:r>
    </w:p>
    <w:p w14:paraId="333FB382" w14:textId="77777777" w:rsidR="00C326AC" w:rsidRDefault="009A517D">
      <w:r>
        <w:t>[71:57 - 72:00] Speaker F: and then you say that you have an answer for one</w:t>
      </w:r>
    </w:p>
    <w:p w14:paraId="2DD65001" w14:textId="77777777" w:rsidR="00C326AC" w:rsidRDefault="009A517D">
      <w:r>
        <w:t>[72:06 - 72:09] Speaker F: I think a good way to just play</w:t>
      </w:r>
    </w:p>
    <w:p w14:paraId="11C7FEAC" w14:textId="77777777" w:rsidR="00C326AC" w:rsidRDefault="009A517D">
      <w:r>
        <w:t>[72:09 - 72:33] Speaker F: because for us that is really the one that requests that we're not sure what you got is it that we need to start coming because you ask something else and there has to be someone that's there</w:t>
      </w:r>
    </w:p>
    <w:p w14:paraId="4081CAD3" w14:textId="77777777" w:rsidR="00C326AC" w:rsidRDefault="009A517D">
      <w:r>
        <w:t>[72:33 - 72:34] Speaker F: because</w:t>
      </w:r>
    </w:p>
    <w:p w14:paraId="4E4EDF49" w14:textId="77777777" w:rsidR="00C326AC" w:rsidRDefault="009A517D">
      <w:r>
        <w:t>[72:34 - 72:43] Speaker F: we know about what he's doing and then we can ask him that we got to know each other but you have to be something to consumer</w:t>
      </w:r>
    </w:p>
    <w:p w14:paraId="42D8DD2B" w14:textId="77777777" w:rsidR="00C326AC" w:rsidRDefault="009A517D">
      <w:r>
        <w:t>[72:43 - 72:51] Speaker F: I guess you probably probably wrong the same from who if the messages from then because they can see</w:t>
      </w:r>
    </w:p>
    <w:p w14:paraId="14A998CF" w14:textId="77777777" w:rsidR="00C326AC" w:rsidRDefault="009A517D">
      <w:r>
        <w:t>[72:51 - 72:56] Speaker F: But if they see the the the messaging there then must come</w:t>
      </w:r>
    </w:p>
    <w:p w14:paraId="4957FD0A" w14:textId="77777777" w:rsidR="00C326AC" w:rsidRDefault="009A517D">
      <w:r>
        <w:lastRenderedPageBreak/>
        <w:t>[72:56 - 73:11] Speaker F: from them and he still keep on getting all this messages but it is for me to see you that you know we have passport number you're gonna see it</w:t>
      </w:r>
    </w:p>
    <w:p w14:paraId="4F93392E" w14:textId="77777777" w:rsidR="00C326AC" w:rsidRDefault="009A517D">
      <w:r>
        <w:t>[73:13 - 73:16] Speaker F: know that we can do but then we</w:t>
      </w:r>
    </w:p>
    <w:p w14:paraId="5E057DAA" w14:textId="77777777" w:rsidR="00C326AC" w:rsidRDefault="009A517D">
      <w:r>
        <w:t>[73:16 - 73:28] Speaker F: actually I think I think I would just be a different station now what you want to know</w:t>
      </w:r>
    </w:p>
    <w:p w14:paraId="13B2C870" w14:textId="77777777" w:rsidR="00C326AC" w:rsidRDefault="009A517D">
      <w:r>
        <w:t>[73:28 - 73:30] Speaker F: But yeah is there a way that you should</w:t>
      </w:r>
    </w:p>
    <w:p w14:paraId="4CC036D2" w14:textId="77777777" w:rsidR="00C326AC" w:rsidRDefault="009A517D">
      <w:r>
        <w:t xml:space="preserve">[73:31 - 73:34] Speaker F: be doing </w:t>
      </w:r>
      <w:r>
        <w:t>something else here from somewhere else</w:t>
      </w:r>
    </w:p>
    <w:p w14:paraId="0503F0BB" w14:textId="77777777" w:rsidR="00C326AC" w:rsidRDefault="009A517D">
      <w:r>
        <w:t>[73:34 - 73:43] Speaker F: Okay so is the and then the what and then there's always for us a few</w:t>
      </w:r>
    </w:p>
    <w:p w14:paraId="0336F2A1" w14:textId="77777777" w:rsidR="00C326AC" w:rsidRDefault="009A517D">
      <w:r>
        <w:t>[73:43 - 73:55] Speaker F: and that is I'm not sure where if that's okay. What I want to say is if not</w:t>
      </w:r>
    </w:p>
    <w:p w14:paraId="6E06C2E8" w14:textId="77777777" w:rsidR="00C326AC" w:rsidRDefault="009A517D">
      <w:r>
        <w:t>[73:55 - 74:00] Speaker F: because it's not what you wanted So. Oh you'll get that in</w:t>
      </w:r>
    </w:p>
    <w:p w14:paraId="147035DF" w14:textId="77777777" w:rsidR="00C326AC" w:rsidRDefault="009A517D">
      <w:r>
        <w:t>[74:01 - 74:04] Speaker F: You sign on and you are</w:t>
      </w:r>
    </w:p>
    <w:p w14:paraId="2FCF72AC" w14:textId="77777777" w:rsidR="00C326AC" w:rsidRDefault="009A517D">
      <w:r>
        <w:t>[74:04 - 74:06] Speaker F: that happened the message is published.</w:t>
      </w:r>
    </w:p>
    <w:p w14:paraId="446EEEFA" w14:textId="77777777" w:rsidR="00C326AC" w:rsidRDefault="009A517D">
      <w:r>
        <w:t xml:space="preserve">[74:06 - 74:11] Speaker F: I guess you probably just get the </w:t>
      </w:r>
      <w:r>
        <w:t>same from who did the message is from</w:t>
      </w:r>
    </w:p>
    <w:p w14:paraId="6ED2B307" w14:textId="77777777" w:rsidR="00C326AC" w:rsidRDefault="009A517D">
      <w:r>
        <w:t>[74:11 - 74:14] Speaker F: see the the the the is from them</w:t>
      </w:r>
    </w:p>
    <w:p w14:paraId="242AF4F4" w14:textId="77777777" w:rsidR="00C326AC" w:rsidRDefault="009A517D">
      <w:r>
        <w:t>[74:15 - 74:18] Speaker F: still keep on getting all this that</w:t>
      </w:r>
    </w:p>
    <w:p w14:paraId="1F03ED37" w14:textId="77777777" w:rsidR="00C326AC" w:rsidRDefault="009A517D">
      <w:r>
        <w:t>[74:18 - 74:26] Speaker F: can say something passport number passport number I just want to say to you</w:t>
      </w:r>
    </w:p>
    <w:p w14:paraId="74B00FC6" w14:textId="77777777" w:rsidR="00C326AC" w:rsidRDefault="009A517D">
      <w:r>
        <w:t>[74:28 - 74:32] Speaker F: you should probably you should get it you shouldn't</w:t>
      </w:r>
    </w:p>
    <w:p w14:paraId="215A12FF" w14:textId="77777777" w:rsidR="00C326AC" w:rsidRDefault="009A517D">
      <w:r>
        <w:t>[74:32 - 74:53] Speaker F: now. I think it could because you just because you just use the same product for for for this</w:t>
      </w:r>
    </w:p>
    <w:p w14:paraId="1797820D" w14:textId="77777777" w:rsidR="00C326AC" w:rsidRDefault="009A517D">
      <w:r>
        <w:t>[74:56 - 74:58] Speaker F: because now now you</w:t>
      </w:r>
    </w:p>
    <w:p w14:paraId="2A64F627" w14:textId="77777777" w:rsidR="00C326AC" w:rsidRDefault="009A517D">
      <w:r>
        <w:t>[74:58 - 75:01] Speaker F: but I think it has it's more than that</w:t>
      </w:r>
    </w:p>
    <w:p w14:paraId="7E44104E" w14:textId="77777777" w:rsidR="00C326AC" w:rsidRDefault="009A517D">
      <w:r>
        <w:t>[75:02 - 75:12] Speaker F: Oh my. I. I can tell you I can tell you</w:t>
      </w:r>
    </w:p>
    <w:p w14:paraId="14326DE2" w14:textId="77777777" w:rsidR="00C326AC" w:rsidRDefault="009A517D">
      <w:r>
        <w:t>[76:01 - 76:03] Speaker A: dia</w:t>
      </w:r>
    </w:p>
    <w:p w14:paraId="6DAE4027" w14:textId="77777777" w:rsidR="00C326AC" w:rsidRDefault="009A517D">
      <w:r>
        <w:t>[76:04 - 76:05] Speaker A: baik</w:t>
      </w:r>
    </w:p>
    <w:p w14:paraId="50E01C31" w14:textId="77777777" w:rsidR="00C326AC" w:rsidRDefault="009A517D">
      <w:r>
        <w:t>[76:05 - 76:15] Speaker A: Dia bukan nak kata dia, application</w:t>
      </w:r>
    </w:p>
    <w:p w14:paraId="40A65FBD" w14:textId="77777777" w:rsidR="00C326AC" w:rsidRDefault="009A517D">
      <w:r>
        <w:lastRenderedPageBreak/>
        <w:t>[76:16 - 76:17] Speaker A: Dia cakap</w:t>
      </w:r>
    </w:p>
    <w:p w14:paraId="49B3AAA1" w14:textId="77777777" w:rsidR="00C326AC" w:rsidRDefault="009A517D">
      <w:r>
        <w:t>[76:17 - 76:21] Speaker A: Dia SMS, dia tak ada skin ni.</w:t>
      </w:r>
    </w:p>
    <w:p w14:paraId="0CA5BB95" w14:textId="77777777" w:rsidR="00C326AC" w:rsidRDefault="009A517D">
      <w:r>
        <w:t>[76:21 - 76:24] Speaker A: Dia cakap tak.</w:t>
      </w:r>
    </w:p>
    <w:p w14:paraId="4D19F57B" w14:textId="77777777" w:rsidR="00C326AC" w:rsidRDefault="009A517D">
      <w:r>
        <w:t>[76:24 - 76:29] Speaker A: Nanti kena Tapi dia dia sayalah. Saya tak tahu</w:t>
      </w:r>
    </w:p>
    <w:p w14:paraId="77EB4BEB" w14:textId="77777777" w:rsidR="00C326AC" w:rsidRDefault="009A517D">
      <w:r>
        <w:t>[76:38 - 76:51] Speaker A: Okey, nak buat macam mana?</w:t>
      </w:r>
    </w:p>
    <w:p w14:paraId="18CC6737" w14:textId="77777777" w:rsidR="00C326AC" w:rsidRDefault="009A517D">
      <w:r>
        <w:t>[76:52 - 76:55] Speaker A: Ada tulis kat dalam.</w:t>
      </w:r>
    </w:p>
    <w:p w14:paraId="74A071BC" w14:textId="77777777" w:rsidR="00C326AC" w:rsidRDefault="009A517D">
      <w:r>
        <w:t>[77:03 - 77:07] Speaker A: Tak kisah, tak kisah. Nak bagi.</w:t>
      </w:r>
    </w:p>
    <w:p w14:paraId="4A382172" w14:textId="77777777" w:rsidR="00C326AC" w:rsidRDefault="009A517D">
      <w:r>
        <w:t>[77:11 - 77:22] Speaker A: Ibu yang besar ni buat masa ni tapi dekat-dekat ni saya cakap macam ni tak.</w:t>
      </w:r>
    </w:p>
    <w:p w14:paraId="6667FED5" w14:textId="77777777" w:rsidR="00C326AC" w:rsidRDefault="009A517D">
      <w:r>
        <w:t>[77:24 - 77:31] Speaker A: Nak cari. Eh, nak cari. Betul tu?</w:t>
      </w:r>
    </w:p>
    <w:p w14:paraId="3EA82B36" w14:textId="77777777" w:rsidR="00C326AC" w:rsidRDefault="009A517D">
      <w:r>
        <w:t>[77:36 - 77:39] Speaker A: Itulah dia</w:t>
      </w:r>
    </w:p>
    <w:p w14:paraId="548E9DCB" w14:textId="77777777" w:rsidR="00C326AC" w:rsidRDefault="009A517D">
      <w:r>
        <w:t>[77:39 - 77:44] Speaker A: tapi dia dah start kalau dah dapat ni.</w:t>
      </w:r>
    </w:p>
    <w:p w14:paraId="7E485327" w14:textId="77777777" w:rsidR="00C326AC" w:rsidRDefault="009A517D">
      <w:r>
        <w:t>[77:46 - 77:48] Speaker A: But make sure</w:t>
      </w:r>
    </w:p>
    <w:sectPr w:rsidR="00C32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789258">
    <w:abstractNumId w:val="8"/>
  </w:num>
  <w:num w:numId="2" w16cid:durableId="104661234">
    <w:abstractNumId w:val="6"/>
  </w:num>
  <w:num w:numId="3" w16cid:durableId="866989481">
    <w:abstractNumId w:val="5"/>
  </w:num>
  <w:num w:numId="4" w16cid:durableId="1080636055">
    <w:abstractNumId w:val="4"/>
  </w:num>
  <w:num w:numId="5" w16cid:durableId="277103994">
    <w:abstractNumId w:val="7"/>
  </w:num>
  <w:num w:numId="6" w16cid:durableId="140582059">
    <w:abstractNumId w:val="3"/>
  </w:num>
  <w:num w:numId="7" w16cid:durableId="837617871">
    <w:abstractNumId w:val="2"/>
  </w:num>
  <w:num w:numId="8" w16cid:durableId="43910467">
    <w:abstractNumId w:val="1"/>
  </w:num>
  <w:num w:numId="9" w16cid:durableId="11753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827"/>
    <w:rsid w:val="00326F90"/>
    <w:rsid w:val="009A517D"/>
    <w:rsid w:val="00AA1D8D"/>
    <w:rsid w:val="00B47730"/>
    <w:rsid w:val="00C326AC"/>
    <w:rsid w:val="00CB0664"/>
    <w:rsid w:val="00F86A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48C90"/>
  <w14:defaultImageDpi w14:val="300"/>
  <w15:docId w15:val="{FB1DCD2F-ED90-4584-8505-087C036E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10380</Words>
  <Characters>59167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JJ Lim</cp:lastModifiedBy>
  <cp:revision>2</cp:revision>
  <dcterms:created xsi:type="dcterms:W3CDTF">2025-04-11T06:02:00Z</dcterms:created>
  <dcterms:modified xsi:type="dcterms:W3CDTF">2025-04-11T06:02:00Z</dcterms:modified>
  <cp:category/>
</cp:coreProperties>
</file>