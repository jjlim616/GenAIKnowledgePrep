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[00:03 - 00:31] Speaker A: Assalamualaikum, salam sejahtera bagi ini. So hari ini adalah sesi perbincangan, just a discussion session lah. Berkenaan dengan dashboard untuk tunai, lepas tu saya akan tunjukkan sikit apa yang kami buat dengan data lepas tu apa yang kami dah develop lah.</w:t>
      </w:r>
    </w:p>
    <w:p>
      <w:r>
        <w:t>[00:31 - 00:43] Speaker A: Dashboard-dashboard yang dah develop. Aa mungkin akan ada penambahan, mungkin akan ada feedback daripada pihak tuan puan so boleh guide sayalah.</w:t>
      </w:r>
    </w:p>
    <w:p>
      <w:r>
        <w:t>[00:43 - 01:02] Speaker A: Untuk apa analisis yang kami boleh keluarkan tambahan lagi ke apa benda ke sebab saya dah cuba berfikir macam all detail lah apa nak tengok, apa nak tengok tapi mungkin tak mencukupi ke apa ke so boleh berikan nilah. Berikan feedback kat kami.</w:t>
      </w:r>
    </w:p>
    <w:p>
      <w:r>
        <w:t>[01:02 - 01:17] Speaker A: So kami akan tengoklah. Kami akan try to develop lah analisis berdasarkan data apa yang ada. Berkenaan dengan dashboard ni kami menggunakan data 2024 untuk tiga bulan sahaja dulu.</w:t>
      </w:r>
    </w:p>
    <w:p>
      <w:r>
        <w:t>[01:17 - 01:31] Speaker A: Sebab data tiga bulan pun dah cukup besar untuk kami nak percepatkan development, dia punya processing time tu nak kurangkan sikit. Kami buat tiga bulan tu dulu and then after dah dashboard dah okey then kami akan buang limit tulah.</w:t>
      </w:r>
    </w:p>
    <w:p>
      <w:r>
        <w:t>[01:31 - 01:40] Speaker A: Limit tiga bulan tu akan buang, dia akan ambil full satu tahun. 11 bulan ada data 2024 buat masa ni.</w:t>
      </w:r>
    </w:p>
    <w:p>
      <w:r>
        <w:t>[01:40 - 01:43] Speaker B: Okey sebelum tu saya nak kenalkan sikitlah Puan Sabariah.</w:t>
      </w:r>
    </w:p>
    <w:p>
      <w:r>
        <w:t>[01:43 - 01:46] Speaker B: Aa kira macam SME Rambah kan? Macam harap SME menyampak lah.</w:t>
      </w:r>
    </w:p>
    <w:p>
      <w:r>
        <w:t>[01:46 - 01:57] Speaker B: So sebab dulu sebelum saya kira SME SAP tapi untuk e-audit je. Aa NDA saya tak cerita. Ah so sekarang...</w:t>
      </w:r>
    </w:p>
    <w:p>
      <w:r>
        <w:t>[01:57 - 02:05] Speaker B: Aa kalau punya Puan Syabah dijemputkan Puan Hasyimah. Ha, Puan Hasyimah. Terima kasih.</w:t>
      </w:r>
    </w:p>
    <w:p>
      <w:r>
        <w:t>[02:05 - 02:18] Speaker B: Okey, tak apa. Aa cuma sebelum mula saya nak tanyalah untuk yang you all buat ni, adakah untuk seperti yang dibincangkan dengan TKNK kan? Kita minta you all untuk aa selesaikan atau percepatkan untuk asas tunai. Betul. So sekarang ni yang kita buat nak tunai? Aa.</w:t>
      </w:r>
    </w:p>
    <w:p>
      <w:r>
        <w:t>[02:18 - 02:21] Speaker A: Tak ada tahap tunai dulu.</w:t>
      </w:r>
    </w:p>
    <w:p>
      <w:r>
        <w:t>[02:23 - 02:35] Speaker B: Kalau dalam, dalam VRS dia ada lagi sikit untuk yang Wiz case 17. Wizzkid saya pun tak ada. Boleh tak nak kita share VRS?</w:t>
      </w:r>
    </w:p>
    <w:p>
      <w:r>
        <w:t>[02:35 - 02:38] Speaker B: VRS tu. VRS nombor-nombor berapa. Minta maaf lah sebab...</w:t>
      </w:r>
    </w:p>
    <w:p>
      <w:r>
        <w:t>[02:38 - 02:42] Speaker B: Kita tak ada benda tu.</w:t>
      </w:r>
    </w:p>
    <w:p>
      <w:r>
        <w:t>[02:42 - 03:02] Speaker A: Sebab saya ikutkan dia punya requirement yang dalam VRS tu kami pecahkan akuan ni, requirement dia tunai requirement. Tapi more or less macam sama je apa yang dia nak tengok. Profiling, macam details, sampling and so on lah. So that's why kalau tengok VRS tu dia macam beza dia akuan tapi dia punya content, content dia semua sama je.</w:t>
      </w:r>
    </w:p>
    <w:p>
      <w:r>
        <w:t>[03:02 - 03:06] Speaker B: Content sama tapi data tu akan berbezakan?.</w:t>
      </w:r>
    </w:p>
    <w:p>
      <w:r>
        <w:t>[03:06 - 03:08] Speaker A: Data berbezalah. Tunai dengan akuan.</w:t>
      </w:r>
    </w:p>
    <w:p>
      <w:r>
        <w:t>[03:08 - 03:08] Speaker B: Okey.</w:t>
      </w:r>
    </w:p>
    <w:p>
      <w:r>
        <w:t>[03:51 - 03:53] Speaker A: Berapa tu data penuh apa?.</w:t>
      </w:r>
    </w:p>
    <w:p>
      <w:r>
        <w:t>[03:53 - 03:54] Speaker A: 2024.</w:t>
      </w:r>
    </w:p>
    <w:p>
      <w:r>
        <w:t>[03:54 - 03:55] Speaker A: Januari, Februari, March.</w:t>
      </w:r>
    </w:p>
    <w:p>
      <w:r>
        <w:t>[03:56 - 03:57] Speaker A: Januari, Februari, March. Hai.</w:t>
      </w:r>
    </w:p>
    <w:p>
      <w:r>
        <w:t>[03:59 - 04:00] Speaker A: Saya. Okey, okey.</w:t>
      </w:r>
    </w:p>
    <w:p>
      <w:r>
        <w:t>[04:25 - 04:27] Speaker A: Okey. Untuk data saya aa buat data dululah.</w:t>
      </w:r>
    </w:p>
    <w:p>
      <w:r>
        <w:t>[04:27 - 04:43] Speaker A: Untuk data ni kami dah try aa buat ETL, dah buat transformation so kami adakan aa urus niaga header ni adalah BKPF punya data. Urus niaga detail ni adalah aa BSET punya data dan urus niaga tunai ni adalah BSET-AD punya datalah.</w:t>
      </w:r>
    </w:p>
    <w:p>
      <w:r>
        <w:t>[04:43 - 05:06] Speaker A: So bagi data detail dengan tunai, kami dah try to buat mapping di mana kami ikut satu column, aa nama dia aa nama dia seq contact team 42 lah di mana dia combination of a few key column untuk menjadikan dia dia satu unique key di mana satu unique key ni boleh kita relate kan dengan perihal punya column untuk kita identify kat mana aa bagi transaksi-transaksi dalam BSET ni mana satu yang tunai.</w:t>
      </w:r>
    </w:p>
    <w:p>
      <w:r>
        <w:t>[05:06 - 05:25] Speaker A: So kami menggunakan aa a few column untuk kita combine untuk jadikan dia satu unique key dan unique key tu akan kita aa buat aa matching, inner join dengan aa column perihal nilah. So kita dah dapat identify lah untuk aa tunai punya transaksi dalam BSET.</w:t>
      </w:r>
    </w:p>
    <w:p>
      <w:r>
        <w:t>[05:25 - 05:28] Speaker B: Maksud dapat maksudnya kaedah you matching tu berdasarkan kepada perihal? Aa ke ke ke component?.</w:t>
      </w:r>
    </w:p>
    <w:p>
      <w:r>
        <w:t>[05:28 - 05:37] Speaker A: Kalau dekat tunai dia ada satu column nama SG text kan? Yang beli SG text. So dalam aa BSET dia tak ada SG text tu. SG text tu dia combination of a few column.</w:t>
      </w:r>
    </w:p>
    <w:p>
      <w:r>
        <w:t>[05:37 - 05:48] Speaker A: Dokumen Fcom, lepas tu dengan tarikh. So kami gunakan that method juga untuk combine kan. So dia jadi satu unique key ni bila unique key ni kita akan match kan pakai SG text dalam BSET app and then kita buat inner join, kita matching kan, so kita dapat identify lah.</w:t>
      </w:r>
    </w:p>
    <w:p>
      <w:r>
        <w:t>[05:48 - 05:51] Speaker A: Transaksi-transaksi yang dalam BSET tu yang mana yang tunai.</w:t>
      </w:r>
    </w:p>
    <w:p>
      <w:r>
        <w:t>[05:51 - 05:56] Speaker B: Maksudnya dia kaedah you all buat tu sorry sebab you sebut term tu saya tak teknikal lah pada kami auditor pulak kan.</w:t>
      </w:r>
    </w:p>
    <w:p>
      <w:r>
        <w:t>[05:56 - 06:00] Speaker B: Tapi maksudnya basically command yang you buat tu memang tak akan tertinggallah?</w:t>
      </w:r>
    </w:p>
    <w:p>
      <w:r>
        <w:t>[06:00 - 06:03] Speaker A: Memang tak akan tertinggal lah. Ah mana semua yang yang tunai tu akan diabstract keluar, tarik.</w:t>
      </w:r>
    </w:p>
    <w:p>
      <w:r>
        <w:t>[06:03 - 06:05] Speaker B: Untuk tujuan pelaporan yang tunai tu kan.</w:t>
      </w:r>
    </w:p>
    <w:p>
      <w:r>
        <w:t>[06:05 - 06:10] Speaker A: Semua transaksi-transaksi yang dalam akuan punya table. Okey. aa kita dah identify mana satu yang tunai.</w:t>
      </w:r>
    </w:p>
    <w:p>
      <w:r>
        <w:t>[06:10 - 06:12] Speaker B: Okey macam mana cari kaedah ada tunai tadi?.</w:t>
      </w:r>
    </w:p>
    <w:p>
      <w:r>
        <w:t>[06:12 - 06:12] Speaker A: Kita.</w:t>
      </w:r>
    </w:p>
    <w:p>
      <w:r>
        <w:t>[06:12 - 06:23] Speaker A: Kita create kan satu column dalam dalam table akuan tu, satu column ni dia combination of dokumen number. Dokumen. Number, Fcom dia, lepas tu dengan tarikh untuk jadikan dia satu aa satu unique key.</w:t>
      </w:r>
    </w:p>
    <w:p>
      <w:r>
        <w:t>[06:23 - 06:25] Speaker B: Okey ni. Satu unik ni. So bila kita dah create untuk setiap transaksi ni.</w:t>
      </w:r>
    </w:p>
    <w:p>
      <w:r>
        <w:t>[06:25 - 06:26] Speaker A: Dah ada unik unik unik dia.</w:t>
      </w:r>
    </w:p>
    <w:p>
      <w:r>
        <w:t>[06:26 - 06:34] Speaker A: Kita akan gunakan unik ni untuk kita match kan dengan SG text dalam BSET app. Okey. SG text tu yang untuk transaksi tunai sahaja. Okey, faham.</w:t>
      </w:r>
    </w:p>
    <w:p>
      <w:r>
        <w:t>[06:34 - 06:40] Speaker A: Kalau dalam dalam SG text tu dia ada structure dia sama lah. Nombor dokumen, Fcom, dengan tarikh. So kami gunakan tu, kita match kan, so kita dapat tahu lah.</w:t>
      </w:r>
    </w:p>
    <w:p>
      <w:r>
        <w:t>[06:40 - 06:47] Speaker A: Dalam dalam urus niaga detail ni, BSET ni mana satu transaksi yang tunai? Ha satu transaksi yang akuan. Macam tulah. Dan kita dapat identify jugalah untuk setiap transaksi aa dalam akuan ni mana yang tak di mappingkan lagi dalam tunai.</w:t>
      </w:r>
    </w:p>
    <w:p>
      <w:r>
        <w:t>[06:47 - 06:53] Speaker B: Yang tidak di mappingkan lagi dalam tunai. Okey. Itu saja kita buat dia punya tu macam inner join lah kita ambil mana yang intersect.</w:t>
      </w:r>
    </w:p>
    <w:p>
      <w:r>
        <w:t>[06:53 - 06:55] Speaker B: Intersect?.</w:t>
      </w:r>
    </w:p>
    <w:p>
      <w:r>
        <w:t>[06:55 - 06:56] Speaker A: Ha. Ambil intersect antara dua table tu.</w:t>
      </w:r>
    </w:p>
    <w:p>
      <w:r>
        <w:t>[07:02 - 07:05] Speaker A: So data ni kami dah try keluarkan dia punya dashboard di mana dashboard kami.</w:t>
      </w:r>
    </w:p>
    <w:p>
      <w:r>
        <w:t>[07:05 - 07:08] Speaker A: Saya akan tunjukkan secara keseluruhan dululah.</w:t>
      </w:r>
    </w:p>
    <w:p>
      <w:r>
        <w:t>[07:13 - 07:25] Speaker A: Ini adalah aa secara keseluruhan profil tunang kerajaan Persekutuan di mana dia kita dah identify taksi-taksi tunai mengikut lebah lah. Liability dia, equity, belanja, aset dan hasil.</w:t>
      </w:r>
    </w:p>
    <w:p>
      <w:r>
        <w:t>[07:25 - 07:41] Speaker A: Dan dia mengikut aa debit dan kredit, lepas tu taksi nikulan. Yang ni sebabkan saya ambil baru tiga bulan. So dia tunjuk untuk tiga bulan lah tapi nanti akan tunjukkan untuk satu tahun setiap bulan. Okey. Amir dengan dengan Haro. Okey. Kalau ni tunai eh?</w:t>
      </w:r>
    </w:p>
    <w:p>
      <w:r>
        <w:t>[07:41 - 07:41] Speaker A: Ha tunai.</w:t>
      </w:r>
    </w:p>
    <w:p>
      <w:r>
        <w:t>[07:41 - 07:44] Speaker B: Tunai. So term tu betul ke kita masih guna liability, equity?</w:t>
      </w:r>
    </w:p>
    <w:p>
      <w:r>
        <w:t>[07:44 - 07:51] Speaker A: Tak, aa kalau tunai tak guna aa liability equity tu. Sebabnya kalau dalam tunai aa.</w:t>
      </w:r>
    </w:p>
    <w:p>
      <w:r>
        <w:t>[07:51 - 07:55] Speaker A: Dia dia ada. Dia ada wang tunai. Liability equity tu di bawah memorandum.</w:t>
      </w:r>
    </w:p>
    <w:p>
      <w:r>
        <w:t>[08:01 - 08:07] Speaker A: dia tak dikira sebagai. Sebab itulah dalam dalam sesi ngauditan itu kan. Dia akan cakap dia nak tengok berapa banyak liability tunai.Berapa banyak.</w:t>
      </w:r>
    </w:p>
    <w:p>
      <w:r>
        <w:t>[08:08 - 08:10] Speaker A: Equity tunai itu saya macam keluarkan jugalah.</w:t>
      </w:r>
    </w:p>
    <w:p>
      <w:r>
        <w:t>[08:10 - 08:13] Speaker A: Based on apa yang ada. Tapi dia saya tanya macam team, adakah sesuai maksudnya dari segi duit tunai ini, kita gunakan liability.</w:t>
      </w:r>
    </w:p>
    <w:p>
      <w:r>
        <w:t>[08:13 - 08:20] Speaker A: Maksudnya untuk untuk match dengan kita punya time itam itulah. Equity itu apa yang bawa equity itu apa eh? Equity itu apa? Kalau.</w:t>
      </w:r>
    </w:p>
    <w:p>
      <w:r>
        <w:t>[08:22 - 08:24] Speaker B: Data tunai tadi kan dah jadi. Bila tak time ini tadi itu, kan dah intersect kan detail kan. So kita ambil yang detail lah.</w:t>
      </w:r>
    </w:p>
    <w:p>
      <w:r>
        <w:t>[08:24 - 08:35] Speaker A: So kalau aku contoh equity, nak tengok apa yang dia bawa equity ini, macam mana kita nak tengok, apa yang ada? Macam nak tahu detail, yang betulkah tidak mengikut penyata kewangan yang mana duit itu, kita compare lah. Kalau tidak, ah tak itu lepas sekarang yang saya faham macam vendor, dia masih try lagi bulan transaksi kecil-kecil kan?</w:t>
      </w:r>
    </w:p>
    <w:p>
      <w:r>
        <w:t>[08:35 - 08:39] Speaker A: Oleh untuk kita. Contohnya, sebab itu saya dah tanya. Kita still kena sahkan dengan yang.</w:t>
      </w:r>
    </w:p>
    <w:p>
      <w:r>
        <w:t>[08:39 - 08:40] Speaker B: Hmm kena sahkan.</w:t>
      </w:r>
    </w:p>
    <w:p>
      <w:r>
        <w:t>[08:40 - 08:41] Speaker A: Buat masa ini memang untuk lagilah.</w:t>
      </w:r>
    </w:p>
    <w:p>
      <w:r>
        <w:t>[08:42 - 08:44] Speaker A: Okey lah.</w:t>
      </w:r>
    </w:p>
    <w:p>
      <w:r>
        <w:t>[08:44 - 08:46] Speaker A: Maksudnya kita tak integrate data itu luas lah. 16167,593,698.</w:t>
      </w:r>
    </w:p>
    <w:p>
      <w:r>
        <w:t>[08:46 - 08:47] Speaker B: 00 70 tak boleh, 00 tak boleh yang 100.</w:t>
      </w:r>
    </w:p>
    <w:p>
      <w:r>
        <w:t>[08:50 - 08:52] Speaker A: Sebab ini akaun dia data dia untuk kita ambil satu ke tiga. Okay lah.</w:t>
      </w:r>
    </w:p>
    <w:p>
      <w:r>
        <w:t>[08:52 - 08:53] Speaker B: Itu perancangan. Ah seperti kan.</w:t>
      </w:r>
    </w:p>
    <w:p>
      <w:r>
        <w:t>[08:53 - 08:55] Speaker A: Ya, ya. Okey. Okey. Mungkin, mungkin boleh lah. Cuma sekarang ini saya tengok.</w:t>
      </w:r>
    </w:p>
    <w:p>
      <w:r>
        <w:t>[08:56 - 09:02] Speaker A: Untuk di dashboard pun, dia tak matching lagi itu. Sebab sekarang ini, dia ambilnya daripada akaun.  We akaun ni ingat? Ha.</w:t>
      </w:r>
    </w:p>
    <w:p>
      <w:r>
        <w:t>[09:02 - 09:07] Speaker A: Kita daripada akaun, buat akaun. Hmm. Yang saya buat itu, kita pakai yang tunai itu,ikut tunai yang free itu. Ah yang ikut tunai itu ada juga saya buat. ha.</w:t>
      </w:r>
    </w:p>
    <w:p>
      <w:r>
        <w:t>[09:07 - 09:10] Speaker A: Cuma yelah sebabkan dalam sesi sesi Sebab sekarang ini kalau kita ambil yang ini.</w:t>
      </w:r>
    </w:p>
    <w:p>
      <w:r>
        <w:t>[09:10 - 09:14] Speaker A: Sekarang check tak, daripada yang tunai tadi itu. Ada tak yang tak matching kat situ? Ada kan? Ada yang tak ada matching lah?</w:t>
      </w:r>
    </w:p>
    <w:p>
      <w:r>
        <w:t>[09:14 - 09:16] Speaker B: Ada itu.</w:t>
      </w:r>
    </w:p>
    <w:p>
      <w:r>
        <w:t>[09:16 - 09:17] Speaker A: Kalau kita buat yang ini, yang itu tak boleh kira kan. Betul tak?</w:t>
      </w:r>
    </w:p>
    <w:p>
      <w:r>
        <w:t>[09:17 - 09:17] Speaker B: Tak boleh kira betul.</w:t>
      </w:r>
    </w:p>
    <w:p>
      <w:r>
        <w:t>[09:18 - 09:20] Speaker A: Yang kita cakap yang kat tunai memang kena ambil kira. Hmm hmm.</w:t>
      </w:r>
    </w:p>
    <w:p>
      <w:r>
        <w:t>[09:20 - 09:24] Speaker A: Ah yang dekat tunai, memang kita ambil kesemuanya lah. Hmm. Tapi yang kat akuan mana yang tak ada mapping dalam tunai?</w:t>
      </w:r>
    </w:p>
    <w:p>
      <w:r>
        <w:t>[09:24 - 09:30] Speaker A: Sebab bila kita filter ini kita ambil yang kat sini kan. Ikut ikut akaun kan. So yang untuk yang kat tunai dia kosong. Sebab tak tak matching dengan itu, detail ni kan. Betul tak? Betul.</w:t>
      </w:r>
    </w:p>
    <w:p>
      <w:r>
        <w:t>[09:30 - 09:33] Speaker A: Ah, so bila kosong kita tarik data ini ke situ, dia tak masuklah dalam grup.</w:t>
      </w:r>
    </w:p>
    <w:p>
      <w:r>
        <w:t>[09:33 - 09:39] Speaker A: Mana-mana grup yang tadi itu. Tapi kan tadi ah ah saya dah klikkan apa? Saya dah klikkan satu kolum ah yang combination unit key unit key itu kan?</w:t>
      </w:r>
    </w:p>
    <w:p>
      <w:r>
        <w:t>[09:39 - 09:41] Speaker A: Nombor dokumen, Fcomm dan juga ha. So kalau ikutkanlah, setiap unit key yang dah di di buat ni.</w:t>
      </w:r>
    </w:p>
    <w:p>
      <w:r>
        <w:t>[09:41 - 09:42] Speaker B: Haa haa.</w:t>
      </w:r>
    </w:p>
    <w:p>
      <w:r>
        <w:t>[09:42 - 09:46] Speaker A: Bila kita matchkan dengan tunai okey. So kita dapat identify lah. Tunai punya transaction ini, dia matching dengan yang account. Betul betul.</w:t>
      </w:r>
    </w:p>
    <w:p>
      <w:r>
        <w:t>[09:46 - 09:49] Speaker A: Ada tak yang tak matching dekat tunai ini? Ada kan? Ada. Ha. Disebabkan ada setengah transaksi, dia tak pergi dekat akuan tak ada. Dia buat dekat tunai kan. Saya pernah cakap dulu. Ingat tak?</w:t>
      </w:r>
    </w:p>
    <w:p>
      <w:r>
        <w:t>[09:49 - 09:53] Speaker B: Hmm. Bukan dia buat aku rasa kat dalam sini je, kat tunai je.</w:t>
      </w:r>
    </w:p>
    <w:p>
      <w:r>
        <w:t>[09:53 - 09:54] Speaker A: Bukan kat akuan, lepas itu yang tunai tak ada.</w:t>
      </w:r>
    </w:p>
    <w:p>
      <w:r>
        <w:t>[09:55 - 09:56] Speaker B: Simpulan tu.</w:t>
      </w:r>
    </w:p>
    <w:p>
      <w:r>
        <w:t>[09:56 - 10:03] Speaker A: Kan kita tadi tunai, tunai. Dia account transaksi dia memang account. Bila dia buat account. Bila buat kat tunai, dia punya ping ke tunai.  Tapi bila kat tunai itu, dia salah. Dia tak reverse kat account. Ada reverse kat tunai je. Hmm haaa. Okey. Yang itu. Okey. faham.</w:t>
      </w:r>
    </w:p>
    <w:p>
      <w:r>
        <w:t>[10:03 - 10:06] Speaker A: Okey itu kita boleh keluar daripada salah. Just kita kena identify mana yang tak intersect dengan dengan reset itu jelah.</w:t>
      </w:r>
    </w:p>
    <w:p>
      <w:r>
        <w:t>[10:07 - 10:09] Speaker A: Okey. Kita dapat dapat keluarkan satu list lah.</w:t>
      </w:r>
    </w:p>
    <w:p>
      <w:r>
        <w:t>[10:09 - 10:16] Speaker A: Sebab itu saya tanya tadi dashboard itu kita ambil yang daripada yang tunaikan ataupun yang detail itu untuk buat dashboard. Yang untuk ke depan ini memang saya ambil yang daripada detail lah. lebih detail kan, akuan lah maksudnya kan. Pada depan.</w:t>
      </w:r>
    </w:p>
    <w:p>
      <w:r>
        <w:t>[10:16 - 10:19] Speaker B: Transaksi-transaksi akaun yang relative tunai.</w:t>
      </w:r>
    </w:p>
    <w:p>
      <w:r>
        <w:t>[10:19 - 10:25] Speaker A: Ah so kalau untuk tujuan kami, pada pandangan saya itu data itu masih kurang tepat lah. Untuk tujuan tunai itself. Ah sebab kita kita nak buat audit, kita akan tengok yang memang tunai. Dia adalah tunai tadi.</w:t>
      </w:r>
    </w:p>
    <w:p>
      <w:r>
        <w:t>[10:25 - 10:33] Speaker A: Ah, so maknanya kalau kalau katakan kami nak gunakan dashboard ini, data ini, ah 16 September ini, ah saya lebih berpandangan saya, tak tepat lagilah data itu. Belum lagi tunai. Haaha. Macam itu haaa.</w:t>
      </w:r>
    </w:p>
    <w:p>
      <w:r>
        <w:t>[10:34 - 10:35] Speaker A: Data itu masih kurang tepat.</w:t>
      </w:r>
    </w:p>
    <w:p>
      <w:r>
        <w:t>[10:35 - 10:38] Speaker B: Yang ini perlu juga sebab kita nak detect ada tak transaksi akaun yang tak bermula tunai.</w:t>
      </w:r>
    </w:p>
    <w:p>
      <w:r>
        <w:t>[10:38 - 10:44] Speaker A: Masuk tunai itu. Ha. Transaksi akaun yang tak masuk ke tunai, itu pun kita nak kena tahu juga. Sebab kalau dia tak ambil kira maksudnya penyata kewangan tunai yang disediakan itu tak betullah. Sebab ada transaksi tunai yang dia tak ambil kira lagi. Hmm. Sebab fokus tunai kan? Ha ha haa.</w:t>
      </w:r>
    </w:p>
    <w:p>
      <w:r>
        <w:t>[10:44 - 10:45] Speaker B: Apa pun nak sekali akaun.</w:t>
      </w:r>
    </w:p>
    <w:p>
      <w:r>
        <w:t>[10:45 - 10:46] Speaker A: Ha ha. Ha betul. Betul.</w:t>
      </w:r>
    </w:p>
    <w:p>
      <w:r>
        <w:t>[10:46 - 10:47] Speaker B: So maksud kau.</w:t>
      </w:r>
    </w:p>
    <w:p>
      <w:r>
        <w:t>[10:47 - 10:50] Speaker A: So macam mana cara nak ini? Cek cek kita fikir macam mana? Ah for now saya ambil apa yang inner join je. Yang intersect lah between dua table. So kalau ini, okey. Saya just ambil right join.</w:t>
      </w:r>
    </w:p>
    <w:p>
      <w:r>
        <w:t>[10:50 - 10:50] Speaker B: Take out.</w:t>
      </w:r>
    </w:p>
    <w:p>
      <w:r>
        <w:t>[10:50 - 10:52] Speaker A: Ambil. Right join itu ambil semua yang tunai.</w:t>
      </w:r>
    </w:p>
    <w:p>
      <w:r>
        <w:t>[10:52 - 10:53] Speaker B: Dia ambil semua yang tunai.</w:t>
      </w:r>
    </w:p>
    <w:p>
      <w:r>
        <w:t>[10:53 - 10:57] Speaker A: Ha ah. Tunai itu matching ke tak matching dia akan ambil, ambil. Lepas itu kita dapat detect lah. Haa. Macam itu detect situ. Hmm hmm.</w:t>
      </w:r>
    </w:p>
    <w:p>
      <w:r>
        <w:t>[10:57 - 11:00] Speaker B: Dia panggil itu apa right. Apa? Right join. Ah nak faham. Right join. Right join. Right join.</w:t>
      </w:r>
    </w:p>
    <w:p>
      <w:r>
        <w:t>[11:00 - 11:03] Speaker A: Dia ada left join, right join, join. Ada banyak. Join. Oh yang sebelah sini pun. Haa. Okey macam itu. Okey faham faham.</w:t>
      </w:r>
    </w:p>
    <w:p>
      <w:r>
        <w:t>[11:03 - 11:06] Speaker B: Jangan guna teknik yang sangat. Tak perlu. Tak perlu. Itu dia kata dia buat differantiation dengan tunai dengan akuan. Itu je. Main pakai learn by explain, explain.</w:t>
      </w:r>
    </w:p>
    <w:p>
      <w:r>
        <w:t>[11:06 - 11:08] Speaker A: Haa.</w:t>
      </w:r>
    </w:p>
    <w:p>
      <w:r>
        <w:t>[11:08 - 11:08] Speaker B: Tak ada. Tak ada rupa.</w:t>
      </w:r>
    </w:p>
    <w:p>
      <w:r>
        <w:t>[11:08 - 11:10] Speaker A: Tak, tak apa.</w:t>
      </w:r>
    </w:p>
    <w:p>
      <w:r>
        <w:t>[11:10 - 11:13] Speaker A: Boleh je, tempuh. Kita boleh belajar. Itu je nak faham itu. Tak apa guna. Ha. Macam itu. List kalau kita dengar lepas ini kita faham lah. Left join right join. Semua orang boleh. Left join. Okey.</w:t>
      </w:r>
    </w:p>
    <w:p>
      <w:r>
        <w:t>[11:13 - 11:15] Speaker B: Right join. Saya pun tak faham apa right join tu.</w:t>
      </w:r>
    </w:p>
    <w:p>
      <w:r>
        <w:t>[11:16 - 11:16] Speaker A: So yang itu.</w:t>
      </w:r>
    </w:p>
    <w:p>
      <w:r>
        <w:t>[11:17 - 11:21] Speaker A: Okey bila masuk detail sikit kat sini, kita akan try untuk tengok by ah pengenalan ke, by ah pengenalan awal ke, by pengawalan ke, baru dapat ketahuan atau dari sijilah.</w:t>
      </w:r>
    </w:p>
    <w:p>
      <w:r>
        <w:t>[11:21 - 11:22] Speaker A: Kat sini kita boleh filter. Tapi yang ini saya kena keluarkan juga lebah. Tapi saya dah jumpa juga satu dashboard.</w:t>
      </w:r>
    </w:p>
    <w:p>
      <w:r>
        <w:t>[11:22 - 11:26] Speaker A: Di mana satu dashboard yang dia focus on data-data penyata ah tunai lah. Di mana dia ah di divide keuntungan hasil, wang tunai, belanja mengurus, dan juga pembangunan, dan juga amanah.</w:t>
      </w:r>
    </w:p>
    <w:p>
      <w:r>
        <w:t>[11:26 - 11:29] Speaker A: So yang ini saya basedkan contoh daripada Dan saya terima, daripada Dr. Daniel lah. Di mana saya try untuk, saya try to basically duplicate balik apa yang dia buat.</w:t>
      </w:r>
    </w:p>
    <w:p>
      <w:r>
        <w:t>[11:29 - 11:31] Speaker A: Hanya sisi saya dah buat. So dia menggunakan lima asas macam ini juga. So saya menggunakan lima asas macam ini yang sama lah. dalam tunai.</w:t>
      </w:r>
    </w:p>
    <w:p>
      <w:r>
        <w:t>[11:31 - 11:35] Speaker A: Itu yang saya keluarkan, ada lima dashboard itu? Lima data label ini. Okey.</w:t>
      </w:r>
    </w:p>
    <w:p>
      <w:r>
        <w:t>[11:35 - 11:36] Speaker B: Kecil sangat.</w:t>
      </w:r>
    </w:p>
    <w:p>
      <w:r>
        <w:t>[11:56 - 11:59] Speaker B: Untuk apa eh? Kalau siap.</w:t>
      </w:r>
    </w:p>
    <w:p>
      <w:r>
        <w:t>[11:59 - 12:02] Speaker A: Tak tak, maksudnya untuk tujuan apa? Aku nak relate nak rationalize so kita. Dia dia dashboard ini, so kita nak guna untuk apa?</w:t>
      </w:r>
    </w:p>
    <w:p>
      <w:r>
        <w:t>[12:02 - 12:03] Speaker B: Kita detail action materialti eh?</w:t>
      </w:r>
    </w:p>
    <w:p>
      <w:r>
        <w:t>[12:03 - 12:05] Speaker A: Betul.</w:t>
      </w:r>
    </w:p>
    <w:p>
      <w:r>
        <w:t>[12:05 - 12:06] Speaker B: Materia Itu pula?</w:t>
      </w:r>
    </w:p>
    <w:p>
      <w:r>
        <w:t>[12:07 - 12:07] Speaker A: Nak transfer file.</w:t>
      </w:r>
    </w:p>
    <w:p>
      <w:r>
        <w:t>[12:08 - 12:10] Speaker B: 1012 itu apa? Bulan kalau ada tiga. Oh sebab bulan. So dia ambil tiga bulan.</w:t>
      </w:r>
    </w:p>
    <w:p>
      <w:r>
        <w:t>[12:11 - 12:11] Speaker A: Cuma.</w:t>
      </w:r>
    </w:p>
    <w:p>
      <w:r>
        <w:t>[12:11 - 12:12] Speaker B: Kita selalu kita ikut bulan ke? saya nak besarkan sikit.</w:t>
      </w:r>
    </w:p>
    <w:p>
      <w:r>
        <w:t>[12:12 - 12:14] Speaker A: Oh kalau betul yang tak tahu.</w:t>
      </w:r>
    </w:p>
    <w:p>
      <w:r>
        <w:t>[12:14 - 12:15] Speaker B: Faham ke?</w:t>
      </w:r>
    </w:p>
    <w:p>
      <w:r>
        <w:t>[12:15 - 12:16] Speaker A: Macam sangat.</w:t>
      </w:r>
    </w:p>
    <w:p>
      <w:r>
        <w:t>[12:20 - 12:23] Speaker A: Tetapi mungkin dengan macam ni bolehlah. Dapat macam lebih detail lagi kita boleh tengok setakat bulan ke apa yang kita ni kan.</w:t>
      </w:r>
    </w:p>
    <w:p>
      <w:r>
        <w:t>[12:23 - 12:25] Speaker A: So sekarang kalau kita nak fikir apa? Sekarang untuk dashboard itu kita dapat kita akan guna.</w:t>
      </w:r>
    </w:p>
    <w:p>
      <w:r>
        <w:t>[12:25 - 12:27] Speaker B: Adakah masih hemat sahaja ke?</w:t>
      </w:r>
    </w:p>
    <w:p>
      <w:r>
        <w:t>[12:27 - 12:28] Speaker A: Kita guna untuk linking akaun?</w:t>
      </w:r>
    </w:p>
    <w:p>
      <w:r>
        <w:t>[16:02 - 16:06] Speaker A: masuk tu, dengan data tu akan, lebih detail dia akan data tu setiap bulan.</w:t>
      </w:r>
    </w:p>
    <w:p>
      <w:r>
        <w:t>[16:06 - 16:07] Speaker B: Setiap bulan?</w:t>
      </w:r>
    </w:p>
    <w:p>
      <w:r>
        <w:t>[16:07 - 16:09] Speaker A: Setiap bulan. He'eh, setiap bulan.</w:t>
      </w:r>
    </w:p>
    <w:p>
      <w:r>
        <w:t>[16:09 - 16:10] Speaker B: Ah bolehlah.</w:t>
      </w:r>
    </w:p>
    <w:p>
      <w:r>
        <w:t>[16:10 - 16:11] Speaker A: bolehlah.</w:t>
      </w:r>
    </w:p>
    <w:p>
      <w:r>
        <w:t>[16:11 - 16:12] Speaker B: Boleh. Boleh kan?</w:t>
      </w:r>
    </w:p>
    <w:p>
      <w:r>
        <w:t>[16:12 - 16:13] Speaker A: Boleh.</w:t>
      </w:r>
    </w:p>
    <w:p>
      <w:r>
        <w:t>[16:13 - 16:21] Speaker A: Itu bolehlah maknanya kalau kita buat half interim half year. team able to get at least six months punya first six months kan.</w:t>
      </w:r>
    </w:p>
    <w:p>
      <w:r>
        <w:t>[16:21 - 16:21] Speaker A: Hmm hmm.</w:t>
      </w:r>
    </w:p>
    <w:p>
      <w:r>
        <w:t>[16:25 - 16:39] Speaker A: Okey so ini ikut hasil one to nine bangunan Amanah di mana assement sini adalah dia punya, Pacik Am dia.</w:t>
      </w:r>
    </w:p>
    <w:p>
      <w:r>
        <w:t>[16:39 - 16:47] Speaker A: Pelaburan Amanah Kerajaan, Pelaburan Amanah Awam, pelaburan dan juga ada value lah.</w:t>
      </w:r>
    </w:p>
    <w:p>
      <w:r>
        <w:t>[16:47 - 16:54] Speaker A: Yang tak nampak ni sebenarnya ada value tapi dia punya perbezaan tu terlampau besar so, dia tak keluar dia punya bacaan tu.</w:t>
      </w:r>
    </w:p>
    <w:p>
      <w:r>
        <w:t>[16:59 - 17:00] Speaker A: So ini mengikut dia punya audit Acim.</w:t>
      </w:r>
    </w:p>
    <w:p>
      <w:r>
        <w:t>[17:00 - 17:03] Speaker B: Mengikut penjualan daripada seorang.</w:t>
      </w:r>
    </w:p>
    <w:p>
      <w:r>
        <w:t>[17:04 - 17:11] Speaker A: Dan belah kanan ni adalah saya pecahkan juga mengikut dia punya comparison. Sebenarnya nak buat comparison by tahun sebab kan dia.</w:t>
      </w:r>
    </w:p>
    <w:p>
      <w:r>
        <w:t>[17:11 - 17:20] Speaker A: Ada by 2023 atau versus 2024 kan? Contoh macam tu. Tapi sebabkan data yang saya ada cuma ada 2024 sahaja.</w:t>
      </w:r>
    </w:p>
    <w:p>
      <w:r>
        <w:t>[17:20 - 17:28] Speaker A: So, saya just boleh saya bolehlah keluarkan benda tu kalau data tu ada 2023 punya. Saya nak tunjukkan yang kita boleh keluar, kita boleh buat comparison, err contoh daripada,</w:t>
      </w:r>
    </w:p>
    <w:p>
      <w:r>
        <w:t>[17:28 - 17:31] Speaker A: err bulan satu ke bulan dua ada berapa banyak increase. Berapa banyak decrease.</w:t>
      </w:r>
    </w:p>
    <w:p>
      <w:r>
        <w:t>[17:31 - 17:32] Speaker A: Tolak 22 percent. Berapa banyak meningkat.</w:t>
      </w:r>
    </w:p>
    <w:p>
      <w:r>
        <w:t>[17:32 - 17:34] Speaker B: Increase decrease in cash?</w:t>
      </w:r>
    </w:p>
    <w:p>
      <w:r>
        <w:t>[17:34 - 17:36] Speaker A: In cash. Ini semua in cash.</w:t>
      </w:r>
    </w:p>
    <w:p>
      <w:r>
        <w:t>[17:42 - 17:45] Speaker A: So yang ni err sebenarnya intention dia adalah by tahun lah.</w:t>
      </w:r>
    </w:p>
    <w:p>
      <w:r>
        <w:t>[17:45 - 17:46] Speaker B: Okey.</w:t>
      </w:r>
    </w:p>
    <w:p>
      <w:r>
        <w:t>[17:46 - 17:52] Speaker A: By sampai tahu. Cuma data ada nanti kami akan keluarkanlah semua yang saya nak tunjukkan dia boleh buat kalau data tak ada. So yang ni saya just buat comparison by month lah.</w:t>
      </w:r>
    </w:p>
    <w:p>
      <w:r>
        <w:t>[17:52 - 17:55] Speaker A: Tiga tiga bulan ni saya ambil comparison satu tahun.</w:t>
      </w:r>
    </w:p>
    <w:p>
      <w:r>
        <w:t>[17:56 - 18:05] Speaker B: Okey contoh, kalau macam err katalah dashboard ni dah dah dah ada kan, dah okey kan? Nanti kalau kata macam kita pengoditan kita ada dua peringkatlah.</w:t>
      </w:r>
    </w:p>
    <w:p>
      <w:r>
        <w:t>[18:05 - 18:11] Speaker B: Interim dan muktamad. Macam muktamad memang kita akan appreciate data comparison years yearly comparison by tahun.</w:t>
      </w:r>
    </w:p>
    <w:p>
      <w:r>
        <w:t>[18:11 - 18:22] Speaker B: Jadi kalau macam contoh pasukan kita buat interim. Interim biasa mungkin the first first err half year dan sebagainya kan. So maksudnya bolehkah juga kita keluarkan data tu based on monthly macam ni?</w:t>
      </w:r>
    </w:p>
    <w:p>
      <w:r>
        <w:t>[18:22 - 18:24] Speaker A: Boleh, tak ada masalah.</w:t>
      </w:r>
    </w:p>
    <w:p>
      <w:r>
        <w:t>[18:24 - 18:25] Speaker B: Bolehlah. Ah. Ah.</w:t>
      </w:r>
    </w:p>
    <w:p>
      <w:r>
        <w:t>[18:25 - 18:29] Speaker B: So dashboard ni akan akan keluarkan ke? Kita boleh kena option tempoh kan? Ingat tak macam hari tu kakek ada kata drop box drop box yang kita boleh pilih tempoh?</w:t>
      </w:r>
    </w:p>
    <w:p>
      <w:r>
        <w:t>[18:29 - 18:30] Speaker A: Boleh.</w:t>
      </w:r>
    </w:p>
    <w:p>
      <w:r>
        <w:t>[18:30 - 18:31] Speaker B: Boleh.</w:t>
      </w:r>
    </w:p>
    <w:p>
      <w:r>
        <w:t>[18:31 - 18:32] Speaker A: Boleh.</w:t>
      </w:r>
    </w:p>
    <w:p>
      <w:r>
        <w:t>[18:32 - 18:33] Speaker B: Bolehlah. Ah, ah, okey.</w:t>
      </w:r>
    </w:p>
    <w:p>
      <w:r>
        <w:t>[18:33 - 18:36] Speaker A: Makna boleh nak tengok err comparison tiga empat lima ke ataupun satu dua tiga ke?</w:t>
      </w:r>
    </w:p>
    <w:p>
      <w:r>
        <w:t>[18:36 - 18:37] Speaker B: Dia okey. Boleh ya.</w:t>
      </w:r>
    </w:p>
    <w:p>
      <w:r>
        <w:t>[18:37 - 18:37] Speaker A: Okey.</w:t>
      </w:r>
    </w:p>
    <w:p>
      <w:r>
        <w:t>[18:40 - 18:43] Speaker B: Sebab dia dalam you system kita memang kita minta dua interim dan muktamad.</w:t>
      </w:r>
    </w:p>
    <w:p>
      <w:r>
        <w:t>[18:43 - 18:43] Speaker A: Ah.</w:t>
      </w:r>
    </w:p>
    <w:p>
      <w:r>
        <w:t>[18:43 - 18:52] Speaker A: So kalau perlu muktamad by tahun saya buat saya just duplicate and then ubah dia punya er punya itu. Ah dia memang kita perlukan dua. Maksudnya dalam pengauditan ni kita akan perlulah maksudnya keperluan semasa interim.</w:t>
      </w:r>
    </w:p>
    <w:p>
      <w:r>
        <w:t>[18:52 - 18:58] Speaker A: Interim which dia akan kita nak input comparison tu monthly err kalau, muktamad dan semua.</w:t>
      </w:r>
    </w:p>
    <w:p>
      <w:r>
        <w:t>[19:30 - 19:30] Speaker A: Okey.</w:t>
      </w:r>
    </w:p>
    <w:p>
      <w:r>
        <w:t>[19:30 - 19:33] Speaker B: Yang kalau untuk kumpulan Wang Awam dan Awam dengan kerajaan tu boleh pecahkan lagi ke?</w:t>
      </w:r>
    </w:p>
    <w:p>
      <w:r>
        <w:t>[19:33 - 19:35] Speaker B: Ke situ aja? Kat situ aja.</w:t>
      </w:r>
    </w:p>
    <w:p>
      <w:r>
        <w:t>[19:35 - 19:37] Speaker B: Ah, situ aja.</w:t>
      </w:r>
    </w:p>
    <w:p>
      <w:r>
        <w:t>[19:37 - 19:40] Speaker A: Untuk tiga bulan punya data, ke sebagian. Ah.</w:t>
      </w:r>
    </w:p>
    <w:p>
      <w:r>
        <w:t>[19:40 - 19:41] Speaker B: Saya tak nampak. Cubat.</w:t>
      </w:r>
    </w:p>
    <w:p>
      <w:r>
        <w:t>[19:41 - 19:43] Speaker B: Untuk tiga bulan punya data.</w:t>
      </w:r>
    </w:p>
    <w:p>
      <w:r>
        <w:t>[19:43 - 19:45] Speaker A: Tiga bulan data. Hah apa?</w:t>
      </w:r>
    </w:p>
    <w:p>
      <w:r>
        <w:t>[19:45 - 19:48] Speaker B: Hasil itu memang tuh, berapa tuh? 135 million.</w:t>
      </w:r>
    </w:p>
    <w:p>
      <w:r>
        <w:t>[19:48 - 19:51] Speaker A: 135. 135. Ha ha.</w:t>
      </w:r>
    </w:p>
    <w:p>
      <w:r>
        <w:t>[19:51 - 19:56] Speaker B: Kita tengok amanah 9146. Minta. 135.</w:t>
      </w:r>
    </w:p>
    <w:p>
      <w:r>
        <w:t>[19:56 - 19:58] Speaker A: Berapa? 135 million.</w:t>
      </w:r>
    </w:p>
    <w:p>
      <w:r>
        <w:t>[19:58 - 20:02] Speaker B: So kalau dalan dalan yang tu naik punya. Err hasil dia untuk yang bulan campur sampai bulan ketiga, baru 69 billion.</w:t>
      </w:r>
    </w:p>
    <w:p>
      <w:r>
        <w:t>[20:02 - 20:05] Speaker B: Kejap saya lupa nak pecahkan dia kredit debit.</w:t>
      </w:r>
    </w:p>
    <w:p>
      <w:r>
        <w:t>[20:05 - 20:05] Speaker A: Hmm.</w:t>
      </w:r>
    </w:p>
    <w:p>
      <w:r>
        <w:t>[20:05 - 20:07] Speaker A: Oh. You kena make sure eh. Mhm.</w:t>
      </w:r>
    </w:p>
    <w:p>
      <w:r>
        <w:t>[20:07 - 20:10] Speaker B: Oh aku campur dah semua. Ha.</w:t>
      </w:r>
    </w:p>
    <w:p>
      <w:r>
        <w:t>[20:10 - 20:11] Speaker A: Ya saya akan.</w:t>
      </w:r>
    </w:p>
    <w:p>
      <w:r>
        <w:t>[20:15 - 20:18] Speaker B: Hasil pada bulan kredit, so kalau dia, debit itu di kurang sikit.</w:t>
      </w:r>
    </w:p>
    <w:p>
      <w:r>
        <w:t>[20:18 - 20:21] Speaker B: Atau terus buat boleh kita tengok sekali eh.</w:t>
      </w:r>
    </w:p>
    <w:p>
      <w:r>
        <w:t>[20:21 - 20:22] Speaker A: Kejap saya tengah ini dia punya ini.</w:t>
      </w:r>
    </w:p>
    <w:p>
      <w:r>
        <w:t>[20:46 - 20:46] Speaker A: Ah.</w:t>
      </w:r>
    </w:p>
    <w:p>
      <w:r>
        <w:t>[20:46 - 20:46] Speaker A: Tan.</w:t>
      </w:r>
    </w:p>
    <w:p>
      <w:r>
        <w:t>[21:28 - 21:31] Speaker A: So ini agenda untuk credit.</w:t>
      </w:r>
    </w:p>
    <w:p>
      <w:r>
        <w:t>[21:31 - 21:32] Speaker A: Which is great.</w:t>
      </w:r>
    </w:p>
    <w:p>
      <w:r>
        <w:t>[21:35 - 21:37] Speaker A: Kejap eh, saya nak nak pecahkan lagi.</w:t>
      </w:r>
    </w:p>
    <w:p>
      <w:r>
        <w:t>[21:37 - 21:37] Speaker A: Credit.</w:t>
      </w:r>
    </w:p>
    <w:p>
      <w:r>
        <w:t>[21:38 - 21:38] Speaker A: Page credit.</w:t>
      </w:r>
    </w:p>
    <w:p>
      <w:r>
        <w:t>[21:41 - 21:43] Speaker A: Maksudnya dia ambil semua yang belah kredit aja?</w:t>
      </w:r>
    </w:p>
    <w:p>
      <w:r>
        <w:t>[21:43 - 21:44] Speaker B: Ha ah. ambil belah kredit aja.</w:t>
      </w:r>
    </w:p>
    <w:p>
      <w:r>
        <w:t>[21:45 - 21:47] Speaker A: Sebab transaksi itu ada yang dibuat debit kredit sekali.</w:t>
      </w:r>
    </w:p>
    <w:p>
      <w:r>
        <w:t>[21:47 - 21:48] Speaker B: Ha ah.</w:t>
      </w:r>
    </w:p>
    <w:p>
      <w:r>
        <w:t>[21:48 - 21:49] Speaker A: So kita kena ambil net.</w:t>
      </w:r>
    </w:p>
    <w:p>
      <w:r>
        <w:t>[21:49 - 21:50] Speaker A: Ha.</w:t>
      </w:r>
    </w:p>
    <w:p>
      <w:r>
        <w:t>[21:50 - 21:51] Speaker A: Faham tak?</w:t>
      </w:r>
    </w:p>
    <w:p>
      <w:r>
        <w:t>[21:52 - 21:59] Speaker A: Satu kuasa itu, kata 61101. Dia ada dua dua transaksi satu debit, satu kredit.</w:t>
      </w:r>
    </w:p>
    <w:p>
      <w:r>
        <w:t>[21:59 - 21:59] Speaker B: Betul.</w:t>
      </w:r>
    </w:p>
    <w:p>
      <w:r>
        <w:t>[21:59 - 22:04] Speaker A: Transaksi hasil itu sepatutnya memang belah kredit. Tapi mungkin dia buat pelarasan belah debit mungkin dia salah caj ke.</w:t>
      </w:r>
    </w:p>
    <w:p>
      <w:r>
        <w:t>[22:04 - 22:08] Speaker A: Oh sepatutnya bukan kod ni. Dia akan deletekan balik pergi kod time pula. Ambil akaun balance.</w:t>
      </w:r>
    </w:p>
    <w:p>
      <w:r>
        <w:t>[22:08 - 22:12] Speaker A: Tapi bila kita ambil kredit dia total tu salahlah tak menggambarkan amount yang benar untuk kod tu.</w:t>
      </w:r>
    </w:p>
    <w:p>
      <w:r>
        <w:t>[22:13 - 22:19] Speaker A: Sebab itu dia kena ambil net debit credit eh debit credit tolak debit berapa total dia. Mengikut akaun to.</w:t>
      </w:r>
    </w:p>
    <w:p>
      <w:r>
        <w:t>[22:19 - 22:19] Speaker B: Haa.</w:t>
      </w:r>
    </w:p>
    <w:p>
      <w:r>
        <w:t>[22:21 - 22:25] Speaker A: Dia terbaliklah sebab akaun untuk hasil ah dia nature dia kredit. Kalau belanja nature dia debit.</w:t>
      </w:r>
    </w:p>
    <w:p>
      <w:r>
        <w:t>[22:25 - 22:25] Speaker B: Debit. Ah.</w:t>
      </w:r>
    </w:p>
    <w:p>
      <w:r>
        <w:t>[22:31 - 22:31] Speaker A: Okey.</w:t>
      </w:r>
    </w:p>
    <w:p>
      <w:r>
        <w:t>[22:31 - 22:32] Speaker A: Hmm kita dengar sekarang.</w:t>
      </w:r>
    </w:p>
    <w:p>
      <w:r>
        <w:t>[22:32 - 22:42] Speaker A: Sebab kalau saya dekat Excel, saya akan buat satu meta baru. Jumlah jumlah bersih ke apa ke saya buat, debit tolak kredit. So kalau dia negatif maksudnya ah di belah kredit lah. Ha debit tolak kredit.</w:t>
      </w:r>
    </w:p>
    <w:p>
      <w:r>
        <w:t>[22:42 - 22:42] Speaker B: Okey.</w:t>
      </w:r>
    </w:p>
    <w:p>
      <w:r>
        <w:t>[22:43 - 22:46] Speaker A: So bila dia belanja dia sepatutnya debit positif. Kalau dia negatif maksudnya kredit lah sepatutnya.</w:t>
      </w:r>
    </w:p>
    <w:p>
      <w:r>
        <w:t>[22:46 - 22:46] Speaker B: Kredit.</w:t>
      </w:r>
    </w:p>
    <w:p>
      <w:r>
        <w:t>[22:47 - 22:47] Speaker A: Okey faham.</w:t>
      </w:r>
    </w:p>
    <w:p>
      <w:r>
        <w:t>[22:48 - 22:59] Speaker B: So maksudnya kalau dekat dashboard ni, dia memaparkan jumlah hasil sebenar setelah mengambil kira segala pelarasan yang berkaitan. Contohnya, kalau you ambil kanan sahaja, mungkin ada antara transaksi dalam sebuah, err transaksi kredit itu, yang tersilap yang telah dilaraskan.</w:t>
      </w:r>
    </w:p>
    <w:p>
      <w:r>
        <w:t>[22:59 - 23:00] Speaker B: Debit. Ha jadi, bila dekat dashboard ni, dia tak represent hasil yang sebenarnya.</w:t>
      </w:r>
    </w:p>
    <w:p>
      <w:r>
        <w:t>[23:00 - 23:03] Speaker A: Hmm hmm.</w:t>
      </w:r>
    </w:p>
    <w:p>
      <w:r>
        <w:t>[23:03 - 23:09] Speaker B: Dengan mengambil kira semua pelarasan yang kita buat. Mungkin persilapan kadar ke, persilapan caj akaun dan sebagainyalah.</w:t>
      </w:r>
    </w:p>
    <w:p>
      <w:r>
        <w:t>[23:09 - 23:12] Speaker A: Okey so secara cik Amir buat, cik Amir akan create satu kolom baru debit tolak kredit.</w:t>
      </w:r>
    </w:p>
    <w:p>
      <w:r>
        <w:t>[23:12 - 23:12] Speaker B: Hmm.</w:t>
      </w:r>
    </w:p>
    <w:p>
      <w:r>
        <w:t>[23:12 - 23:16] Speaker A: Sebab kalau dalam ni amount dia satu kolam kan? Kita ada err satu identifier kan debit kredit kan ataupun debit tu. Ha.</w:t>
      </w:r>
    </w:p>
    <w:p>
      <w:r>
        <w:t>[23:16 - 23:17] Speaker B: Satu satu kolom aja.</w:t>
      </w:r>
    </w:p>
    <w:p>
      <w:r>
        <w:t>[23:17 - 23:17] Speaker A: Ha.</w:t>
      </w:r>
    </w:p>
    <w:p>
      <w:r>
        <w:t>[23:17 - 23:26] Speaker A: So macam saya dekat Excel, ha saya buat ah saya create juga er medan debit. So kalau dia debit, saya satu satu amount akan datang satu kolom debit. Kalau debit, saya buat satu satu kolom kredit dan saya buat juga jumlah bersih.</w:t>
      </w:r>
    </w:p>
    <w:p>
      <w:r>
        <w:t>[23:26 - 23:27] Speaker A: Ooh.</w:t>
      </w:r>
    </w:p>
    <w:p>
      <w:r>
        <w:t>[23:27 - 23:28] Speaker B: Ooh gitu ya.</w:t>
      </w:r>
    </w:p>
    <w:p>
      <w:r>
        <w:t>[23:28 - 23:31] Speaker A: maknanya daripada dia dua row ini saya splitkan buat satu kolom baru, ha.</w:t>
      </w:r>
    </w:p>
    <w:p>
      <w:r>
        <w:t>[23:31 - 23:31] Speaker B: Ya.</w:t>
      </w:r>
    </w:p>
    <w:p>
      <w:r>
        <w:t>[23:31 - 23:32] Speaker A: Dijadikan baru.</w:t>
      </w:r>
    </w:p>
    <w:p>
      <w:r>
        <w:t>[23:33 - 23:33] Speaker A: Okey.</w:t>
      </w:r>
    </w:p>
    <w:p>
      <w:r>
        <w:t>[23:34 - 23:36] Speaker A: So err maknanya every value dalam dashboard ni, saya boleh pakai.</w:t>
      </w:r>
    </w:p>
    <w:p>
      <w:r>
        <w:t>[24:00 - 24:14] Speaker A: value yang dah. So untuk yang dashboard biasanya saya akan pakai yang net tu lah. Ha yang net tu. So dia sumise lah. debit, kredit. debit kredit tu dia total berapa?</w:t>
      </w:r>
    </w:p>
    <w:p>
      <w:r>
        <w:t>[24:14 - 24:21] Speaker B: Ha kredit nanti bila kita klik detail kepada contohnya akaun 111 kepada ledger research tu akan adalah.</w:t>
      </w:r>
    </w:p>
    <w:p>
      <w:r>
        <w:t>[24:21 - 24:22] Speaker A: debit kredit.</w:t>
      </w:r>
    </w:p>
    <w:p>
      <w:r>
        <w:t>[24:22 - 24:27] Speaker B: debit kredit tu ha. Tapi net effect tu dia dashboard. Akan.</w:t>
      </w:r>
    </w:p>
    <w:p>
      <w:r>
        <w:t>[24:27 - 24:28] Speaker A: Okey.</w:t>
      </w:r>
    </w:p>
    <w:p>
      <w:r>
        <w:t>[24:29 - 24:37] Speaker B: Bukan satu nanti kami akan clip gak kolom yang sama macam. So kita boleh pakai value net tu untuk setiap.</w:t>
      </w:r>
    </w:p>
    <w:p>
      <w:r>
        <w:t>[24:37 - 24:38] Speaker A: Betullah.</w:t>
      </w:r>
    </w:p>
    <w:p>
      <w:r>
        <w:t>[24:39 - 24:40] Speaker B: Yang ni.</w:t>
      </w:r>
    </w:p>
    <w:p>
      <w:r>
        <w:t>[24:42 - 24:54] Speaker B: So yang ni pun kita boleh drill down lagi sampai ke akaun. Akaunlah. Ke jap. Okey itu sekarang katalah eh. Okey, tapi sekarang ni kalau saya nak buat nak tengok detail.</w:t>
      </w:r>
    </w:p>
    <w:p>
      <w:r>
        <w:t>[24:54 - 24:57] Speaker A: Betul betul.</w:t>
      </w:r>
    </w:p>
    <w:p>
      <w:r>
        <w:t>[24:57 - 25:12] Speaker B: Okey so sekarang ni boleh ter detail detail tadi. Kalau kita klik kalau saya akan buat ni boleh ke akaun detail tadilah. academic, kecederaan. Detail detail akaun bawah dulu.</w:t>
      </w:r>
    </w:p>
    <w:p>
      <w:r>
        <w:t>[25:12 - 25:14] Speaker A: Detail detail maksudnya borang ke?</w:t>
      </w:r>
    </w:p>
    <w:p>
      <w:r>
        <w:t>[25:14 - 25:23] Speaker B: Tak drop drop down akaun tu kan tadi tu akaun tu dia akan ada banyak banyak banyak banyak akaun kan? So sekarang kalau kita klik kita boleh nampak contoh kalau saya nak tengok ni.</w:t>
      </w:r>
    </w:p>
    <w:p>
      <w:r>
        <w:t>[25:23 - 25:24] Speaker A: Ha betul.</w:t>
      </w:r>
    </w:p>
    <w:p>
      <w:r>
        <w:t>[25:25 - 25:27] Speaker B: Ha ni. Kalau klik boleh terus ke akaun tu. Ha.</w:t>
      </w:r>
    </w:p>
    <w:p>
      <w:r>
        <w:t>[25:27 - 25:40] Speaker A: Maksudnya kalau tengok katalah a agency bank agency bank agency macam tulah kan. Ha dah dah boleh cuma kita punya ke macam tu boleh? Detail transaksi. Oh detail transaksi dekat akaun. A boleh. Klik itu boleh dapat ke transaksi dia?</w:t>
      </w:r>
    </w:p>
    <w:p>
      <w:r>
        <w:t>[25:40 - 25:41] Speaker B: Saya buat keadaan boleh.</w:t>
      </w:r>
    </w:p>
    <w:p>
      <w:r>
        <w:t>[25:41 - 25:43] Speaker A: Oh semua boleh eh?</w:t>
      </w:r>
    </w:p>
    <w:p>
      <w:r>
        <w:t>[25:44 - 25:49] Speaker B: So saya dashboard ni dia tak boleh macam dari dashboard sepatutnya kita tekan dia pergi buat akaun. Boleh ke?</w:t>
      </w:r>
    </w:p>
    <w:p>
      <w:r>
        <w:t>[25:49 - 25:55] Speaker A: A ah memang saya akan buat macam tu sebenarnya. Okey cuma saya tengah saya tak selesai setup ada error so saya follow tu ah. Oh tak boleh lagi buat masa ni tak boleh lagi. Ha boleh.</w:t>
      </w:r>
    </w:p>
    <w:p>
      <w:r>
        <w:t>[25:55 - 26:02] Speaker A: Tapi intention dia macam tu. Memang bila klik dia amount contoh dia pergi klik contoh agent. Agency maha dika dika ni kan. Bitu.</w:t>
      </w:r>
    </w:p>
    <w:p>
      <w:r>
        <w:t>[26:02 - 26:08] Speaker A: Agency Maha dika ini kan bila kita klik dia amount yang 300 lebih ni ha ah. Dia akan pergi, kita akan pergi ke satu dashboard detail dia. So ingat apa yang channel akaun tu.</w:t>
      </w:r>
    </w:p>
    <w:p>
      <w:r>
        <w:t>[26:08 - 26:10] Speaker B: Ha itu yang kita nak.</w:t>
      </w:r>
    </w:p>
    <w:p>
      <w:r>
        <w:t>[26:10 - 26:12] Speaker A: Itu intention saya nak buatlah. Okey.</w:t>
      </w:r>
    </w:p>
    <w:p>
      <w:r>
        <w:t>[26:12 - 26:14] Speaker B: Tapi buat masa ni belum lagi.</w:t>
      </w:r>
    </w:p>
    <w:p>
      <w:r>
        <w:t>[26:14 - 26:16] Speaker A: Ada error tu. Saya.</w:t>
      </w:r>
    </w:p>
    <w:p>
      <w:r>
        <w:t>[26:16 - 26:17] Speaker B: Okey. So.</w:t>
      </w:r>
    </w:p>
    <w:p>
      <w:r>
        <w:t>[26:17 - 26:20] Speaker A: Sebab saya follow dulu lah besar tu.</w:t>
      </w:r>
    </w:p>
    <w:p>
      <w:r>
        <w:t>[26:22 - 26:38] Speaker B: Tapi yang macam akaun amanah tu kan ada ada few jenis dia kan. Amanah awam, amanah apa. Dia tak boleh tekan akaun amanah kat atas tadi tu yang kanan tu. Dia akan keluar jenis yang main tu yang macam yang macam kita punya grafik tu yang kita. Tak boleh dalam seperti dalam akaun punya ni.</w:t>
      </w:r>
    </w:p>
    <w:p>
      <w:r>
        <w:t>[26:38 - 26:40] Speaker A: Maksud puan?</w:t>
      </w:r>
    </w:p>
    <w:p>
      <w:r>
        <w:t>[26:40 - 26:42] Speaker B: dia tak bagi akaun dia.</w:t>
      </w:r>
    </w:p>
    <w:p>
      <w:r>
        <w:t>[26:43 - 26:46] Speaker B: Kejap ya. Saya nak tunjukkan satu.</w:t>
      </w:r>
    </w:p>
    <w:p>
      <w:r>
        <w:t>[26:50 - 26:56] Speaker B: Kejaplah kita tekan satu akaun mana. Dia tak ada breakdown breakdown dia. Tadi saya lupa yang breakdown bawah tu. Tapi kat mana bila kita tekan kan ada.</w:t>
      </w:r>
    </w:p>
    <w:p>
      <w:r>
        <w:t>[26:56 - 26:58] Speaker A: Ha. Yang di bawah ni yang. Ha itu.</w:t>
      </w:r>
    </w:p>
    <w:p>
      <w:r>
        <w:t>[26:58 - 27:05] Speaker B: Yang kita bagi. Ni kan? Ha itu kita itu by by by by kementerian. Itu memang. Atas tu ke amanah tu. Kita nak tengok jenis akaun amanah tu. Ke mana ke mana wang, kat mana?</w:t>
      </w:r>
    </w:p>
    <w:p>
      <w:r>
        <w:t>[27:05 - 27:07] Speaker A: Itu dia pecah-pecah kan.</w:t>
      </w:r>
    </w:p>
    <w:p>
      <w:r>
        <w:t>[27:07 - 27:14] Speaker B: Kalau kalau saya tekan akaun mana tu atas tu apa nama duit tu? Amanah tu. Amah ni. OJAR tu. Ini sebelah puan. a ni.</w:t>
      </w:r>
    </w:p>
    <w:p>
      <w:r>
        <w:t>[27:14 - 27:16] Speaker B: Ini?</w:t>
      </w:r>
    </w:p>
    <w:p>
      <w:r>
        <w:t>[27:16 - 27:22] Speaker B: Ah menara awam, amanah kerajaan. Okey kalau saya tekan awam amanah kerajaan tu keluar apa?</w:t>
      </w:r>
    </w:p>
    <w:p>
      <w:r>
        <w:t>[27:22 - 27:22] Speaker A: Ni?</w:t>
      </w:r>
    </w:p>
    <w:p>
      <w:r>
        <w:t>[27:22 - 27:23] Speaker B: Ha itu tu.</w:t>
      </w:r>
    </w:p>
    <w:p>
      <w:r>
        <w:t>[27:24 - 27:26] Speaker A: Kalau ditekan. Keluar apa?</w:t>
      </w:r>
    </w:p>
    <w:p>
      <w:r>
        <w:t>[27:26 - 27:27] Speaker B: Dah dia punya objek sebahagian.</w:t>
      </w:r>
    </w:p>
    <w:p>
      <w:r>
        <w:t>[27:27 - 27:29] Speaker A: Objek sebahagian. Detail memang detail semua ada kan. Dia ada amount. Tu dia.</w:t>
      </w:r>
    </w:p>
    <w:p>
      <w:r>
        <w:t>[27:29 - 27:30] Speaker B: Jumlah ada tak?</w:t>
      </w:r>
    </w:p>
    <w:p>
      <w:r>
        <w:t>[27:31 - 27:32] Speaker A: Jumlah ada.</w:t>
      </w:r>
    </w:p>
    <w:p>
      <w:r>
        <w:t>[27:32 - 27:38] Speaker A: Sebenarnya jumlah ada seberapa kecil semua. Oh jap saya dah.</w:t>
      </w:r>
    </w:p>
    <w:p>
      <w:r>
        <w:t>[27:51 - 27:55] Speaker A: Nama ni salah kot? Ni sebelah kan.</w:t>
      </w:r>
    </w:p>
    <w:p>
      <w:r>
        <w:t>[27:55 - 28:04] Speaker B: Kalau untuk belanja mungkin dia jadi objek sebahagian tapi bila untuk amanah dia bukan akaun dia sub sub akaun untuk amanah yang atas tu. Yang atas tu.</w:t>
      </w:r>
    </w:p>
    <w:p>
      <w:r>
        <w:t>[28:04 - 28:06] Speaker A: Betul tak? Tapi kita kena tahulah itu.</w:t>
      </w:r>
    </w:p>
    <w:p>
      <w:r>
        <w:t>[28:06 - 28:17] Speaker B: Sebab apa projek wang yang sebahagian pun bukan akaun. saya ni sekali dia tulis ni. Ha. sebab projek apa dia objek sebahagian kan? Ha ah. Bukan kan. Untuk belanja mengurus betullah projek. untuk amanah dia jadi.</w:t>
      </w:r>
    </w:p>
    <w:p>
      <w:r>
        <w:t>[28:17 - 28:18] Speaker A: Itu yang mana?</w:t>
      </w:r>
    </w:p>
    <w:p>
      <w:r>
        <w:t>[28:18 - 28:22] Speaker A: Itu dah berkumpulan. Berkumpulan wanah wanah akaun wanah akaun dah. Ha.</w:t>
      </w:r>
    </w:p>
    <w:p>
      <w:r>
        <w:t>[28:22 - 28:25] Speaker B: Yang tu sub sub pada akaun amanah tu.</w:t>
      </w:r>
    </w:p>
    <w:p>
      <w:r>
        <w:t>[28:25 - 28:27] Speaker B: Jenis-jenis dia.</w:t>
      </w:r>
    </w:p>
    <w:p>
      <w:r>
        <w:t>[28:28 - 28:32] Speaker B: Jenis akaun amanah. Yang tu dia objek tu. Kan objek. Jenis jenis amanah eh. subgrup dia.</w:t>
      </w:r>
    </w:p>
    <w:p>
      <w:r>
        <w:t>[28:32 - 28:38] Speaker A: Yang ni dia kumpulan awam amanah kerajaan tapi nama bukan objek ha. Yang atas ni dia tulis nama ni kan. Ha nama. Ha.</w:t>
      </w:r>
    </w:p>
    <w:p>
      <w:r>
        <w:t>[28:38 - 28:41] Speaker B: Objek untuk belanja Sebab dia campur dengan belanja kan.</w:t>
      </w:r>
    </w:p>
    <w:p>
      <w:r>
        <w:t>[28:42 - 28:44] Speaker B: So kalau amanah dia tukar apa? Kumpulan awam nama-nama lagi jenis amanah.</w:t>
      </w:r>
    </w:p>
    <w:p>
      <w:r>
        <w:t>[28:44 - 28:44] Speaker A: Haah jenis ke amanh.</w:t>
      </w:r>
    </w:p>
    <w:p>
      <w:r>
        <w:t>[28:44 - 28:46] Speaker B: jenis. belanja lain dia punya column name.</w:t>
      </w:r>
    </w:p>
    <w:p>
      <w:r>
        <w:t>[28:46 - 28:47] Speaker B: Macam tu. Ya. Ha. Ya.</w:t>
      </w:r>
    </w:p>
    <w:p>
      <w:r>
        <w:t>[28:48 - 28:48] Speaker A: Amanah. Ke mana ke mana belanja belanja. Boleh? Boleh?</w:t>
      </w:r>
    </w:p>
    <w:p>
      <w:r>
        <w:t>[28:49 - 28:53] Speaker B: Buat ni kolum sat habis last tu. Macam kita pergi ikut DB dia. DB.</w:t>
      </w:r>
    </w:p>
    <w:p>
      <w:r>
        <w:t>[28:53 - 28:54] Speaker A: DB tu memang itu.</w:t>
      </w:r>
    </w:p>
    <w:p>
      <w:r>
        <w:t>[28:54 - 28:55] Speaker B: Betullah.</w:t>
      </w:r>
    </w:p>
    <w:p>
      <w:r>
        <w:t>[28:55 - 29:00] Speaker A: Boleh kalau saya buat separate lain-lain worksheet.</w:t>
      </w:r>
    </w:p>
    <w:p>
      <w:r>
        <w:t>[29:00 - 29:07] Speaker A: Lain macam satu worksheet untuk amanah untuk tunai untuk belanja. That's why dia ikut column name untuk.</w:t>
      </w:r>
    </w:p>
    <w:p>
      <w:r>
        <w:t>[29:07 - 29:08] Speaker A: Bawah ni ni. Betul betul.</w:t>
      </w:r>
    </w:p>
    <w:p>
      <w:r>
        <w:t>[29:08 - 29:13] Speaker A: Kalau macam tu contoh kan. Contoh kalau klik hasil itu cakap. Hasil hasil aje.</w:t>
      </w:r>
    </w:p>
    <w:p>
      <w:r>
        <w:t>[29:13 - 29:14] Speaker B: Betul.</w:t>
      </w:r>
    </w:p>
    <w:p>
      <w:r>
        <w:t>[29:14 - 29:17] Speaker A: macam tadi pada tadi. Yang hasil kepala tu tak boleh nampak macam hasil cukai.</w:t>
      </w:r>
    </w:p>
    <w:p>
      <w:r>
        <w:t>[29:17 - 29:24] Speaker A: Hasil bukan cukai ha macam tu breakdown dia. itu bawah. Itu hasil hasil. cukai cukai cukai tu. Ha itu. Nama dia lain eh? Haah. Ha itu.</w:t>
      </w:r>
    </w:p>
    <w:p>
      <w:r>
        <w:t>[29:24 - 29:25] Speaker B: Itu buka OJAR.</w:t>
      </w:r>
    </w:p>
    <w:p>
      <w:r>
        <w:t>[29:25 - 29:25] Speaker A: itulah.</w:t>
      </w:r>
    </w:p>
    <w:p>
      <w:r>
        <w:t>[29:26 - 29:26] Speaker B: Ha betul.</w:t>
      </w:r>
    </w:p>
    <w:p>
      <w:r>
        <w:t>[29:26 - 29:28] Speaker A: Tak nampak Twitter tak mahu cerita tu.</w:t>
      </w:r>
    </w:p>
    <w:p>
      <w:r>
        <w:t>[29:29 - 29:31] Speaker B: jenis akaun. dashboard.</w:t>
      </w:r>
    </w:p>
    <w:p>
      <w:r>
        <w:t>[29:31 - 29:34] Speaker A: Hasil Hasil betullah tu OJAR.  Oke. 90,000.</w:t>
      </w:r>
    </w:p>
    <w:p>
      <w:r>
        <w:t>[29:34 - 29:36] Speaker B: Tapi amanah yang tadi tak boleh buat macam ni eh?</w:t>
      </w:r>
    </w:p>
    <w:p>
      <w:r>
        <w:t>[29:36 - 29:37] Speaker A: 90,000 terima kasih. Ha.</w:t>
      </w:r>
    </w:p>
    <w:p>
      <w:r>
        <w:t>[29:37 - 29:39] Speaker B: Tapi yang untuk amanah dia buka dia betullah.</w:t>
      </w:r>
    </w:p>
    <w:p>
      <w:r>
        <w:t>[29:39 - 29:46] Speaker A: So saya saya kalau solution dia adalah saya yang nama dialah.  Saya create table table lain. Untuk specific to amanah. Di mana amanah tu kolom kolum ni apa?</w:t>
      </w:r>
    </w:p>
    <w:p>
      <w:r>
        <w:t>[29:46 - 29:52] Speaker B: Adakah perlu ke kena macam ni kan? Kita kan ada hasil tunai belanja ni kan? Adakah perlu dia they nature yang sama untuk dimasukkan di bawah satu row yang sama?</w:t>
      </w:r>
    </w:p>
    <w:p>
      <w:r>
        <w:t>[29:52 - 29:56] Speaker B: ke klik hasil pun keluar hasil, klik belanja pun keluar belanja. Dia tak boleh gabung sebab dia benda berbeza.</w:t>
      </w:r>
    </w:p>
    <w:p>
      <w:r>
        <w:t>[29:56 - 29:59] Speaker A: Betul. Itu dah solution yang saya. Ha ha betul.</w:t>
      </w:r>
    </w:p>
    <w:p>
      <w:r>
        <w:t>[29:59 - 30:01] Speaker B: Sekarang sebab sekarang kita buat semua dia bukan yang sama ha.</w:t>
      </w:r>
    </w:p>
    <w:p>
      <w:r>
        <w:t>[30:01 - 30:04] Speaker A: Sebab dia tak serupa. tak sama faham faham.</w:t>
      </w:r>
    </w:p>
    <w:p>
      <w:r>
        <w:t>[30:10 - 30:14] Speaker B: So nanti setiap satu tu akan adalah. Ha dia sendiri.</w:t>
      </w:r>
    </w:p>
    <w:p>
      <w:r>
        <w:t>[30:14 - 30:16] Speaker B: Saya rasa kan dah hari dia yang tu.</w:t>
      </w:r>
    </w:p>
    <w:p>
      <w:r>
        <w:t>[30:16 - 30:25] Speaker B: Bagi dia slaid yang masa kita a janam datang hari tu perserahlah penyata kan dia dah bagi slaid. Slaid yang tu. Kau bagi kat dia bagi dia tahu apa benda kita nak sebenarnya. Yang macam tulah.</w:t>
      </w:r>
    </w:p>
    <w:p>
      <w:r>
        <w:t>[30:25 - 30:27] Speaker A: Ha maksud puan ikut.</w:t>
      </w:r>
    </w:p>
    <w:p>
      <w:r>
        <w:t>[32:01 - 32:09] Speaker A: Ikut yang macam ha yang Janam punya tu bagi tu, sampai-sampai kira pengiraan defisit sekali.</w:t>
      </w:r>
    </w:p>
    <w:p>
      <w:r>
        <w:t>[32:09 - 32:12] Speaker B: Ah. nanti tu tu apa yang nak. Maksudnya ada kat sini nama dia.</w:t>
      </w:r>
    </w:p>
    <w:p>
      <w:r>
        <w:t>[32:12 - 32:25] Speaker A: Jadi ke, apa ke? Sebabnya kita nak combine tu dia jadi macam tak. Tak tak sekarang ni mungkin vendor beranggapan benda tak sama pada satu program yang sama. dah kita bagi a contoh-contohnya untuk mana apa yang kena ada dan bukan maksudnya dah.</w:t>
      </w:r>
    </w:p>
    <w:p>
      <w:r>
        <w:t>[32:26 - 32:26] Speaker B: dia.</w:t>
      </w:r>
    </w:p>
    <w:p>
      <w:r>
        <w:t>[32:26 - 32:27] Speaker A: Apa benda ni.</w:t>
      </w:r>
    </w:p>
    <w:p>
      <w:r>
        <w:t>[32:28 - 32:29] Speaker A: Ada bawa apa yang ada ni?</w:t>
      </w:r>
    </w:p>
    <w:p>
      <w:r>
        <w:t>[32:30 - 32:31] Speaker B: Tak, tak bawa ah.</w:t>
      </w:r>
    </w:p>
    <w:p>
      <w:r>
        <w:t>[32:31 - 32:31] Speaker A: Ada, ada.</w:t>
      </w:r>
    </w:p>
    <w:p>
      <w:r>
        <w:t>[32:31 - 32:33] Speaker C: Siapa yang siapa yang bagi tu.</w:t>
      </w:r>
    </w:p>
    <w:p>
      <w:r>
        <w:t>[32:33 - 32:35] Speaker A: Ada ada soft copy tak? Ada soft copy tak?</w:t>
      </w:r>
    </w:p>
    <w:p>
      <w:r>
        <w:t>[32:35 - 32:41] Speaker C: Yang Janna bagi masa dia bagi sepanjang tu kurang clear. Nilah ha ni. yang nilah.</w:t>
      </w:r>
    </w:p>
    <w:p>
      <w:r>
        <w:t>[32:41 - 32:43] Speaker A: Ha yang tu, print bagi kat dia orang. Macam tulah yang kita nak.</w:t>
      </w:r>
    </w:p>
    <w:p>
      <w:r>
        <w:t>[32:43 - 32:49] Speaker C: Sebenarnya sepatutnya dashboard tapi kita klik satu-satu kat situ dia akan keluar.</w:t>
      </w:r>
    </w:p>
    <w:p>
      <w:r>
        <w:t>[32:51 - 32:52] Speaker A: Maksudnya dapat dia akan macam ni mudah ke?</w:t>
      </w:r>
    </w:p>
    <w:p>
      <w:r>
        <w:t>[32:53 - 32:57] Speaker C: Contohkan kedudukan tadi. Ni kan kedudukan. Maksud kita nak dashboard adakah serupa ini?</w:t>
      </w:r>
    </w:p>
    <w:p>
      <w:r>
        <w:t>[32:57 - 32:57] Speaker A: Ha serupa. Keluar dia.</w:t>
      </w:r>
    </w:p>
    <w:p>
      <w:r>
        <w:t>[32:58 - 33:03] Speaker B: Ni kalau ikutkan apa yang ni memang yang kita benda yang kita naklah. Aha. apa yang.</w:t>
      </w:r>
    </w:p>
    <w:p>
      <w:r>
        <w:t>[33:03 - 33:05] Speaker C: Ni kalau ikutkan hasil. Hasil pun ikut. Ni kan yang kita nak kan?</w:t>
      </w:r>
    </w:p>
    <w:p>
      <w:r>
        <w:t>[33:06 - 33:07] Speaker A: Oh nampak tidak a kita.</w:t>
      </w:r>
    </w:p>
    <w:p>
      <w:r>
        <w:t>[33:07 - 33:12] Speaker B: Tapi kalau nampak banyak dah macam ni. Ni yang, ni yang utama besar tadi.</w:t>
      </w:r>
    </w:p>
    <w:p>
      <w:r>
        <w:t>[33:12 - 33:16] Speaker A: Main dia main dia kena ada macam ni. Lepas tu lepas tu kita ter klik kat situ buat keluar anak-anak anak-anak dia ha macam tu.</w:t>
      </w:r>
    </w:p>
    <w:p>
      <w:r>
        <w:t>[33:16 - 33:18] Speaker B: At least ini jadi benchmark nanti yang lain tu yang lain-lain itu mungkin. Macam mana?</w:t>
      </w:r>
    </w:p>
    <w:p>
      <w:r>
        <w:t>[33:18 - 33:20] Speaker C: Aduh.</w:t>
      </w:r>
    </w:p>
    <w:p>
      <w:r>
        <w:t>[33:20 - 33:24] Speaker B: At least bagi sebagai guideline ke tak. Tapi tapi a kita bukan ini sahajalah dia akan tambah lagilah.</w:t>
      </w:r>
    </w:p>
    <w:p>
      <w:r>
        <w:t>[33:24 - 33:26] Speaker A: Boleh boleh kita.</w:t>
      </w:r>
    </w:p>
    <w:p>
      <w:r>
        <w:t>[33:26 - 33:27] Speaker B: Sebab ini dia ada masalah.</w:t>
      </w:r>
    </w:p>
    <w:p>
      <w:r>
        <w:t>[33:28 - 33:32] Speaker C: Saya tengok macam yang ini quite simple, a senang kita nak tengok.</w:t>
      </w:r>
    </w:p>
    <w:p>
      <w:r>
        <w:t>[33:33 - 33:36] Speaker C: Simple dan dia komprehensif lah. Dia dia.</w:t>
      </w:r>
    </w:p>
    <w:p>
      <w:r>
        <w:t>[33:36 - 33:41] Speaker B: Ni kalau ikutkan ini item utama dalam penyata kewangan Kerajaan Persekutuanlah kan? Itu hasil, wang awam, pinjaman, amanah dan memorandum.</w:t>
      </w:r>
    </w:p>
    <w:p>
      <w:r>
        <w:t>[33:41 - 33:44] Speaker B: Tapi apa yang you all buat tadi yang ikut lebah tu lah.</w:t>
      </w:r>
    </w:p>
    <w:p>
      <w:r>
        <w:t>[33:44 - 33:46] Speaker B: Aha. Ha ni yang apa orang kata.</w:t>
      </w:r>
    </w:p>
    <w:p>
      <w:r>
        <w:t>[33:48 - 33:48] Speaker B: a utamanya.</w:t>
      </w:r>
    </w:p>
    <w:p>
      <w:r>
        <w:t>[33:50 - 33:54] Speaker B: Lepas tu kalau selalunya apa analisis yang Janam bagi dekat kita.</w:t>
      </w:r>
    </w:p>
    <w:p>
      <w:r>
        <w:t>[33:55 - 33:58] Speaker B: Aha yalah, ikut fiskal. Ikut fiskal ni apa yang ada dalam fiskal ni adalah terimaan dan perbelanjaan untuk mendapatkan berapa banyak defisit ataupun.</w:t>
      </w:r>
    </w:p>
    <w:p>
      <w:r>
        <w:t>[33:59 - 34:03] Speaker B: surplus daripada  a a prestasi kewangan.</w:t>
      </w:r>
    </w:p>
    <w:p>
      <w:r>
        <w:t>[34:03 - 34:04] Speaker A: Anggaran hasil masuk.</w:t>
      </w:r>
    </w:p>
    <w:p>
      <w:r>
        <w:t>[34:04 - 34:06] Speaker B: Mana?</w:t>
      </w:r>
    </w:p>
    <w:p>
      <w:r>
        <w:t>[34:06 - 34:07] Speaker A: Anggaran tu masuk.</w:t>
      </w:r>
    </w:p>
    <w:p>
      <w:r>
        <w:t>[34:07 - 34:08] Speaker B: Okey dia dalam, dalam.</w:t>
      </w:r>
    </w:p>
    <w:p>
      <w:r>
        <w:t>[34:08 - 34:12] Speaker C: Sasaran dia yang dia adang-adangnya.</w:t>
      </w:r>
    </w:p>
    <w:p>
      <w:r>
        <w:t>[34:12 - 34:16] Speaker B: Dalam penyata kewangan dia ada anggaran dan juga sebenar. ni.</w:t>
      </w:r>
    </w:p>
    <w:p>
      <w:r>
        <w:t>[34:16 - 34:18] Speaker A: Yang terimaan tu yang sebenarlah kan.</w:t>
      </w:r>
    </w:p>
    <w:p>
      <w:r>
        <w:t>[34:18 - 34:19] Speaker C: Mhm. Aha. Kan kalau kita nak buat. Ha tengok dah.</w:t>
      </w:r>
    </w:p>
    <w:p>
      <w:r>
        <w:t>[34:19 - 34:20] Speaker B: Ni ah terimaan.</w:t>
      </w:r>
    </w:p>
    <w:p>
      <w:r>
        <w:t>[34:20 - 34:23] Speaker C: Yang ni ni anggaran. Ni perbelanjaan sebenarnya yang perbelanjaannya.</w:t>
      </w:r>
    </w:p>
    <w:p>
      <w:r>
        <w:t>[34:23 - 34:24] Speaker A: Ha perbelanjaan.</w:t>
      </w:r>
    </w:p>
    <w:p>
      <w:r>
        <w:t>[34:24 - 34:26] Speaker C: Perbelanjaan ni sebenar, ni anggaran.</w:t>
      </w:r>
    </w:p>
    <w:p>
      <w:r>
        <w:t>[34:26 - 34:29] Speaker C: So prestasi ni bukan based on belanja dengan terimaan tapi prestasi perbelanjaan belanja.</w:t>
      </w:r>
    </w:p>
    <w:p>
      <w:r>
        <w:t>[34:38 - 34:40] Speaker A: Hm. Contoh kan. Anggaran hasil. Cuba masuk. Kalau dalam AGM. Mas?</w:t>
      </w:r>
    </w:p>
    <w:p>
      <w:r>
        <w:t>[34:40 - 34:42] Speaker B: Dia tak ada. Tak ada.</w:t>
      </w:r>
    </w:p>
    <w:p>
      <w:r>
        <w:t>[34:42 - 34:50] Speaker C: Tak ada, sebab dia masa bajet dia dah target tahun macam 2025 dia target nak kutip berapa bilion? Ha dia ada kat situlah. Ha dalam SMA SME kan?</w:t>
      </w:r>
    </w:p>
    <w:p>
      <w:r>
        <w:t>[34:50 - 34:53] Speaker C: Untuk belanja pun dia ada juga berapa bajet dia. a pada tepi-tepi lain tu. Okey. Okey.</w:t>
      </w:r>
    </w:p>
    <w:p>
      <w:r>
        <w:t>[34:53 - 34:55] Speaker C: So tengah tahun dia akan revise pula. Oh tak tak capai ke apa dia kuranglah ha.</w:t>
      </w:r>
    </w:p>
    <w:p>
      <w:r>
        <w:t>[34:55 - 35:11] Speaker A: Cuma basically, maksudnya mungkin daripada a apa slide ni, maknanya untuk untuk vendor a create ataupun a apa develop dashboard tu, untuk ambil item-item yang berkaitanlah. Tapi tu untuk hasil yang betul-betul tunai yang diterimalah. Ha kan? Bukan suruh buat dashboard anggaran ini.</w:t>
      </w:r>
    </w:p>
    <w:p>
      <w:r>
        <w:t>[35:11 - 35:11] Speaker B: Mhm.</w:t>
      </w:r>
    </w:p>
    <w:p>
      <w:r>
        <w:t>[35:15 - 35:25] Speaker A: Okey I okey I. Ha betul kan? Ha okey. Ha sebab tu baru nampak tu tunai a wang tunai, perlaburan, wang awam, ha letak dekat situ wang awam. Ha baru dah tahu wang tunai lepas tu pelaporan. Maknanya kan kita bantu dia orang untuk develop pictures seperti mak dashboard tu seperti mana dalam penyata tunai. Aha ya betul. Yang kita nak ah, kita nak macam mana. Kalau puan nak macam ni, macam nilah. Cuma bentuk design tu nanti dia orang mungkin.</w:t>
      </w:r>
    </w:p>
    <w:p>
      <w:r>
        <w:t>[35:26 - 35:34] Speaker B: Aha. Lumut lumat lumat. Ya saya perlukan juga maklumat-maklumat apa yang tak dalam kita nak information. Saya adalah direction untuk dashboard ni sebenarnya.</w:t>
      </w:r>
    </w:p>
    <w:p>
      <w:r>
        <w:t>[35:34 - 35:36] Speaker A: Macam you boleh boleh you boleh picture benda tu apa yang kita.</w:t>
      </w:r>
    </w:p>
    <w:p>
      <w:r>
        <w:t>[35:36 - 35:39] Speaker C: So macam yang itu boleh buat satu dashboard. kewangan integrasi dengan cikgu.</w:t>
      </w:r>
    </w:p>
    <w:p>
      <w:r>
        <w:t>[35:39 - 35:45] Speaker A: Tadi hasil tadi kan? Ha tu hasil tu, dia kena tolak belanja mengurus tu dengan hasil tu. Itu prestasi kewangan. Kita ada satu kedudukan kewangan ada prestasi kewangan. Ha cuma nanti ha.</w:t>
      </w:r>
    </w:p>
    <w:p>
      <w:r>
        <w:t>[35:45 - 35:48] Speaker C: Kedudukan tu macam balance sheet you all ah yang macam dalam.</w:t>
      </w:r>
    </w:p>
    <w:p>
      <w:r>
        <w:t>[35:48 - 35:53] Speaker A: Penyata kan? Ha prestasi tu your punya PNL. Ha makna kita tunai kita tak sebutlah PNL.</w:t>
      </w:r>
    </w:p>
    <w:p>
      <w:r>
        <w:t>[35:53 - 35:56] Speaker B: Yang ICT dulu kan ada dashboard Instabi I tu? Boleh tengok lagi?</w:t>
      </w:r>
    </w:p>
    <w:p>
      <w:r>
        <w:t>[35:58 - 36:00] Speaker A: Kenapa you? Kita dah buka dah.</w:t>
      </w:r>
    </w:p>
    <w:p>
      <w:r>
        <w:t>[36:00 - 36:03] Speaker C: Sebab kita di sini masa sebelum buat yang ni, kita ada buat design design ha kat situ. Ada banyaklah design contoh macam nilah kita pernah buat.</w:t>
      </w:r>
    </w:p>
    <w:p>
      <w:r>
        <w:t>[36:03 - 36:05] Speaker B: Tulah saya pernah nampak semua tak link dengan data lah sebab kita buat design juga.</w:t>
      </w:r>
    </w:p>
    <w:p>
      <w:r>
        <w:t>[36:05 - 36:06] Speaker A: Okey.</w:t>
      </w:r>
    </w:p>
    <w:p>
      <w:r>
        <w:t>[36:06 - 36:07] Speaker C: Saya ada dia punya screenshot tu saya tak ingat dah.</w:t>
      </w:r>
    </w:p>
    <w:p>
      <w:r>
        <w:t>[36:08 - 36:09] Speaker A: Cuba tengok kat situ. Saya.</w:t>
      </w:r>
    </w:p>
    <w:p>
      <w:r>
        <w:t>[36:09 - 36:13] Speaker C: Cuma cuma nanti nak confirm formula tu sekarang macam mana nak come out dengan tadi tulah yang Puan kata kan. Nak kira tu.</w:t>
      </w:r>
    </w:p>
    <w:p>
      <w:r>
        <w:t>[36:13 - 36:18] Speaker B: U pegang ini sampai Disember ga you dah habis betul figure you boleh compare dengan ini yang final lah. Ha ni yang final lah.</w:t>
      </w:r>
    </w:p>
    <w:p>
      <w:r>
        <w:t>[36:18 - 36:20] Speaker A: Ha kalau you all dapat wang tunai tu 28.2 billion you dah betul.</w:t>
      </w:r>
    </w:p>
    <w:p>
      <w:r>
        <w:t>[36:20 - 36:21] Speaker C: Betul tulah data tu.</w:t>
      </w:r>
    </w:p>
    <w:p>
      <w:r>
        <w:t>[36:21 - 36:23] Speaker A: Ha okey. Ha ini oke kan.</w:t>
      </w:r>
    </w:p>
    <w:p>
      <w:r>
        <w:t>[36:23 - 36:24] Speaker C: Cuba try satu ambil. Kalau tak nampak tunai tu ambil pelaburan dulu okey so tak banyak informasi.</w:t>
      </w:r>
    </w:p>
    <w:p>
      <w:r>
        <w:t>[36:24 - 36:25] Speaker B: Kira sekali.</w:t>
      </w:r>
    </w:p>
    <w:p>
      <w:r>
        <w:t>[36:25 - 36:27] Speaker A: 12 a 12 tengah masuk.</w:t>
      </w:r>
    </w:p>
    <w:p>
      <w:r>
        <w:t>[36:27 - 36:29] Speaker C: Masuk. Oh masuk.</w:t>
      </w:r>
    </w:p>
    <w:p>
      <w:r>
        <w:t>[36:29 - 36:30] Speaker A: Dia 13, 14 hari lagi tau jangan lupa.</w:t>
      </w:r>
    </w:p>
    <w:p>
      <w:r>
        <w:t>[36:30 - 36:31] Speaker C: Aha. Ha betul 13.</w:t>
      </w:r>
    </w:p>
    <w:p>
      <w:r>
        <w:t>[36:31 - 36:33] Speaker A: Ada yang apa you time tambahan ni ha.</w:t>
      </w:r>
    </w:p>
    <w:p>
      <w:r>
        <w:t>[36:40 - 36:41] Speaker A: Kalau tak nanti tak tak sama nanti.</w:t>
      </w:r>
    </w:p>
    <w:p>
      <w:r>
        <w:t>[36:42 - 36:44] Speaker C: So yang ini kita kira sekali yang bulan 13, 14 hari lagi ah.</w:t>
      </w:r>
    </w:p>
    <w:p>
      <w:r>
        <w:t>[36:44 - 36:44] Speaker B: Dah ini dah. Ini dah. Ha ni final ah.</w:t>
      </w:r>
    </w:p>
    <w:p>
      <w:r>
        <w:t>[36:48 - 36:49] Speaker A: Kemaskan lagi cikgu punya ni.</w:t>
      </w:r>
    </w:p>
    <w:p>
      <w:r>
        <w:t>[36:49 - 36:52] Speaker B: Cuma sebab data ni sampai bulan tiga kan. Nanti saya bagi yang trial balance untuk.</w:t>
      </w:r>
    </w:p>
    <w:p>
      <w:r>
        <w:t>[36:52 - 36:54] Speaker A: Bulan.</w:t>
      </w:r>
    </w:p>
    <w:p>
      <w:r>
        <w:t>[36:54 - 36:56] Speaker B: Sampai bulan tiga. Nanti boleh tengok kat sinilah. Macam hasil ini amount dia. Patutnya bila kita filter tu amount tu mesti dapat macam ni. Boleh contact.</w:t>
      </w:r>
    </w:p>
    <w:p>
      <w:r>
        <w:t>[36:56 - 36:58] Speaker A: Ha contact ah. Ha. Kalau tak dapat tu kena check baliklah dia punya relation ke dia punya ni ada tak betul lagi ke.</w:t>
      </w:r>
    </w:p>
    <w:p>
      <w:r>
        <w:t>[36:58 - 37:00] Speaker B: Boleh check check. Ha boleh boleh.</w:t>
      </w:r>
    </w:p>
    <w:p>
      <w:r>
        <w:t>[37:00 - 37:03] Speaker A: Sebabnya kalau ikutkan kalau dia kena pakai dua sebab yang ni saya download daripada BWBI.</w:t>
      </w:r>
    </w:p>
    <w:p>
      <w:r>
        <w:t>[37:03 - 37:10] Speaker B: Aha cuma dekat sini dia ada perbelanjaan T tu sebenarnya dia gabung tanggungan, lepas tu dia ada sekali dengan mengurus dengan yang tiada kelas akaun dia debit lepas tu dia kredit dia zero.</w:t>
      </w:r>
    </w:p>
    <w:p>
      <w:r>
        <w:t>[37:10 - 37:13] Speaker B: Sebab dalam data kita, yang kita do dapat tu dia akan ada sekali.</w:t>
      </w:r>
    </w:p>
    <w:p>
      <w:r>
        <w:t>[37:13 - 37:17] Speaker B: Ha dekat BWI ini dia ambil amaun tu tapi dia letak dalam a perbelanjaan T.</w:t>
      </w:r>
    </w:p>
    <w:p>
      <w:r>
        <w:t>[37:17 - 37:22] Speaker B: So dia ada lagi satu laporan a imbangan duga yang bawa SAP yang tu tak boleh download sekarang dia kena download lepas pukul 7:00 malam.</w:t>
      </w:r>
    </w:p>
    <w:p>
      <w:r>
        <w:t>[37:22 - 37:25] Speaker B: Nanti saya akan bagikan yang bulan tiga ha yang tu dia ada pecahan untuk mengurus berapa.</w:t>
      </w:r>
    </w:p>
    <w:p>
      <w:r>
        <w:t>[37:25 - 37:27] Speaker B: Ha a apa ni tanggungan berapa ha.</w:t>
      </w:r>
    </w:p>
    <w:p>
      <w:r>
        <w:t>[37:27 - 37:30] Speaker B: Cuma yang kat situ dia tak ada yang untuk a yang tiada kelas akaun tu. ha dia tak ambil kira amount tu nanti total dia tak samalah.</w:t>
      </w:r>
    </w:p>
    <w:p>
      <w:r>
        <w:t>[37:33 - 37:35] Speaker B: Okey. Nanti saya WhatsApp dia punya ni nanti.</w:t>
      </w:r>
    </w:p>
    <w:p>
      <w:r>
        <w:t>[37:35 - 37:35] Speaker C: Okey.</w:t>
      </w:r>
    </w:p>
    <w:p>
      <w:r>
        <w:t>[37:36 - 37:36] Speaker B: Baik.</w:t>
      </w:r>
    </w:p>
    <w:p>
      <w:r>
        <w:t>[37:36 - 37:40] Speaker A: Yang kalau ikutkan asas tunai ni, yang wang awam ni asetlah kan? Wang awam aset dipegang ni equity. Mhm. Wang awam aset.</w:t>
      </w:r>
    </w:p>
    <w:p>
      <w:r>
        <w:t>[37:40 - 37:44] Speaker A: Ha jadi dia dipegang equity. Kalau boleh pecahkan ikut macam ni ha himpunan wang disatukan equity. Lepas tu pecahan dia ikut yang ni. Okey.</w:t>
      </w:r>
    </w:p>
    <w:p>
      <w:r>
        <w:t>[40:01 - 40:04] Speaker A: ada. Betul.</w:t>
      </w:r>
    </w:p>
    <w:p>
      <w:r>
        <w:t>[40:05 - 40:31] Speaker B: Itu kalau yang untuk memorandum dan apa liability tu, kita dia, dia aset ni kalau ikutkan kalau yang tunai dia yang nilah yang aset ni tapi dia ada memorandum aset dan memorandum liability. Ah itu benda asing yang a Tak ada dekat ke? tak ada dekat dekat tunai.</w:t>
      </w:r>
    </w:p>
    <w:p>
      <w:r>
        <w:t>[40:31 - 40:34] Speaker A: Ah. Dekat ke? Tapi dia bawa masuk dalam memorandum untuk penyata tunai ni.</w:t>
      </w:r>
    </w:p>
    <w:p>
      <w:r>
        <w:t>[40:34 - 40:37] Speaker C: Ada dalam akuan, maksud tuan macam mana? Sebab saya pun.</w:t>
      </w:r>
    </w:p>
    <w:p>
      <w:r>
        <w:t>[40:37 - 40:46] Speaker B: Dia transaksi identify memorandum Ada setengah transaksi dia record dalam akuan. So dia adalah dalam data transaksi akuan tu. Tapi kat tunai dia tak boleh kira. Okey macam ni. Sharul.</w:t>
      </w:r>
    </w:p>
    <w:p>
      <w:r>
        <w:t>[40:46 - 41:13] Speaker A: kalau untuk akaun memorandum ni, dia sebenarnya ada abstrak tunai, tunai kan? So akaun memorandum ni adalah maksudnya kita kalau actual tu transaksi actual lah yang tak ada dalam tunai tu yang akan tarik dekat akaun memorandum ni. Tapi kalau macam adakah semua tu saya tanya eh, adakah semua dana akaun memorandum ni, transaksi dia ada dalam actual?</w:t>
      </w:r>
    </w:p>
    <w:p>
      <w:r>
        <w:t>[41:13 - 41:17] Speaker B: Saya rasa tak, ada juga yang kat luar. Tak ada rasa nya.</w:t>
      </w:r>
    </w:p>
    <w:p>
      <w:r>
        <w:t>[41:17 - 41:24] Speaker A: penjaba sepatutnya kena sama. Ah ni. Cuma kalau nota ya, kalau normal betul tak kena ada dalam ni. Notabenda.</w:t>
      </w:r>
    </w:p>
    <w:p>
      <w:r>
        <w:t>[41:24 - 41:25] Speaker B: Sebab kalau macam ABT for sure ada.</w:t>
      </w:r>
    </w:p>
    <w:p>
      <w:r>
        <w:t>[41:25 - 41:28] Speaker A: Dia punya buat, dia buat menu juga kan. Tapi saya tak check balik.</w:t>
      </w:r>
    </w:p>
    <w:p>
      <w:r>
        <w:t>[41:28 - 41:31] Speaker B: ABT, saya rasa tak ada. Ah. Kau belum terima. Sebab. Dalam sistem IG Emas akuan pun tak ada rasanya, dia still kat luar.</w:t>
      </w:r>
    </w:p>
    <w:p>
      <w:r>
        <w:t>[41:31 - 41:33] Speaker A: Kat luar kan?</w:t>
      </w:r>
    </w:p>
    <w:p>
      <w:r>
        <w:t>[41:33 - 41:39] Speaker B: Ha. Contoh a invoice dia, sistem kata most property dia ada sistem dia sendiri kan. Ada, ada.</w:t>
      </w:r>
    </w:p>
    <w:p>
      <w:r>
        <w:t>[41:39 - 41:44] Speaker A: Semalam, kan ada tanya. Invoice tu keluar daripada sistem tu, tak masuk dalam IG Emas. IG Emas semalam, kan ada tanya.</w:t>
      </w:r>
    </w:p>
    <w:p>
      <w:r>
        <w:t>[41:44 - 41:47] Speaker B: So, dia lakukan secara manual. Dia buat laporan, oh ni. JDT tu masuk sistem balik, ada tak benda-benda alah ni? Kut-kut adalah. Sistem.</w:t>
      </w:r>
    </w:p>
    <w:p>
      <w:r>
        <w:t>[41:47 - 41:48] Speaker A: You dah dah tarik?</w:t>
      </w:r>
    </w:p>
    <w:p>
      <w:r>
        <w:t>[41:48 - 41:51] Speaker C: check bulan berapa? 1, 2, 3.</w:t>
      </w:r>
    </w:p>
    <w:p>
      <w:r>
        <w:t>[41:51 - 41:52] Speaker A: 1, 2, 3 mungkin dah ada dekat tu. Sebab hujung tahun.</w:t>
      </w:r>
    </w:p>
    <w:p>
      <w:r>
        <w:t>[41:52 - 41:55] Speaker B: Tapi untuk dia sebab tahun. hujung tahunlah kan? Ha.</w:t>
      </w:r>
    </w:p>
    <w:p>
      <w:r>
        <w:t>[41:55 - 41:58] Speaker A: Kejap eh. Kejap ada kat ni.</w:t>
      </w:r>
    </w:p>
    <w:p>
      <w:r>
        <w:t>[41:58 - 42:03] Speaker C: Tapi tadi ada liability tu. Liability dia ambil liability apa ni?</w:t>
      </w:r>
    </w:p>
    <w:p>
      <w:r>
        <w:t>[42:06 - 42:08] Speaker B: Liability mana puan? Yang tadi tu, dia sebut tadi liability dekat dashboard.</w:t>
      </w:r>
    </w:p>
    <w:p>
      <w:r>
        <w:t>[42:08 - 42:10] Speaker A: Kat liability yang kat dashboard yang atas tu?</w:t>
      </w:r>
    </w:p>
    <w:p>
      <w:r>
        <w:t>[42:10 - 42:13] Speaker B: Ha, tadi tu. L tu daripada amanah. equity tu kumpul amanah.</w:t>
      </w:r>
    </w:p>
    <w:p>
      <w:r>
        <w:t>[42:13 - 42:14] Speaker A: Okey, okey, okey, faham.</w:t>
      </w:r>
    </w:p>
    <w:p>
      <w:r>
        <w:t>[42:14 - 42:14] Speaker C: Okey.</w:t>
      </w:r>
    </w:p>
    <w:p>
      <w:r>
        <w:t>[42:16 - 42:25] Speaker A: So sekarang ni kalau katalah untuk nak kita nak ni dashboard kita ni kan yang tunai ni. memorandum ni macam mana? Dulu.</w:t>
      </w:r>
    </w:p>
    <w:p>
      <w:r>
        <w:t>[42:25 - 42:26] Speaker B: Buat kerja rumah dululah.</w:t>
      </w:r>
    </w:p>
    <w:p>
      <w:r>
        <w:t>[42:26 - 42:28] Speaker A: Tak nak buat kerja rumah tak tahu nak tarik daripada mana puan data ke?.</w:t>
      </w:r>
    </w:p>
    <w:p>
      <w:r>
        <w:t>[42:28 - 42:45] Speaker B: Kalau tak ada. Kalau dia pun manual, G Emas tak ada, memang manuallah. Tapi kerjaan tapi ni rumah ada sebab kita tak nak nanti kena tambah duit. Tapi tapi a ni eh. Macam tak logik satulah contoh eh. Macam commitment commitment kewangan. kewangan.</w:t>
      </w:r>
    </w:p>
    <w:p>
      <w:r>
        <w:t>[42:45 - 42:48] Speaker A: Ah contoh commitment kewangan tu kan. Kan ke?</w:t>
      </w:r>
    </w:p>
    <w:p>
      <w:r>
        <w:t>[42:48 - 42:57] Speaker B: Bawah commitment kewangan tadi ada apa? Yang Ha commitment kewangan ni mungkin ada dalam account. Ada puan. Contoh saya cakap tak semualah. Contoh macam AT yang kat sana tu lain aset AT tu. Maksudnya tak semua masuk dalam tu. Ada. Ada.</w:t>
      </w:r>
    </w:p>
    <w:p>
      <w:r>
        <w:t>[42:57 - 43:02] Speaker A: Sebab nak ada satu laporan sini ada. Mana-mana yang dia dah keluar invoice dalam IG emas, benda tu ada. Ha. Ha.</w:t>
      </w:r>
    </w:p>
    <w:p>
      <w:r>
        <w:t>[43:02 - 43:06] Speaker B: Makna kalau invoice dah keluar tak bayar lagi, dia akan masuk dalam ABT. Ha.</w:t>
      </w:r>
    </w:p>
    <w:p>
      <w:r>
        <w:t>[43:06 - 43:08] Speaker A: Ha. Oh.</w:t>
      </w:r>
    </w:p>
    <w:p>
      <w:r>
        <w:t>[43:08 - 43:11] Speaker B: Tapi yang mana invoice tu kat luar sistem, dia takkan ada. Sampai sudah kita takkan jumpa.</w:t>
      </w:r>
    </w:p>
    <w:p>
      <w:r>
        <w:t>[43:11 - 43:13] Speaker A: Oh. Ha. Ha. Apa jaminan tu pun.</w:t>
      </w:r>
    </w:p>
    <w:p>
      <w:r>
        <w:t>[43:13 - 43:20] Speaker B: Tak ada. Signature punya, kita dah jamin signature punya. Tak ada lah. Dia takkan masuk ha. Ha. So nak kena kan.</w:t>
      </w:r>
    </w:p>
    <w:p>
      <w:r>
        <w:t>[43:20 - 43:24] Speaker C: Balance, balance nak kena kan ha. Hmm. Macam mana ekor apa yang dalam akuan tu, ada yang related to memorandum kan? Hmm.</w:t>
      </w:r>
    </w:p>
    <w:p>
      <w:r>
        <w:t>[43:24 - 43:28] Speaker A: So macam mana kita nak identify yang tak saksisi tu tak saksisi untuk memorandum?</w:t>
      </w:r>
    </w:p>
    <w:p>
      <w:r>
        <w:t>[43:28 - 43:31] Speaker B: Ah tulah tulah sebahagian dia, ada sebahagian bukan semua tu ha.</w:t>
      </w:r>
    </w:p>
    <w:p>
      <w:r>
        <w:t>[43:31 - 43:34] Speaker A: Kalau kat akaun dia tu kena check balik dekat a CAA check orang dekat ni. Oh kat ni.</w:t>
      </w:r>
    </w:p>
    <w:p>
      <w:r>
        <w:t>[43:43 - 43:51] Speaker C: Macam kita dalam penyata yang dia orang bagi, akaun memorandum ni dia akan support dengan lampiran kan? Mmm. Okey.</w:t>
      </w:r>
    </w:p>
    <w:p>
      <w:r>
        <w:t>[43:51 - 43:55] Speaker B: Ada setengah, a dia jilit daripada akuan. Kita kita check. Contohnya bila kita buat pengauditan, kata team check kan. Susur dia, adakah transaksi dalam GF MAS ke manual?</w:t>
      </w:r>
    </w:p>
    <w:p>
      <w:r>
        <w:t>[43:55 - 43:59] Speaker A: Kalau macam saya tak ada a.</w:t>
      </w:r>
    </w:p>
    <w:p>
      <w:r>
        <w:t>[43:59 - 44:03] Speaker B: Tak ada dalam GF MAS kan? kita tengok tapi tak semualah yang ada. Yang ada dalam GF MAS apa yang dibayar untuk tahun semasa tahun 2024.</w:t>
      </w:r>
    </w:p>
    <w:p>
      <w:r>
        <w:t>[44:03 - 44:08] Speaker A: Tapi di dokumen apa? Contohnya by item tu, apa apa dia akan, dia akan, dia akan maintain ledger ke? Senarai cek ke? Tak ada daftar lah.</w:t>
      </w:r>
    </w:p>
    <w:p>
      <w:r>
        <w:t>[44:08 - 44:12] Speaker B: Dia ada daftar. Pengurusan. Oke.</w:t>
      </w:r>
    </w:p>
    <w:p>
      <w:r>
        <w:t>[44:12 - 44:21] Speaker A: maksudnya sekarang contoh eh. Kalau dalam dalam penyata, komitmen kewangan 29.297.16 B. So dekat dalam lampiran dia akan disenaraikan sahaja. Leading back 29706. So bila kita buat audit, Mhm.</w:t>
      </w:r>
    </w:p>
    <w:p>
      <w:r>
        <w:t>[44:21 - 44:24] Speaker A: dokumen apa yang dia provide untuk support senarai tu, listing yang ada dalam penyata tu?</w:t>
      </w:r>
    </w:p>
    <w:p>
      <w:r>
        <w:t>[44:24 - 44:29] Speaker A: Dia dia maintain manual, daftar manual ke? Dia ada, dia ada daftar manual. Apa? Kalau contohnya saya buat jaminan kan?</w:t>
      </w:r>
    </w:p>
    <w:p>
      <w:r>
        <w:t>[44:29 - 44:31] Speaker B: Aha.</w:t>
      </w:r>
    </w:p>
    <w:p>
      <w:r>
        <w:t>[44:31 - 44:38] Speaker A: Ah dia semua daftar manual dia buat. Pas tu dia kalau kita sahkan dia orang punya figure tu, dia akan minta pengesasan daripada pihak-pihak apa Perak yang sempati hutang yang keluar kat tu. Ada tu siapa cakap yang tu yang dia bagi kita satu set lagi yang actual punya.</w:t>
      </w:r>
    </w:p>
    <w:p>
      <w:r>
        <w:t>[44:38 - 44:40] Speaker B: Memang aku puan. Aku ada dalam ni.</w:t>
      </w:r>
    </w:p>
    <w:p>
      <w:r>
        <w:t>[44:40 - 44:47] Speaker A: aktual aktualnya kat mana dia orang dapat data tu? Ha. Ah maksudnya adalah kalau macam tu. Tapi penyata akuan tu pun macam kau cakap semalam dia buat manual. Tak fully generate daripada sistem. Dia ada juga.</w:t>
      </w:r>
    </w:p>
    <w:p>
      <w:r>
        <w:t>[44:47 - 44:49] Speaker B: campur manual.</w:t>
      </w:r>
    </w:p>
    <w:p>
      <w:r>
        <w:t>[44:49 - 44:55] Speaker A: Dia cakap macam ni. Dia cakap macam ni tahu. Okey apa maksud ayat ni eh. Hmm. Bila dia tanya. Okey. Dia cakap ah manual tapi tarik report daripada sistem. Apa maksud dia?</w:t>
      </w:r>
    </w:p>
    <w:p>
      <w:r>
        <w:t>[44:55 - 45:00] Speaker A: Memang dia sediakan manual tapi adakah dalam report tu kena ada? Maksudnya dia dia yang cakap semalam maksud dia, dia dia mungkin in manual tapi benda tu mesti digenerate daripada akaun.</w:t>
      </w:r>
    </w:p>
    <w:p>
      <w:r>
        <w:t>[45:00 - 45:04] Speaker B: Maksudnya. Maksudnya IG Emas, dia dah boleh produce penyata kedudukan kewangan untuk setiap kementerian, dia boleh produce. Aha. Aha.</w:t>
      </w:r>
    </w:p>
    <w:p>
      <w:r>
        <w:t>[45:04 - 45:18] Speaker B: Cuma dia tak gunakan yang generate tu untuk buat dia punya penyata kewangan tu. Dia buat manual, lagi cantik sebab yang tu putih, clean, dia tak tak ni ha. So dia ambil je tu bawa masuk. FM out tu boleh dapat daripada sistem ada, kedudukan kewangan tu ada ha. Maksudnya, okey kalau kata kita, kita apa tu ah nak reflect contohnya transaksi tunai.</w:t>
      </w:r>
    </w:p>
    <w:p>
      <w:r>
        <w:t>[45:18 - 45:22] Speaker B: Tunai plus memorandum adakah dia boleh equal to aktual sepatutnya?</w:t>
      </w:r>
    </w:p>
    <w:p>
      <w:r>
        <w:t>[45:22 - 45:24] Speaker A: Itu saya nak tahu tu. Yang sekarang yang ada Mei.</w:t>
      </w:r>
    </w:p>
    <w:p>
      <w:r>
        <w:t>[45:24 - 45:31] Speaker B: Account yang dibuat? masalahnya akaun yang dibuat tu kita tak pernah check, kita tak tak pernah compare pun puan ha. Kalau. Sebab, sebab saya sekarang kita pun tak tahu data account yang dia orang ambil tu, adakah sebahagian daripada transaksi tu dia kita boleh guna untuk generate memorandum ni. Kita untuk tarik a tu. Ha macam tu.</w:t>
      </w:r>
    </w:p>
    <w:p>
      <w:r>
        <w:t>[45:31 - 45:34] Speaker A: Hm. Ha. Tapi is good kalau kita nak check satu. Dia orang boleh.</w:t>
      </w:r>
    </w:p>
    <w:p>
      <w:r>
        <w:t>[45:34 - 45:40] Speaker B: cek pun. Kita tarik dulu yang pula dengan IT, kita tengok sama tak balik apa yang tak ada. Boleh ke boleh Sharul? Sebab macam komitmen kewangan tak banyak. Berapa berapa belas saja kan, berapa puluh? Ni kita boleh tengok.</w:t>
      </w:r>
    </w:p>
    <w:p>
      <w:r>
        <w:t>[45:40 - 45:44] Speaker A: Apa yang syarikat buat. Identify ke? Daripada account tu untuk kita test lah kalau puan kata test, kut-kut ada untuk memorandum tu. Figure dia sama tak sama.</w:t>
      </w:r>
    </w:p>
    <w:p>
      <w:r>
        <w:t>[45:44 - 45:46] Speaker B: Okey, okey. Macam mana. Boleh meh? Kot macam mana kita nak kita test?.</w:t>
      </w:r>
    </w:p>
    <w:p>
      <w:r>
        <w:t>[45:46 - 45:49] Speaker A: Siapa yang buat item tu pun tak ada check lah. Daripada akuan, account.</w:t>
      </w:r>
    </w:p>
    <w:p>
      <w:r>
        <w:t>[45:49 - 45:53] Speaker B: Account yang dah dapat tu, kita try check satulah contohnya komitmen kewangan. Boleh bila kita tarik daripada data account tu, kita boleh keluar tak dengan dengan dia punya.</w:t>
      </w:r>
    </w:p>
    <w:p>
      <w:r>
        <w:t>[45:53 - 45:57] Speaker A: kalau oke lah tu. Banyakkan komitmen kewangan tak banyaklah, belas-belas saja kan, belas ke berapa?</w:t>
      </w:r>
    </w:p>
    <w:p>
      <w:r>
        <w:t>[45:57 - 46:00] Speaker B: Hmm. Betul.</w:t>
      </w:r>
    </w:p>
    <w:p>
      <w:r>
        <w:t>[46:00 - 46:04] Speaker A: Hmm. Cuma item kepala akaun ni sama ke ke dia transaksi? Kepala akaun tu?</w:t>
      </w:r>
    </w:p>
    <w:p>
      <w:r>
        <w:t>[46:04 - 46:07] Speaker A: Ke kepala akuan tu?</w:t>
      </w:r>
    </w:p>
    <w:p>
      <w:r>
        <w:t>[48:00 - 48:14] Speaker A: kalau ni sama lagi kite check, awak tengok aku memang ada komitmen. komitmen kewangan sama tak dengan dalam memorundum nilah. So maknanya puan, total liability dalam aku eh. Okey. Lepas tu, it represents something dalam. dia akan represent liability memorundum, item. Dia akan represent. Apa tu maksud dia? Kejap eh, saya sekarang tengok ada soalan. Awak ambil dekat tu, kalau tak kau tahu ada nama dia. Kewangan memang senang sekali nak check sebab tak payah.</w:t>
      </w:r>
    </w:p>
    <w:p>
      <w:r>
        <w:t>[48:14 - 48:25] Speaker B: Semua pi ada sentiasa ke akaun ke yang represent kewangan. Ah, tak apa. Contoh liability. Liability. Adakah dia, dia ada item-item dalam memorundum liability tu.</w:t>
      </w:r>
    </w:p>
    <w:p>
      <w:r>
        <w:t>[48:25 - 48:41] Speaker A: Penting yang semua yang dia diiktiraf. 2023 contoh kan? Sekarang nanti kita akan check juga. Sebab kita nak cerita. Kalau sama dia dapat kan. Tapi kan, what's the sama? Sebab tiga enam bagi kita.</w:t>
      </w:r>
    </w:p>
    <w:p>
      <w:r>
        <w:t>[48:41 - 49:05] Speaker B: Tak boleh buat. Kalau item tu ada dalam item lock up. Cuma check betul tak. takkan adalah. you have to know tu nak kita nak kita nak dengan. Apakah item yang memang transaksi dalam aku. Dia hanya disclosure dalam notes untuk akaun. Kalau dia bila dalam ni, dia akan boleh masuk dalam memorundum. kita tak pernah.</w:t>
      </w:r>
    </w:p>
    <w:p>
      <w:r>
        <w:t>[49:05 - 49:23] Speaker A: So dah tarik dalam sekejap. Yang komitmen kewangan, cuba boleh by nama. Habis yang tak masuk dalam entry. Persatuan ni complicated sikit ah. Ha lebih dia bukanlah aku jadi apa. Hmm. Tapi keuangannya balance lah. Sama juga macam tadi dia balance. Bukan debit kredit balance.</w:t>
      </w:r>
    </w:p>
    <w:p>
      <w:r>
        <w:t>[49:23 - 49:25] Speaker B: tak tahu nama ke tak.</w:t>
      </w:r>
    </w:p>
    <w:p>
      <w:r>
        <w:t>[49:25 - 49:36] Speaker A: Liability er inikah akrual? Akrual eh. Tanya sama nak tunjuk tu mana. tapi ni akrual yang lama kan. Ha, tapi boleh buka yang 2023 punya ni lah kut. 2023 punya penyata. Jap. Oh, tapi yang ni sebelum pindah kan.</w:t>
      </w:r>
    </w:p>
    <w:p>
      <w:r>
        <w:t>[49:36 - 49:38] Speaker B: Ha, ni sebelum eh. Jap. Saya check yang sebelum pindah apa.</w:t>
      </w:r>
    </w:p>
    <w:p>
      <w:r>
        <w:t>[49:38 - 49:40] Speaker A: Tapi dia dah settle.</w:t>
      </w:r>
    </w:p>
    <w:p>
      <w:r>
        <w:t>[49:40 - 49:56] Speaker B: Ini ialah jamin yang kewangan. Jap jap jap. Tapi yang dalam memorundum tu. Kejap jap jap.</w:t>
      </w:r>
    </w:p>
    <w:p>
      <w:r>
        <w:t>[50:13 - 50:19] Speaker A: pecah pula. Aku pun dia boleh tarik ambil syarikat ni cuba tengok. Yang syarikat ni satulah syarikat tu yang kau muka. Siapa nama dia? Kita ambil satu nama.</w:t>
      </w:r>
    </w:p>
    <w:p>
      <w:r>
        <w:t>[50:19 - 50:20] Speaker B: MBB ke?</w:t>
      </w:r>
    </w:p>
    <w:p>
      <w:r>
        <w:t>[50:20 - 50:27] Speaker A: Oh. Ha tu try test sikit tu. Ha try ambil MBB tengok sama tak keluar MBB dekat kita punya tu. Masuk puan tadi, liability secara total eh.</w:t>
      </w:r>
    </w:p>
    <w:p>
      <w:r>
        <w:t>[50:27 - 50:29] Speaker B: Ha, ya, tapi maksudnya benda tu kalau yang memorundum dengan akrual lah kan. Yang yang ter naiklah kan. Betul ke Dato?</w:t>
      </w:r>
    </w:p>
    <w:p>
      <w:r>
        <w:t>[50:29 - 50:30] Speaker A: Ha.</w:t>
      </w:r>
    </w:p>
    <w:p>
      <w:r>
        <w:t>[50:30 - 50:31] Speaker B: Ya, tak naik.</w:t>
      </w:r>
    </w:p>
    <w:p>
      <w:r>
        <w:t>[50:31 - 50:32] Speaker A: Hmm.</w:t>
      </w:r>
    </w:p>
    <w:p>
      <w:r>
        <w:t>[50:32 - 50:46] Speaker B: Dalam memorundum, okey, bila kalau contoh eh, sekarang kita nak try tariklah daripada liability akrual tu. nak jadikan dia kepada memorundum. Maksudnya dia adakah yang semua transaksi akrual sahaja ke apa. Transaksi tu kalau dia nak tarik tu daripada liability tu.</w:t>
      </w:r>
    </w:p>
    <w:p>
      <w:r>
        <w:t>[50:46 - 50:52] Speaker A: Baki dialah. Baki dia. Berapa dia masuk, berapa yang dia dah bayar. Total akaun tulah kan? Total akaunlah kan?</w:t>
      </w:r>
    </w:p>
    <w:p>
      <w:r>
        <w:t>[50:52 - 50:55] Speaker B: Itu tadi, total akaun bawah ni.</w:t>
      </w:r>
    </w:p>
    <w:p>
      <w:r>
        <w:t>[50:55 - 51:08] Speaker A: Ah, total. ke? Betul kan transaksi tu? Maksudnya dalam memorundum tu komitmen kewangan dia keseluruhan semua. Cuba tengok kita ada not. Yang bukan. Siapa peri kat not tu. Kalau tadi you tengok kan. komitmen kewangan tadi 284 kan tadi kan. perikaid not 10. Mungkin dia tak boleh nak picture kau dengan kewangan tu, apa dia tu.</w:t>
      </w:r>
    </w:p>
    <w:p>
      <w:r>
        <w:t>[51:08 - 51:09] Speaker B: Kat not 10.</w:t>
      </w:r>
    </w:p>
    <w:p>
      <w:r>
        <w:t>[51:11 - 51:11] Speaker A: Pinjaman.</w:t>
      </w:r>
    </w:p>
    <w:p>
      <w:r>
        <w:t>[51:11 - 51:12] Speaker B: Komitmen kewangan eh.</w:t>
      </w:r>
    </w:p>
    <w:p>
      <w:r>
        <w:t>[51:12 - 51:12] Speaker A: Ha, ni.</w:t>
      </w:r>
    </w:p>
    <w:p>
      <w:r>
        <w:t>[51:14 - 51:14] Speaker B: Komitmen.</w:t>
      </w:r>
    </w:p>
    <w:p>
      <w:r>
        <w:t>[51:14 - 51:15] Speaker A: Maksudnya ini bukan cash transaksilah kan. Bukan cash transaction kan ni?</w:t>
      </w:r>
    </w:p>
    <w:p>
      <w:r>
        <w:t>[51:15 - 51:17] Speaker B: Ah, ni balance.</w:t>
      </w:r>
    </w:p>
    <w:p>
      <w:r>
        <w:t>[51:17 - 51:27] Speaker A: Ini komitmen liability lah yang balance dia. Balance. Balance. So, betul tak kalau dalam accrual maksudnya dia adalah balance akaun tulah. Yang ada nama nama syarikat. Yang ada nama tu. Yang adalah balance sebab itulah dalam accrual itu adalah baki hutang. Baki liability.</w:t>
      </w:r>
    </w:p>
    <w:p>
      <w:r>
        <w:t>[51:27 - 51:29] Speaker B: So, itulah yang sepatut akan keluar dalam memorandum kita, betul tak maksud dia?</w:t>
      </w:r>
    </w:p>
    <w:p>
      <w:r>
        <w:t>[51:29 - 51:30] Speaker A: Ha, kalau kat tunai tu.</w:t>
      </w:r>
    </w:p>
    <w:p>
      <w:r>
        <w:t>[51:30 - 51:34] Speaker B: Cuba cuba tengok yang ada tu, cari yang ada nama nama syarikat tu.</w:t>
      </w:r>
    </w:p>
    <w:p>
      <w:r>
        <w:t>[51:34 - 51:35] Speaker A: Detail, detail dia, detail.</w:t>
      </w:r>
    </w:p>
    <w:p>
      <w:r>
        <w:t>[51:35 - 51:39] Speaker B: Detail apa senarai kat belakang. Lampiran.</w:t>
      </w:r>
    </w:p>
    <w:p>
      <w:r>
        <w:t>[51:39 - 51:41] Speaker A: Pajakan 42846 juga. 488.</w:t>
      </w:r>
    </w:p>
    <w:p>
      <w:r>
        <w:t>[51:41 - 51:43] Speaker B: Ha, betul 48. Ha, pergi kat sini.</w:t>
      </w:r>
    </w:p>
    <w:p>
      <w:r>
        <w:t>[51:43 - 51:47] Speaker A: Yang ni salah satu yang. Yang penting dia boleh nampak apa dia apa ah ni dia. Ha, nilah komen penjamin. a bagi nama syarikat cuba. Okey, cuba try cari syarikat. Pergi kat. Boleh cari ke. Aset Global ke. Cuba tengok kalau boleh cari balik balik.</w:t>
      </w:r>
    </w:p>
    <w:p>
      <w:r>
        <w:t>[51:47 - 51:49] Speaker B: Kita tengok apa kita boleh boleh kita tengok balance dia macam mana. Nombor akaun based on nama syarikat.</w:t>
      </w:r>
    </w:p>
    <w:p>
      <w:r>
        <w:t>[51:49 - 51:50] Speaker A: Ha, kalau aku. Kalau aku lah. Dia ada ke?</w:t>
      </w:r>
    </w:p>
    <w:p>
      <w:r>
        <w:t>[51:50 - 51:59] Speaker B: Kalau aku patutnya dia. Ini ada? Dia ada. Kan, betul kan. Tapi tak. Saya saya nilah dia punya. So macam dia mungkin ada kontrak dia pinjaman ke apa benda. creditors dia. Ha kan. Ha macam tu.</w:t>
      </w:r>
    </w:p>
    <w:p>
      <w:r>
        <w:t>[51:59 - 52:03] Speaker A: Nama akaun dia macam subsidiary dia. Kalau bawah. Tak boleh cari eh. by by nama nama company.</w:t>
      </w:r>
    </w:p>
    <w:p>
      <w:r>
        <w:t>[52:03 - 52:05] Speaker B: Kejap saya kejap. Ha dia boleh. Kalau ikut ikut dia kena cari.</w:t>
      </w:r>
    </w:p>
    <w:p>
      <w:r>
        <w:t>[52:05 - 52:11] Speaker A: Kena cari tahu. Kena boleh. Kalau tidak kita nak cari macam mana. Kena. Kau nak cari? Tak senang.</w:t>
      </w:r>
    </w:p>
    <w:p>
      <w:r>
        <w:t>[52:11 - 52:12] Speaker B: Agent tak buat. Pastikan tak betul.</w:t>
      </w:r>
    </w:p>
    <w:p>
      <w:r>
        <w:t>[52:12 - 52:15] Speaker A: tengok komen ini dulu. Siura ya? Takut dia tak boleh.</w:t>
      </w:r>
    </w:p>
    <w:p>
      <w:r>
        <w:t>[52:15 - 52:19] Speaker B: 224 ini balik. Cuba try ikut-ikut ada. Kalau tak ada tu tak ada. Mmm. Yang mana. Cuba try test satu.</w:t>
      </w:r>
    </w:p>
    <w:p>
      <w:r>
        <w:t>[52:19 - 52:20] Speaker A: Okey, yang kewangan yang sistem 224.</w:t>
      </w:r>
    </w:p>
    <w:p>
      <w:r>
        <w:t>[52:20 - 52:22] Speaker B: Ha. Cuba tengok yang.</w:t>
      </w:r>
    </w:p>
    <w:p>
      <w:r>
        <w:t>[52:23 - 52:23] Speaker A: Nilah.</w:t>
      </w:r>
    </w:p>
    <w:p>
      <w:r>
        <w:t>[52:23 - 52:25] Speaker B: Ni tunai kan? Yang ni. Tengok. Untuk</w:t>
      </w:r>
    </w:p>
    <w:p>
      <w:r>
        <w:t>[52:25 - 52:26] Speaker A: Ha, contoh untuk petang.</w:t>
      </w:r>
    </w:p>
    <w:p>
      <w:r>
        <w:t>[52:28 - 52:31] Speaker B: Okey, dah settle. Ha, 1247. Tak sama. Ni dia pecah liabilities semasa dengan kita semasa juga semua.</w:t>
      </w:r>
    </w:p>
    <w:p>
      <w:r>
        <w:t>[52:31 - 52:32] Speaker A: Di bawah liability dia masuk sekali.</w:t>
      </w:r>
    </w:p>
    <w:p>
      <w:r>
        <w:t>[52:32 - 52:33] Speaker B: Air pula ni.</w:t>
      </w:r>
    </w:p>
    <w:p>
      <w:r>
        <w:t>[52:43 - 52:55] Speaker A: Kita sepetutnya 1200. Dia kena nanti ekmas tu sikit dia dah ada. Betul. Dia transaksi betul puan. Dia sepatut dia tu.</w:t>
      </w:r>
    </w:p>
    <w:p>
      <w:r>
        <w:t>[52:55 - 53:03] Speaker B: Saya kata tadi kan kalau dia dia liability. Dia dengan dengan dia. Dia sepatut match dengan di. Di liability. Kecuali bagi item-item yang not untuk contingent liability. Kontingensi yang tak dia ada.</w:t>
      </w:r>
    </w:p>
    <w:p>
      <w:r>
        <w:t>[53:03 - 53:04] Speaker A: Ha.</w:t>
      </w:r>
    </w:p>
    <w:p>
      <w:r>
        <w:t>[53:04 - 53:05] Speaker B: Ya tu ada. Ya ada.</w:t>
      </w:r>
    </w:p>
    <w:p>
      <w:r>
        <w:t>[53:05 - 53:09] Speaker A: Sebab dalam ada lah juga. Benda-benda bukan bukan kewangan kan. selalunya dengan apa jaminan persatuan.</w:t>
      </w:r>
    </w:p>
    <w:p>
      <w:r>
        <w:t>[53:09 - 53:19] Speaker B: Tapi kalau untuk memorandum, sepatutnya sama. Yang yang yang bukan. Yang yang belum. Ha dia tak akan ada dalam aku tu. Sebab kedua. Sebab dia ada transaksi. Dia ada debit kredit. Ah, ya. sepatutnya ada.</w:t>
      </w:r>
    </w:p>
    <w:p>
      <w:r>
        <w:t>[53:19 - 53:23] Speaker A: Eh, bahagian daripada memoran dia sepatutnya ada dalam itu. Cara tu.</w:t>
      </w:r>
    </w:p>
    <w:p>
      <w:r>
        <w:t>[56:01 - 56:15] Speaker A: dalam ni. Ni baru dekat ke ke kau orang untuk this timing, memorandum tu kita ni dulu ke, nak settlekan dulu tunai dulu. At least ada something lah, tunai tu dulu.</w:t>
      </w:r>
    </w:p>
    <w:p>
      <w:r>
        <w:t>[56:15 - 56:17] Speaker B: Memorandum macam cop gatepost.</w:t>
      </w:r>
    </w:p>
    <w:p>
      <w:r>
        <w:t>[56:17 - 56:19] Speaker A: Memorandum?</w:t>
      </w:r>
    </w:p>
    <w:p>
      <w:r>
        <w:t>[56:19 - 56:20] Speaker B: Hmm.</w:t>
      </w:r>
    </w:p>
    <w:p>
      <w:r>
        <w:t>[56:20 - 56:30] Speaker A: Tapi kena kena macam tu lah. Kena ada juga. Kena ada sebab saya takut nanti saya takut nanti er TIK akan tanya sebab hari tu pun dia sebut juga. Liability tu is memorandom actually. Yang dia sebut repetitivity tu.</w:t>
      </w:r>
    </w:p>
    <w:p>
      <w:r>
        <w:t>[56:30 - 56:33] Speaker B: dia dah sebut tu.</w:t>
      </w:r>
    </w:p>
    <w:p>
      <w:r>
        <w:t>[56:33 - 56:37] Speaker A: Sebab sekarang ni dalam item tu pinjaman, komitmen itu semua di dalam within dalam.</w:t>
      </w:r>
    </w:p>
    <w:p>
      <w:r>
        <w:t>[56:37 - 56:40] Speaker B: kalau dia tak sebut tu, kau jangan kasi ada.</w:t>
      </w:r>
    </w:p>
    <w:p>
      <w:r>
        <w:t>[56:40 - 56:46] Speaker A: Saya ingatkan liability maksud dia tu er lebah tu. Ah tapi lebah tu.</w:t>
      </w:r>
    </w:p>
    <w:p>
      <w:r>
        <w:t>[56:46 - 56:47] Speaker B: Dalam dia punya.</w:t>
      </w:r>
    </w:p>
    <w:p>
      <w:r>
        <w:t>[56:47 - 56:50] Speaker A: Hantar kenyataan tu dia orang panggil lebah.</w:t>
      </w:r>
    </w:p>
    <w:p>
      <w:r>
        <w:t>[56:50 - 56:53] Speaker C: Liberty equity.</w:t>
      </w:r>
    </w:p>
    <w:p>
      <w:r>
        <w:t>[56:53 - 56:58] Speaker A: Alamak. Saya panggil item untuk. Tapi dia orang guna lebah dalam itu lebah.</w:t>
      </w:r>
    </w:p>
    <w:p>
      <w:r>
        <w:t>[56:58 - 57:01] Speaker B: kalau dia dah menyebut tu, kat sini pantang. kena. Sebab.</w:t>
      </w:r>
    </w:p>
    <w:p>
      <w:r>
        <w:t>[57:01 - 57:03] Speaker A: Tunjuk juga.</w:t>
      </w:r>
    </w:p>
    <w:p>
      <w:r>
        <w:t>[57:03 - 57:20] Speaker B: apa option sekarang ni. Kalau dia tanya memorandum, ada tak awak cara macam mana dalam ni buat sementara ni, kita nak matchkan dengan sebab macam ni tahu. Nak yalah sebab sekarang ni DA ni saya nampak risk kita punya kekangan adalah bila kita hanya boleh akses kepada 10 sistem yang kita dah kelin hari tu.</w:t>
      </w:r>
    </w:p>
    <w:p>
      <w:r>
        <w:t>[57:20 - 57:31] Speaker B: Tapi sebenarnya untuk GFMAS ni, untuk PKKP ni dia ada lain-lain lagi sebenarnya yang selain daripada GFMAS lah. Yang maksudnya untuk kita nak keluarkan a penyata kewangan tu. Contohnya yang ni kan tapi kalau katalah so saya risau kalau contoh untuk memorandum dia punya, kalau transaksi tu tak ada, itu itulah yang kata penat air tu.</w:t>
      </w:r>
    </w:p>
    <w:p>
      <w:r>
        <w:t>[57:31 - 57:34] Speaker A: You tahu tak? Kita kita disuruh AI kan benda ni untuk kita menganalisis.</w:t>
      </w:r>
    </w:p>
    <w:p>
      <w:r>
        <w:t>[57:34 - 57:40] Speaker A: Selakan you all campur tolak variant turun naik tu, tak naknya. Itu biasa biasa dia nak elo biasa.</w:t>
      </w:r>
    </w:p>
    <w:p>
      <w:r>
        <w:t>[57:40 - 57:47] Speaker A: Dia nak macam mana tahu? Contohnya macam ni kan. macam mana dia nak air kan dia. ni ni, you ada sistem. Macam mana untuk kita orang nanti nak develop risk management kat risk untuk pengoritan tu, kita akan ambil okey dokumen bajet.</w:t>
      </w:r>
    </w:p>
    <w:p>
      <w:r>
        <w:t>[57:47 - 58:00] Speaker A: Dalam PAC berita apa semua AI tu combine dengan penyata tadi, okey sila ni apa ha macam apa. Dia akan buat risk assessment kat kita. Okey a dia bagi tahu dia keluar yang ini adalah transaksi berisiko. Macam tu. Based on apa, answer ke apa benda-benda tu. Macam-macam dia nak.</w:t>
      </w:r>
    </w:p>
    <w:p>
      <w:r>
        <w:t>[58:00 - 58:07] Speaker C: sebelum dia nak air tu, kita kena belakang tabir tu kena taruh dah. Macam mana nak buat risiko.</w:t>
      </w:r>
    </w:p>
    <w:p>
      <w:r>
        <w:t>[58:07 - 58:12] Speaker B: Sekarang ni saya saya risau lagi. Sekarang ni kita dah next level, kita ke situ dah.</w:t>
      </w:r>
    </w:p>
    <w:p>
      <w:r>
        <w:t>[58:12 - 58:14] Speaker C: dia tak moh lah.</w:t>
      </w:r>
    </w:p>
    <w:p>
      <w:r>
        <w:t>[58:14 - 58:17] Speaker B: Tapi cash tak dapat keluar-keluar lagi.</w:t>
      </w:r>
    </w:p>
    <w:p>
      <w:r>
        <w:t>[58:17 - 58:22] Speaker D: Adoi. tak apalah. Boleh puan? Kita settlekan yang Kita settle ah dulu cash dulu.</w:t>
      </w:r>
    </w:p>
    <w:p>
      <w:r>
        <w:t>[58:22 - 58:24] Speaker B: cash dulu.</w:t>
      </w:r>
    </w:p>
    <w:p>
      <w:r>
        <w:t>[58:24 - 58:28] Speaker D: Macam mana kita nak tahu betul ke tidak? Kalau jahat buat bulan tiga aje. Kami tak dekat oh.</w:t>
      </w:r>
    </w:p>
    <w:p>
      <w:r>
        <w:t>[58:28 - 58:32] Speaker B: Lepas saya nak buat bulan 11 saya satu klik dia tunggu. Sikit lagi ya.</w:t>
      </w:r>
    </w:p>
    <w:p>
      <w:r>
        <w:t>[58:32 - 58:37] Speaker D: Tunggu lama. Bagi dia keluar performance dia, performance wise dia.</w:t>
      </w:r>
    </w:p>
    <w:p>
      <w:r>
        <w:t>[58:37 - 58:38] Speaker B: So macam mana?</w:t>
      </w:r>
    </w:p>
    <w:p>
      <w:r>
        <w:t>[58:38 - 58:39] Speaker D: Tanya.</w:t>
      </w:r>
    </w:p>
    <w:p>
      <w:r>
        <w:t>[58:40 - 58:46] Speaker B: Kalau kami bagi sekarang ni, okey untuk apa yang you all ada, sekarang kan you orang tunjuk memang itu sajalah kan yang dashboard tu kan.</w:t>
      </w:r>
    </w:p>
    <w:p>
      <w:r>
        <w:t>[58:46 - 58:48] Speaker C: Boleh tambah lagi juga.</w:t>
      </w:r>
    </w:p>
    <w:p>
      <w:r>
        <w:t>[58:48 - 58:50] Speaker B: Boleh tambah lagi. Ha yalah jap buat masa ni kan.</w:t>
      </w:r>
    </w:p>
    <w:p>
      <w:r>
        <w:t>[58:50 - 58:53] Speaker B: Okey jadi, boleh tak pergi pada dashboard balik yang tadi?</w:t>
      </w:r>
    </w:p>
    <w:p>
      <w:r>
        <w:t>[58:53 - 58:56] Speaker B: Ha pergi balik dashboard jap. Macam mana?</w:t>
      </w:r>
    </w:p>
    <w:p>
      <w:r>
        <w:t>[58:56 - 58:59] Speaker B: Aku dah tak tahu dah. Kenapa dia susun macam tu ha?</w:t>
      </w:r>
    </w:p>
    <w:p>
      <w:r>
        <w:t>[58:59 - 59:03] Speaker C: ikutlah balik yang tu lah. Boleh tak susun macam tu.</w:t>
      </w:r>
    </w:p>
    <w:p>
      <w:r>
        <w:t>[59:03 - 59:06] Speaker B: Yang struktur yang tu. Okey. Tapi tapi saya dah ada tu kan? bolehlah.</w:t>
      </w:r>
    </w:p>
    <w:p>
      <w:r>
        <w:t>[59:06 - 59:07] Speaker A: Okey. Cantik.</w:t>
      </w:r>
    </w:p>
    <w:p>
      <w:r>
        <w:t>[59:07 - 59:10] Speaker B: Yang ni, yang ni saya ada saya cakap liability untuk aku all kan?</w:t>
      </w:r>
    </w:p>
    <w:p>
      <w:r>
        <w:t>[59:10 - 59:13] Speaker A: Ya.</w:t>
      </w:r>
    </w:p>
    <w:p>
      <w:r>
        <w:t>[59:13 - 59:15] Speaker B: So, yang ni saya ada keluarkan lah.</w:t>
      </w:r>
    </w:p>
    <w:p>
      <w:r>
        <w:t>[59:15 - 59:22] Speaker B: Satu table untuk aku punya liability, belum bayar, deposit dan juga liability penakan, kenyataan kewangan pendapatan dahulu dan sebagainya.</w:t>
      </w:r>
    </w:p>
    <w:p>
      <w:r>
        <w:t>[59:22 - 59:24] Speaker A: Penanggungan?</w:t>
      </w:r>
    </w:p>
    <w:p>
      <w:r>
        <w:t>[59:24 - 59:26] Speaker C: Utang belum bayar?</w:t>
      </w:r>
    </w:p>
    <w:p>
      <w:r>
        <w:t>[59:26 - 59:30] Speaker B: Yang ni apa liability daripada aku. Yang belum bayar kan. Kalau, kalau, ni, aset?</w:t>
      </w:r>
    </w:p>
    <w:p>
      <w:r>
        <w:t>[59:30 - 59:31] Speaker A: utang belum bayar.</w:t>
      </w:r>
    </w:p>
    <w:p>
      <w:r>
        <w:t>[59:31 - 59:33] Speaker B: Kalau untuk aset, ni liability kan. Kalau contoh ni apa tu ABT?</w:t>
      </w:r>
    </w:p>
    <w:p>
      <w:r>
        <w:t>[59:33 - 59:34] Speaker B: Boleh ke?</w:t>
      </w:r>
    </w:p>
    <w:p>
      <w:r>
        <w:t>[59:34 - 59:36] Speaker B: Kurang siap. Ha tu ABT ada, ada liberty kat tu.</w:t>
      </w:r>
    </w:p>
    <w:p>
      <w:r>
        <w:t>[59:36 - 59:43] Speaker B: Maksudnya sepatut sepatutnya memang kena ada kalau keluar liberty tu is memang patut tak dekat.</w:t>
      </w:r>
    </w:p>
    <w:p>
      <w:r>
        <w:t>[59:43 - 59:46] Speaker C: Tapi ABT tu yang dah diiktiraf dalam setiap GFMAS lah.</w:t>
      </w:r>
    </w:p>
    <w:p>
      <w:r>
        <w:t>[59:46 - 59:49] Speaker B: Kalau yang kat luar tak ada. Ha yalah, itu yang maksudnya untuk kita nanti.</w:t>
      </w:r>
    </w:p>
    <w:p>
      <w:r>
        <w:t>[59:49 - 59:54] Speaker B: Sepatutnya sistem ni membolehkan itulah tadi. Dia boleh dengan data luar yang lain sebenarnya.</w:t>
      </w:r>
    </w:p>
    <w:p>
      <w:r>
        <w:t>[59:54 - 59:55] Speaker C: Ha betul.</w:t>
      </w:r>
    </w:p>
    <w:p>
      <w:r>
        <w:t>[59:55 - 59:56] Speaker A: Ha betul betul.</w:t>
      </w:r>
    </w:p>
    <w:p>
      <w:r>
        <w:t>[59:56 - 59:59] Speaker C: Kita boleh tengok total. Hmm.</w:t>
      </w:r>
    </w:p>
    <w:p>
      <w:r>
        <w:t>[59:59 - 60:05] Speaker B: Sekarang limitation kita adalah data untuk DA sekarang ni. Dia masuk.</w:t>
      </w:r>
    </w:p>
    <w:p>
      <w:r>
        <w:t>[60:05 - 60:07] Speaker C: Dia masuk dia bagi limit lah puan. tak boleh represent untuk.</w:t>
      </w:r>
    </w:p>
    <w:p>
      <w:r>
        <w:t>[60:07 - 60:15] Speaker D: itulah kita pegang untuk satu dulu. Saya rasa saya kena pegang satu dulu, pilih satu tarik semua tu betul. Dan untuk satu untuk tahu sebab sebenarnya. Kalau tak.</w:t>
      </w:r>
    </w:p>
    <w:p>
      <w:r>
        <w:t>[60:15 - 60:24] Speaker B: Tak boleh juga. Yang tak dapat. Kalau kalau bentuk bawah pembonan kita akan pergi bawah pembonan punya. At least at least dia tahulah cara nak ambil macam mana untuk segala-gala apa benda nak ambil tapi dia dia item mesti berbeza tu. Ha sebab by item dia berbeza tu.</w:t>
      </w:r>
    </w:p>
    <w:p>
      <w:r>
        <w:t>[60:24 - 60:33] Speaker D: Kalau Cash is the blended kan Cash, dia banyak. Kena bagi tahu dia, dia bukan ambil Debit orang paniklah. Ha net dia ambil net aje.</w:t>
      </w:r>
    </w:p>
    <w:p>
      <w:r>
        <w:t>[60:33 - 60:35] Speaker B: Serius ni eh? Hmm.</w:t>
      </w:r>
    </w:p>
    <w:p>
      <w:r>
        <w:t>[60:35 - 60:46] Speaker B: Boleh ke? Ni kejap saya tanya ajelah. Okey sekarang ni, kalau macam dia kata hasrat puan tadi kan, untuk kita test satu item sekarang ni data yang awak ambil adalah bulan. So bulan tu mungkin kita boleh keluarkan pelbagai item untuk status tiga bulan. Tapi kalau kita nak test, saya tak tahulah berberat dah kut kan? Kalau macam satu item sama sebab datang tu setahun.</w:t>
      </w:r>
    </w:p>
    <w:p>
      <w:r>
        <w:t>[60:46 - 60:47] Speaker C: Satu item selepas setahun. Ha ah.</w:t>
      </w:r>
    </w:p>
    <w:p>
      <w:r>
        <w:t>[60:47 - 60:54] Speaker B: Sebab tapi still juga data yang kau kena tarik juga kan? Ha data yang tu. Nak buat di.</w:t>
      </w:r>
    </w:p>
    <w:p>
      <w:r>
        <w:t>[60:54 - 61:02] Speaker A: Takut dipanggil tahu. Management sekejap-sekejap panggil FJJ, Lepas tu meeting. Lepas tu sekarang dia kata apa sekarang you yang ni. At least saya boleh senang hati bagi tahu kami cash dah betul. At least satu ni kita cakap dia baru buat sampai bulan berapa. Betul ke tak betul tak tahu.</w:t>
      </w:r>
    </w:p>
    <w:p>
      <w:r>
        <w:t>[61:02 - 61:09] Speaker B: Tapi data pun dah ada sampai bulan, dah ada sampai bulan 12 juga lah ni. Lepas tu kalau dalam K kan, panggil satu, lepas tu dapat dia orang yang tak dapat.</w:t>
      </w:r>
    </w:p>
    <w:p>
      <w:r>
        <w:t>[61:09 - 61:15] Speaker A: Ha sebab sebab sekarang ni saya bimbang bila TMB panggil, kalau dah tiba-tiba kan. Sebab hari tu pun dia macam sorry dia quite upset. Bila kita kata kan test dengan dia hari tu, maksudnya tiba hang, data tu pun tak complete pun tak ni kan.</w:t>
      </w:r>
    </w:p>
    <w:p>
      <w:r>
        <w:t>[61:15 - 61:24] Speaker A: Ha itu itu yang kita pun tak naklah nanti you all kena lagi macam hari tu. Ha kita pun nak biar benda tu macam okey kan? So harapan dia adalah bila katalah macam puan kata dia tiba-tiba. Ha ah. Tiba-tiba dia panggil nak. So untuk penyelesaianlah hmm.</w:t>
      </w:r>
    </w:p>
    <w:p>
      <w:r>
        <w:t>[61:24 - 61:28] Speaker A: Fasa ni dengan apa yang kami bagi tadi tu, boleh ke?</w:t>
      </w:r>
    </w:p>
    <w:p>
      <w:r>
        <w:t>[61:28 - 61:35] Speaker C: satu. Bukan kata. Sebab saya pernah juga experience bila benda macam ni kan, bila bulan tiga empat cantik, laju-laju betul. Bila kita ambil sampai bulan 13 dia dah hang. Dia pergi go jauh. Jauh. Lama.</w:t>
      </w:r>
    </w:p>
    <w:p>
      <w:r>
        <w:t>[61:35 - 61:42] Speaker C: Bulan tiga tu kita nak confirmkan betul, kita dah anggap dia betul. Tapi bila test betul-betul buat kita nak go work on the yang bulan sampai ke 18 tu. Macam mana? Saya tanya pandangan juga lah sebab macam kami kita boleh kata apa yang kita nak tapi dari segi teknikal wise kita biasa lari lah.</w:t>
      </w:r>
    </w:p>
    <w:p>
      <w:r>
        <w:t>[61:42 - 61:46] Speaker A: Besar besar data. Teknikal tu, kita kena ambil kira juga kita nak pergi yang on the realitynya. Realitynya memang kami buat sampai bulan 14.</w:t>
      </w:r>
    </w:p>
    <w:p>
      <w:r>
        <w:t>[61:46 - 61:54] Speaker C: Saya takut nanti dia tanya tahu. Okey klik dashboard dia tanya ha meh, sama tak dengan penyata kau? Syahrul sama tak. Tu kan masa risau.</w:t>
      </w:r>
    </w:p>
    <w:p>
      <w:r>
        <w:t>[61:54 - 61:54] Speaker D: Saya tak kisah.</w:t>
      </w:r>
    </w:p>
    <w:p>
      <w:r>
        <w:t>[61:54 - 61:56] Speaker C: Sudah check ke? Sama ke tak.</w:t>
      </w:r>
    </w:p>
    <w:p>
      <w:r>
        <w:t>[61:56 - 61:57] Speaker D: Saya tak nak masuk.</w:t>
      </w:r>
    </w:p>
    <w:p>
      <w:r>
        <w:t>[61:57 - 62:03] Speaker C: dia okey juga. Ambil aje, kita suruh masuk.</w:t>
      </w:r>
    </w:p>
    <w:p>
      <w:r>
        <w:t>[62:03 - 62:06] Speaker B: Kau punya. Ambil kau sama tak?</w:t>
      </w:r>
    </w:p>
    <w:p>
      <w:r>
        <w:t>[64:02 - 64:05] Speaker A: telah. Okey tu. Yang item ni dah okey cuma sekarang tengok lagi sikit kan.</w:t>
      </w:r>
    </w:p>
    <w:p>
      <w:r>
        <w:t>[64:05 - 64:09] Speaker B: Yang ada lagi sikit.</w:t>
      </w:r>
    </w:p>
    <w:p>
      <w:r>
        <w:t>[64:09 - 64:13] Speaker A: Lagi sikit. Lagi mana? Ini saya nak keluarkan daripada group ni.</w:t>
      </w:r>
    </w:p>
    <w:p>
      <w:r>
        <w:t>[64:13 - 64:20] Speaker B: 12. Saya tengok tambahan. Boleh juga kalau buat satu item yang aku tak ingat dengan item. Contohnya awak dah buat lebah yang atas tadi tu.</w:t>
      </w:r>
    </w:p>
    <w:p>
      <w:r>
        <w:t>[64:20 - 64:23] Speaker A: Kod kepada punya bukannya tapi dia nak highlight.</w:t>
      </w:r>
    </w:p>
    <w:p>
      <w:r>
        <w:t>[64:23 - 64:24] Speaker B: Mesti lagi sikit.</w:t>
      </w:r>
    </w:p>
    <w:p>
      <w:r>
        <w:t>[64:24 - 64:26] Speaker A: Kita try click satu.</w:t>
      </w:r>
    </w:p>
    <w:p>
      <w:r>
        <w:t>[64:26 - 64:29] Speaker B: Sebab dia dah ada.</w:t>
      </w:r>
    </w:p>
    <w:p>
      <w:r>
        <w:t>[64:29 - 64:31] Speaker A: nak lebah tadi tu satu item tadi tu.</w:t>
      </w:r>
    </w:p>
    <w:p>
      <w:r>
        <w:t>[64:31 - 64:32] Speaker B: Betul tak?</w:t>
      </w:r>
    </w:p>
    <w:p>
      <w:r>
        <w:t>[64:32 - 64:33] Speaker A: Tak.</w:t>
      </w:r>
    </w:p>
    <w:p>
      <w:r>
        <w:t>[64:33 - 64:34] Speaker B: Lebah yang dalam dashboard lah.</w:t>
      </w:r>
    </w:p>
    <w:p>
      <w:r>
        <w:t>[64:34 - 64:36] Speaker A: Lebah dalam dashboard. Saya pun dia tak tak relevant.</w:t>
      </w:r>
    </w:p>
    <w:p>
      <w:r>
        <w:t>[64:36 - 64:41] Speaker B: Macam lebah dalam dashboard sebab akaun tak ada lebah kan. Bukanlah ayat awak lebah tu lebah tapi. Tapi deskripsi lebah tu bukan liability.</w:t>
      </w:r>
    </w:p>
    <w:p>
      <w:r>
        <w:t>[64:41 - 64:42] Speaker A: Jadi ikut item dalam penyata tu.</w:t>
      </w:r>
    </w:p>
    <w:p>
      <w:r>
        <w:t>[64:42 - 64:45] Speaker B: dia still saya pakai lebah tu masuk rumah-rumah tu.</w:t>
      </w:r>
    </w:p>
    <w:p>
      <w:r>
        <w:t>[64:45 - 64:50] Speaker A: Tapi description lebah tu bukan seperti akuan yang buat tadi tulah. Kurang-kurang kan satu lebah tadi tu contoh amalan kita boleh pergi dah ke detail.</w:t>
      </w:r>
    </w:p>
    <w:p>
      <w:r>
        <w:t>[64:56 - 64:58] Speaker B: Kalau boleh keluar kan yang yang saya yang tu yang nak naik benda tu.</w:t>
      </w:r>
    </w:p>
    <w:p>
      <w:r>
        <w:t>[64:58 - 64:58] Speaker A: Ha yang tu.</w:t>
      </w:r>
    </w:p>
    <w:p>
      <w:r>
        <w:t>[64:58 - 65:00] Speaker B: Ha macam tu lah. You tekan satu mesti boleh breakdown.</w:t>
      </w:r>
    </w:p>
    <w:p>
      <w:r>
        <w:t>[65:00 - 65:03] Speaker A: Tak maksud tak. Nak fokus satu jelah satu. Kita cuba dulu boleh.</w:t>
      </w:r>
    </w:p>
    <w:p>
      <w:r>
        <w:t>[65:03 - 65:09] Speaker B: Saya saya tengok pada yang paling mudah dulu. Mudah dulu. Boleh. Tapi pergilah item. Saya tapi memang saya rasa memang. Pun banyak juga.</w:t>
      </w:r>
    </w:p>
    <w:p>
      <w:r>
        <w:t>[65:09 - 65:11] Speaker A: yang moratorium tu.</w:t>
      </w:r>
    </w:p>
    <w:p>
      <w:r>
        <w:t>[65:11 - 65:14] Speaker B: Belajar pun banyak. Besar. So kalau.</w:t>
      </w:r>
    </w:p>
    <w:p>
      <w:r>
        <w:t>[65:14 - 65:15] Speaker A: Ha.</w:t>
      </w:r>
    </w:p>
    <w:p>
      <w:r>
        <w:t>[65:15 - 65:20] Speaker B: 6540 boleh juga. So kita cuba dulu yang tu sebab sekarang ni. Tapi apa-apa tak tak kisah. Ha kita kita cuba dulu boleh.</w:t>
      </w:r>
    </w:p>
    <w:p>
      <w:r>
        <w:t>[65:20 - 65:23] Speaker A: Saya just cari yang betul-betul saya rasa sikit lah. dia macam okeylah.</w:t>
      </w:r>
    </w:p>
    <w:p>
      <w:r>
        <w:t>[65:23 - 65:28] Speaker B: Yang tunggu untuk lebah tu untuk yang yang kat luar tu, awak buatlah ni yang betul-betul ikut tu dulu cuma bila dia tekan satu tu yang satu tu boleh ke bawah. Ha janganlah yang lain tu kosong. Jadi dia nampak okey.</w:t>
      </w:r>
    </w:p>
    <w:p>
      <w:r>
        <w:t>[65:28 - 65:34] Speaker A: Ini contohnya mungkin kalau dia kita bentang kat dia okey. Jadi ini. dashboard. Seperti mana yang contoh yang kita bagi tu. Aku nak pergi detail satu dia boleh pergi dah. At least yang general tu awak boleh klik lebah tu tapi detail ke dalam tu.</w:t>
      </w:r>
    </w:p>
    <w:p>
      <w:r>
        <w:t>[65:41 - 65:43] Speaker B: Boleh boleh kau orang. Okey okey.</w:t>
      </w:r>
    </w:p>
    <w:p>
      <w:r>
        <w:t>[65:43 - 65:46] Speaker A: Macam tu. buat masa ni buat masa ni.</w:t>
      </w:r>
    </w:p>
    <w:p>
      <w:r>
        <w:t>[65:46 - 65:49] Speaker B: Tapi kan buat masa ni. At least buat masa ni yang kita nak tengok tu.</w:t>
      </w:r>
    </w:p>
    <w:p>
      <w:r>
        <w:t>[65:49 - 65:54] Speaker A: Macam kita boleh justify dulu kau orang sebelum kita lantik baliklah. Selalu fikir ni nak pergi AI ni macam mana. Ha yang tu boleh.</w:t>
      </w:r>
    </w:p>
    <w:p>
      <w:r>
        <w:t>[65:54 - 65:56] Speaker B: Rasa-rasa dalam tempoh berapa lama.</w:t>
      </w:r>
    </w:p>
    <w:p>
      <w:r>
        <w:t>[65:56 - 66:00] Speaker C: Sebab data untuk 13 14 tu dia dah masih dalam proses untuk load dalam kita punya database.</w:t>
      </w:r>
    </w:p>
    <w:p>
      <w:r>
        <w:t>[66:00 - 66:03] Speaker A: So bila tu dah habis. Kenapa lambat?</w:t>
      </w:r>
    </w:p>
    <w:p>
      <w:r>
        <w:t>[66:03 - 66:05] Speaker C: 13 14 berapa dah ni.</w:t>
      </w:r>
    </w:p>
    <w:p>
      <w:r>
        <w:t>[66:05 - 66:07] Speaker A: 13 14 tak banyak ah. Itulah.</w:t>
      </w:r>
    </w:p>
    <w:p>
      <w:r>
        <w:t>[66:07 - 66:13] Speaker C: Data 12 13 14. Sebab ni kan kita bukan nak ambil direct masuk lepas tu kan kita buat transformation. itu yang ambil masa lama sebab data.</w:t>
      </w:r>
    </w:p>
    <w:p>
      <w:r>
        <w:t>[66:13 - 66:14] Speaker A: Data power besar.</w:t>
      </w:r>
    </w:p>
    <w:p>
      <w:r>
        <w:t>[66:14 - 66:15] Speaker C: Okey.</w:t>
      </w:r>
    </w:p>
    <w:p>
      <w:r>
        <w:t>[66:15 - 66:18] Speaker A: Biasanya berapa lama satu? Berapa lama satu?</w:t>
      </w:r>
    </w:p>
    <w:p>
      <w:r>
        <w:t>[66:18 - 66:22] Speaker C: Kalau besar macam tu pun tak boleh nak proses macam mana kalau? Boleh proses tapi sikit-sikit.</w:t>
      </w:r>
    </w:p>
    <w:p>
      <w:r>
        <w:t>[66:22 - 66:23] Speaker A: Kalau boleh proses lama macam mana?</w:t>
      </w:r>
    </w:p>
    <w:p>
      <w:r>
        <w:t>[66:23 - 66:27] Speaker C: Sebab tu kita nak buat kerja. Betul kan? Sebab yang lepas kita test yang install BI kan dia slow kan. Dia masuk tu.</w:t>
      </w:r>
    </w:p>
    <w:p>
      <w:r>
        <w:t>[66:27 - 66:31] Speaker A: So bila buat yang ni tu yang kata yang lagi okey kalau sama a.</w:t>
      </w:r>
    </w:p>
    <w:p>
      <w:r>
        <w:t>[66:33 - 66:35] Speaker C: Okeylah tak ada tak payah.</w:t>
      </w:r>
    </w:p>
    <w:p>
      <w:r>
        <w:t>[66:35 - 66:38] Speaker B: Tapi kan kita proses tu dah flow tu sama dengan yang mula-mula sebelum ni bila dah masuk dia kan jalan a kan betul. dia kan dah.</w:t>
      </w:r>
    </w:p>
    <w:p>
      <w:r>
        <w:t>[66:38 - 66:42] Speaker C: Jalan tapi bila query proses lamalah. berapa lama bagi besar. berapa hari, berapa harilah.</w:t>
      </w:r>
    </w:p>
    <w:p>
      <w:r>
        <w:t>[66:42 - 66:44] Speaker A: So dalam tak ada.</w:t>
      </w:r>
    </w:p>
    <w:p>
      <w:r>
        <w:t>[66:44 - 66:46] Speaker C: Sebab data dia memang. Bila next? Next quick boleh ke?</w:t>
      </w:r>
    </w:p>
    <w:p>
      <w:r>
        <w:t>[66:46 - 66:47] Speaker A: Hmm.</w:t>
      </w:r>
    </w:p>
    <w:p>
      <w:r>
        <w:t>[66:47 - 66:56] Speaker B: Tiga minggu. Tiga minggu. Seminggu lagi tempat ni. Seminggu lagi tempat ni. Seminggu lah aku nak aku nak mana mana nak mana. Jangan kata awak pikir dah you pikir. Mana? Ini sama kah? You dah terima penyata kan. Sama kau dah check ke belum? Ha.</w:t>
      </w:r>
    </w:p>
    <w:p>
      <w:r>
        <w:t>[66:56 - 66:58] Speaker C: Kira sama tak lama a. Saya senangnya.</w:t>
      </w:r>
    </w:p>
    <w:p>
      <w:r>
        <w:t>[66:58 - 67:00] Speaker A: Nama.</w:t>
      </w:r>
    </w:p>
    <w:p>
      <w:r>
        <w:t>[67:00 - 67:03] Speaker C: Saya sebutnya nama-nama kau orang ni.</w:t>
      </w:r>
    </w:p>
    <w:p>
      <w:r>
        <w:t>[67:03 - 67:05] Speaker A: Apa ke benda? Eh banyak.</w:t>
      </w:r>
    </w:p>
    <w:p>
      <w:r>
        <w:t>[67:05 - 67:08] Speaker C: Sebab kau kenapa kau tak boleh tahu ke? Ha. Dia sama kan.</w:t>
      </w:r>
    </w:p>
    <w:p>
      <w:r>
        <w:t>[67:08 - 67:10] Speaker A: Tak sama dia orang cari ah. Tak apa tak apa.</w:t>
      </w:r>
    </w:p>
    <w:p>
      <w:r>
        <w:t>[67:10 - 67:53] Speaker C: Ni yang lagi yang. Aku tak bagi yang. Betul. kalau kalau kita boleh dekat you all dah. kita. Tapi still tiga minggu tiga nak cantik. Tapi ingat macam-macam tapi tapi yang yang kita bagi you all yang jana punya tadi tu. Itu clear sebab saya pun dah lama tak pegang penyata tapi bila saya tengok benda tu dia memang senang. Senang you faham. You senang simple and kalau you boleh saja you pilih yang macam wang tunai tu just sikit dalam tu aje. Boleh tak? Pastu you kalau nak tambah tambah graf. graf tambahlah. tak nilah tu tambah graf. Tu kuat-kuat nilah sebab dia pun hari tu akaun negara present dekat dia pun dia very small benda tu. Sebab dia duduk start dengan kedudukan dulu, pastu PRM, pastu berapa defisit berapa pastu pergi next. Asyik. Minta selalu share kan. Ha. Nanti kita boleh just apa terus kalau nak minta eks. Kalau nak. Tapi kita tahu JMM tu ada dashboard tak tahu ke. JMM. Jabatan Kota Negara yang ada bagi kita daripada dashboard dia. Tak tahulah saya. Sebab saya takut akan data-data yang dia kebanyakan buat buat manual sikit. dia akan contoh jumlah ataupun ni dia boleh buat secara daripada data tapi bila dia buat dekat dalam yang tu dia akan. So bila ada manual kemungkinan ada data yang kita tak masuk. itu yang jadi isu yang tak sama tu yang tak sama.</w:t>
      </w:r>
    </w:p>
    <w:p>
      <w:r>
        <w:t>[72:01 - 72:21] Speaker A: yang tadi saya soft yang tunai tu tu yang tunai saya tengok liability tengok yang tadilah saya bagi yang jaminan kewangan tu cuba tengok. Kalau sama kata kita ambil tak teruk sangat syarikat. Kalau betul-betul ha dia punya net. Ya dia punya net. Jadi boleh fokus yang kecil pada kita nak fokus semua sekali tak terlebih pula ni.</w:t>
      </w:r>
    </w:p>
    <w:p>
      <w:r>
        <w:t>[72:21 - 72:34] Speaker A: Betul. Tapi stop management buat dia bagi kita dia nak tahu. Sama ke tak sama?</w:t>
      </w:r>
    </w:p>
    <w:p>
      <w:r>
        <w:t>[72:34 - 72:35] Speaker A: Ha Mana nak settle untuk settle settle? Kenapa tak boleh? dia akan tanya macam tu situ tak boleh nak jawab.</w:t>
      </w:r>
    </w:p>
    <w:p>
      <w:r>
        <w:t>[72:35 - 72:37] Speaker B: Saya itu Cik Puan dua tu. Sekarang dah banyak dah.</w:t>
      </w:r>
    </w:p>
    <w:p>
      <w:r>
        <w:t>[72:42 - 72:51] Speaker A: Cuma saya nak tanyalah kan untuk yang dekat sini kan, kalau kita nak buat prompt tu, nak macam kita buat kita nak mengarahkan dia untuk buat sesuatu.</w:t>
      </w:r>
    </w:p>
    <w:p>
      <w:r>
        <w:t>[72:51 - 72:52] Speaker B: Oh yang itu tak boleh lagi.</w:t>
      </w:r>
    </w:p>
    <w:p>
      <w:r>
        <w:t>[72:52 - 73:13] Speaker A: Ha tapi kan kenapa kami sekarang ni pegang kan. Cik Azman kan. Bukan ni sekarang. Adakah kita buat benda ni dekat mana boleh dia AI kan. Tapi bukan dalam projek ini kenapa sebab projek ini tak ada kena-kena dengan AI. Itu masalahnya sebab kalau e-audit memang takkan ada e-audit tu working paper a. Proses kerja kita. Takkan e-audit tu yang 5 juta tu boleh buat AI. Kita akan buat gandar benda ni sini.</w:t>
      </w:r>
    </w:p>
    <w:p>
      <w:r>
        <w:t>[73:13 - 73:17] Speaker B: Saya rasa isan mungkin boleh. Isan mungkin boleh. Isan boleh.</w:t>
      </w:r>
    </w:p>
    <w:p>
      <w:r>
        <w:t>[73:17 - 73:33] Speaker A: Isan. Tapi Isan cuma dalam sekadar data kewangan juga. Kalau sikit ajelah untuk sekadar untuk. tapi kalau yang sebab yang ini dia bukan sistem yang kita boleh tambah AI tu dekat dalam ni. dia hanya sebab yang ini kalau saya bagi tahu dalam kos paling mudah kan. Dia tempat kita kita simpan data aje.</w:t>
      </w:r>
    </w:p>
    <w:p>
      <w:r>
        <w:t>[73:33 - 73:34] Speaker B: Habis. Dapat apa?</w:t>
      </w:r>
    </w:p>
    <w:p>
      <w:r>
        <w:t>[73:34 - 73:37] Speaker A: Eh berpuluh-puluh juta kos dia. Tak simpan data aje.</w:t>
      </w:r>
    </w:p>
    <w:p>
      <w:r>
        <w:t>[73:37 - 73:38] Speaker B: Sebab server memang server aje memang.</w:t>
      </w:r>
    </w:p>
    <w:p>
      <w:r>
        <w:t>[73:38 - 73:44] Speaker A: Betul-betul ni sebab saya nak nak meeting nak bagi tahu ni sebab kita disuruh kan membuat AI ni.</w:t>
      </w:r>
    </w:p>
    <w:p>
      <w:r>
        <w:t>[73:44 - 73:58] Speaker A: Ah kita orang kalau kita nak buat kita buatlah macam tu. Tekan aje kita cakap termasuk penyata kewangan aset apa pun boleh keluar. Ini risiko dia. Ha Contohlah tak sama, tak tak selari dengan fiskal dasar negara fiskal negara.</w:t>
      </w:r>
    </w:p>
    <w:p>
      <w:r>
        <w:t>[73:58 - 74:21] Speaker B: Ah sebab dia hutang dia tak berkurang ke apa dia akan keluar tu semua tuan. Betul betul dia AI pun. Kalau apa yang PPJ ada sekarang. dia kalau collect data-data kita kalau folder apa semua kita kalau pakai AI. Yang ada dari pasaran sekarang, kita guna dekat cloud. Itu kalau ada isu data kita nak kena pack dekat luar apa semua memang pakai yang tulah. Item pun berkaitan web issue dia kat situ issue dia. So kalau betul-betul nak pakai AI dalam ruang lingkup on prem</w:t>
      </w:r>
    </w:p>
    <w:p>
      <w:r>
        <w:t>[74:21 - 74:35] Speaker B: Jadi kena Kalau kat data. Konsep dia sama aje. So maksudnya Maksud kita kena belilah untuk. Kita kena letak dalam. Tambah duit lagilah.</w:t>
      </w:r>
    </w:p>
    <w:p>
      <w:r>
        <w:t>[74:38 - 74:42] Speaker B: Okey. Inilah kita orang kena pergi bagi tahu dekat KS tu sekarang.</w:t>
      </w:r>
    </w:p>
    <w:p>
      <w:r>
        <w:t>[74:42 - 75:06] Speaker A: Tuan dekat kita ada buat sebelum. Sebelumnya dia ada buat kajian juga, buat tengok ada kajian macam mana kita nak buat benda ni dekat sini. So bila kekangan dia macam ni. isu data kita tak boleh nak letak dekat luar. So benda tu perlu bawa kat sini. Itu semua kena install di. Adalah kos-kos yang kena untuk. Okey itu kena bagi tahu dekat gunakan. Tunjuk dekat tu.</w:t>
      </w:r>
    </w:p>
    <w:p>
      <w:r>
        <w:t>[75:06 - 75:12] Speaker B: Contoh dekat voucher ke dekat. Hari tu dia panggil nak di AI kan. Itu saya.</w:t>
      </w:r>
    </w:p>
    <w:p>
      <w:r>
        <w:t>[75:12 - 75:21] Speaker A: tengok dekat eaudit tu apa benda boleh di AI kan eaudit tu macam macam. Kita punya HCM punya sistem tekan-tekan masuk ini.</w:t>
      </w:r>
    </w:p>
    <w:p>
      <w:r>
        <w:t>[75:21 - 75:24] Speaker B: Dia detect juga untuk yang kita hampir nak buat tunai punya dia akan create sembilan.</w:t>
      </w:r>
    </w:p>
    <w:p>
      <w:r>
        <w:t>[75:24 - 75:29] Speaker A: So sepatutnya dia ada juga. different number tu. Ada setengah dia ambil. Number different tu kita punya kan. Dia tulis kat situ.</w:t>
      </w:r>
    </w:p>
    <w:p>
      <w:r>
        <w:t>[75:29 - 75:35] Speaker B: 1200 12401. Tarikh apa semua dia ambil tapi ada setengah tak ada. Sebab tu yang kita kena. relate balik dengan yang dekat dapat maklumat tu.</w:t>
      </w:r>
    </w:p>
    <w:p>
      <w:r>
        <w:t>[75:35 - 75:52] Speaker A: Okey macam apa puan cakap yang kita nak tengok detail daripada amanah kan. Nak tengok deep down amanah punya tu. Dia punya detail tu macam mana kita nak nak se-detail macam mana? Okey detail termasuk transaksi tulah transaksi. Okey siap yang penting macam tadi ini kan.</w:t>
      </w:r>
    </w:p>
    <w:p>
      <w:r>
        <w:t>[75:52 - 75:55] Speaker B: Dia punya total daripada berapa betul.</w:t>
      </w:r>
    </w:p>
    <w:p>
      <w:r>
        <w:t>[75:55 - 76:23] Speaker A: Kita punya transkrip kan dah ada dekat semua orang. Bagi tahu yang PPJ ni ada AI semua. orang rasa. Dia sebenarnya dia. Jadi kita tahu. Boleh kita nak audit kita akan check. Kita tengok apa dia besar kan. Kita nak tahu cukup tak? Nak tengok transaksi okey faham. So kita akan pilih sample, kita audit. So basically macam dia jugalah. Untuk 37,000 ribu ni. So ini adalah dia punya pecahan-pecahan. Yang yang bila combine jadi 37,000.</w:t>
      </w:r>
    </w:p>
    <w:p>
      <w:r>
        <w:t>[76:23 - 76:25] Speaker A: Okey. So basically nak detail-detail yang ada dalam nilah.</w:t>
      </w:r>
    </w:p>
    <w:p>
      <w:r>
        <w:t>[76:25 - 76:38] Speaker B: Amaun dia. Pelbagai. Tarikh Dokumen nombor voucher. Tinggal mana? Kita nak tahu apa. Tapi yang column-column minimal ini tak payah saya keluarkan kan.</w:t>
      </w:r>
    </w:p>
    <w:p>
      <w:r>
        <w:t>[76:38 - 76:50] Speaker A: Inini kita nak minta kontrak-kontrak apa semua masuk dalam ni. Dia boleh baca kontrak tu. Ha boleh ke? Aku lah banyaklah. Maksudnya ini boleh tak? Ni Banyak lagi kita memikir. Yang dah filter kan? Dah filter dah.</w:t>
      </w:r>
    </w:p>
    <w:p>
      <w:r>
        <w:t>[76:50 - 77:22] Speaker B: Apa yang dia nak buat analisis. Ha. Sebab dia macam ni ada setengah transaksi contoh macam pinjaman. Ha dia adalah guna yang ni tapi untuk transaksi lain benda tu tak ada. So kalau kita tak ambil. Ah susah pula. Sebab tu yang untuk transaksi macam hasil belanja pun dia guna. Okey. Okey. Detail pecah-pecahan untuk setiap okey. Tapi tunai pun tunai deposit more less than three months masuk tunai tahu kan. Dia nak tanya. Yang mana satu. Ha deposit less than three months yang three month ke bawah consider as tunai. Laporan ini puan. Laporan dia dalam tu. Okei dia dia dia deposit laporan pelaburan. Pelaburan.</w:t>
      </w:r>
    </w:p>
    <w:p>
      <w:r>
        <w:t>[77:23 - 77:47] Speaker A: So yang ini adalah untuk analisa perbelanjaan. Tabungan pembangunan. So ini dia punya kod OA OS dia dan dia punya kod akaun. Ada dia punya kesalah. So kat sini kalau kita nak tengok pembangunan. P. So ini adalah untuk pembangunanlah. Menggunakan kod akaun ini dan Dia punya. Detail dia bila kita dah.</w:t>
      </w:r>
    </w:p>
    <w:p>
      <w:r>
        <w:t>[77:47 - 78:17] Speaker A: Bila masuk ke Cek Akaun ini akan dipecahkan mengikut nombor dokumen kawalan lah. So contoh macam tadi 37,000 itu akan pecah, dia akan pecah yang ke nombor dokumen kawalan dia. Yang total up ke value yang satu value besar dalam table itu lah. Kita nak nombor ini ke? Itu nombor betul. Nomor-nomor kawalan dalam sistem. Sepatutnya kita nak tengok nomor Nomor Dokumen kan? Nomor dokumen yang. Nomor dokumen. Sebelah ini sepatutnya akan keluar tapi tak ni.</w:t>
      </w:r>
    </w:p>
    <w:p>
      <w:r>
        <w:t>[80:02 - 80:15] Speaker A: ada salah joining kut. So that's why, for next saya haa. Bila dia joining betul dia akan keluarlah nombor dokumen. Ada nombor dokumen dan ada nombor dokumen kawalan.</w:t>
      </w:r>
    </w:p>
    <w:p>
      <w:r>
        <w:t>[80:15 - 80:16] Speaker A: Haa.</w:t>
      </w:r>
    </w:p>
    <w:p>
      <w:r>
        <w:t>[80:17 - 80:21] Speaker A: So ini pecahan lah.</w:t>
      </w:r>
    </w:p>
    <w:p>
      <w:r>
        <w:t>[80:23 - 80:29] Speaker A: hisap akaun, pecahan-pecahan dia. Boleh filter dan boleh main-main dekat sana dan sebagainya.</w:t>
      </w:r>
    </w:p>
    <w:p>
      <w:r>
        <w:t>[80:30 - 80:33] Speaker A: Boleh spesifik kepada setiap nombor dokumen pun boleh.</w:t>
      </w:r>
    </w:p>
    <w:p>
      <w:r>
        <w:t>[80:34 - 80:37] Speaker A: Sebab ini lieu untuk belanja.</w:t>
      </w:r>
    </w:p>
    <w:p>
      <w:r>
        <w:t>[80:37 - 80:38] Speaker B: Belanja ke?</w:t>
      </w:r>
    </w:p>
    <w:p>
      <w:r>
        <w:t>[80:38 - 80:41] Speaker A: Kalau yang nak compare dengan, penutupan dia tu ada.</w:t>
      </w:r>
    </w:p>
    <w:p>
      <w:r>
        <w:t>[80:41 - 80:44] Speaker A: Keutukan disebabkan dashboard lain. Sebab.</w:t>
      </w:r>
    </w:p>
    <w:p>
      <w:r>
        <w:t>[80:44 - 80:47] Speaker B: Okey.</w:t>
      </w:r>
    </w:p>
    <w:p>
      <w:r>
        <w:t>[80:47 - 80:50] Speaker A: Nanti kita akan combine kan, haa. Comparison dia tu, haa.</w:t>
      </w:r>
    </w:p>
    <w:p>
      <w:r>
        <w:t>[80:50 - 80:51] Speaker B: Ouh, wait wait nak.</w:t>
      </w:r>
    </w:p>
    <w:p>
      <w:r>
        <w:t>[80:51 - 81:03] Speaker B: Comparison tu memang perlu kan. Tak tapi kalau dekat sini, dekat mana yang kita boleh tengok err abnormal, benda-benda yang abnormalities yang figure tak berapa nak munasabah. Boleh tak ada tak dekat sini mana-mana?</w:t>
      </w:r>
    </w:p>
    <w:p>
      <w:r>
        <w:t>[81:20 - 81:31] Speaker A: Kejap. Saya ada juga quick saya ada aa quick apa, aa dashboard untuk materiality dan sampling juga. Di mana materiality ni untuk focus daripada OM PM dan EM, di mana amaun-amaun yang lebih PM tu, kita aa classify kan sample lah. Dan sebagainya. So, kejap eh.</w:t>
      </w:r>
    </w:p>
    <w:p>
      <w:r>
        <w:t>[81:32 - 81:32] Speaker B: Hmm.</w:t>
      </w:r>
    </w:p>
    <w:p>
      <w:r>
        <w:t>[81:32 - 81:32] Speaker A: Hmm.</w:t>
      </w:r>
    </w:p>
    <w:p>
      <w:r>
        <w:t>[81:32 - 81:34] Speaker A: Sikit. Tiga bulan apa tu? Oh, tiga bulan.</w:t>
      </w:r>
    </w:p>
    <w:p>
      <w:r>
        <w:t>[81:34 - 81:36] Speaker B: Tiga bulan. 12 bulan tak tahulah.</w:t>
      </w:r>
    </w:p>
    <w:p>
      <w:r>
        <w:t>[81:36 - 81:37] Speaker A: Ha.</w:t>
      </w:r>
    </w:p>
    <w:p>
      <w:r>
        <w:t>[81:39 - 81:42] Speaker A: Saya sepatutnya kena pergi pergi makan dulu.</w:t>
      </w:r>
    </w:p>
    <w:p>
      <w:r>
        <w:t>[81:42 - 81:42] Speaker A: Haha.</w:t>
      </w:r>
    </w:p>
    <w:p>
      <w:r>
        <w:t>[81:50 - 82:07] Speaker B: Sebab dia macam kita semua perlu cuti waktu. Saya pun saya pun nak cuti MC ramai. Kita MC ramai-ramai puan. Siap ambil tak apa pun, sekali lagi. Yang next tu untuk biset dengan C&amp;E dia tu.</w:t>
      </w:r>
    </w:p>
    <w:p>
      <w:r>
        <w:t>[82:08 - 82:09] Speaker B: juga Apa tu? Net dengan amount? Ha ah.</w:t>
      </w:r>
    </w:p>
    <w:p>
      <w:r>
        <w:t>[82:10 - 82:13] Speaker B: Yang kredit or debit tu. Ha ah. Memang untuk biset table pun, kena ada that column juga.</w:t>
      </w:r>
    </w:p>
    <w:p>
      <w:r>
        <w:t>[82:13 - 82:16] Speaker B: Tunai pun kena ada that column juga. Ya.</w:t>
      </w:r>
    </w:p>
    <w:p>
      <w:r>
        <w:t>[82:18 - 82:21] Speaker B: Patutlah value dia saya tengok macam tak masuk akal.</w:t>
      </w:r>
    </w:p>
    <w:p>
      <w:r>
        <w:t>[82:22 - 82:24] Speaker B: Kau dah bagi tahu ke sebelum tu?</w:t>
      </w:r>
    </w:p>
    <w:p>
      <w:r>
        <w:t>[82:24 - 82:24] Speaker A: Dah.</w:t>
      </w:r>
    </w:p>
    <w:p>
      <w:r>
        <w:t>[82:24 - 82:26] Speaker B: cepat pandai kut.</w:t>
      </w:r>
    </w:p>
    <w:p>
      <w:r>
        <w:t>[82:26 - 82:26] Speaker A: Cepat pandai kut.</w:t>
      </w:r>
    </w:p>
    <w:p>
      <w:r>
        <w:t>[82:26 - 82:32] Speaker B: Lepas tu rasa-rasa masa saya bagi nota bajet tu, ada kan saya buat? Tak bajet pun dah ada juga kan?Bajet kredit.</w:t>
      </w:r>
    </w:p>
    <w:p>
      <w:r>
        <w:t>[82:32 - 82:34] Speaker B: Bajet memang kita orang buat macam tu lah.</w:t>
      </w:r>
    </w:p>
    <w:p>
      <w:r>
        <w:t>[82:35 - 82:40] Speaker A: Bajet ada tiga good sub tax tu dia dengan senang.</w:t>
      </w:r>
    </w:p>
    <w:p>
      <w:r>
        <w:t>[82:40 - 82:41] Speaker B: Yang mana?</w:t>
      </w:r>
    </w:p>
    <w:p>
      <w:r>
        <w:t>[82:41 - 82:42] Speaker A: Ada tiga good sub tax tu.</w:t>
      </w:r>
    </w:p>
    <w:p>
      <w:r>
        <w:t>[82:42 - 82:44] Speaker B: Haa, dekat tu. Boleh sini. Tunjuk.</w:t>
      </w:r>
    </w:p>
    <w:p>
      <w:r>
        <w:t>[82:44 - 82:53] Speaker A: transaction boleh tengok. boleh buat payment kita dia</w:t>
      </w:r>
    </w:p>
    <w:p>
      <w:r>
        <w:t>[82:53 - 82:53] Speaker B: Okey.</w:t>
      </w:r>
    </w:p>
    <w:p>
      <w:r>
        <w:t>[82:54 - 82:55] Speaker B: Mana? Ada? Naik.</w:t>
      </w:r>
    </w:p>
    <w:p>
      <w:r>
        <w:t>[82:55 - 82:55] Speaker A: Sini.</w:t>
      </w:r>
    </w:p>
    <w:p>
      <w:r>
        <w:t>[82:56 - 82:58] Speaker B: Ni apa saya rasa.</w:t>
      </w:r>
    </w:p>
    <w:p>
      <w:r>
        <w:t>[82:58 - 83:01] Speaker A: Jauh ni. Macam tak boleh duduk sebelah, malu tak boleh duduk sebelah saya ni ha.</w:t>
      </w:r>
    </w:p>
    <w:p>
      <w:r>
        <w:t>[83:04 - 83:07] Speaker A: Okey so ini adalah aa pengeluaran akaun yang melebihi 12 PM lah. 12 PM.</w:t>
      </w:r>
    </w:p>
    <w:p>
      <w:r>
        <w:t>[83:07 - 83:09] Speaker A: So nanti baru kita boleh go detail, ada satu dashboard lagi yang kita keluarkan untuk sampling.</w:t>
      </w:r>
    </w:p>
    <w:p>
      <w:r>
        <w:t>[83:10 - 83:15] Speaker A: Untuk sampling ni aa, user boleh.</w:t>
      </w:r>
    </w:p>
    <w:p>
      <w:r>
        <w:t>[83:15 - 83:18] Speaker B: Masukkan berapa banyak percentage. Lebih tu nak tahu.</w:t>
      </w:r>
    </w:p>
    <w:p>
      <w:r>
        <w:t>[83:18 - 83:21] Speaker A: Dia punya risiko tu kat bawah. So yang ni saya kira untuk amalan 0.1%, belajar 0.5% ni agenda kan?</w:t>
      </w:r>
    </w:p>
    <w:p>
      <w:r>
        <w:t>[83:21 - 83:26] Speaker A: So nanti dia akan calculate, dia akan keluar kat amount PM ni. So untuk amount yang dah lebih untuk dimakan oleh dia.</w:t>
      </w:r>
    </w:p>
    <w:p>
      <w:r>
        <w:t>[83:32 - 83:38] Speaker B: Ha dia memang dia pakai macam ni. Dia macam aa ini untuk Okey lah, Okey lah apa kita nak untuk sampling percentage kita. tapi audit ni dia kadang-kadang tapi dia audit.</w:t>
      </w:r>
    </w:p>
    <w:p>
      <w:r>
        <w:t>[83:38 - 83:44] Speaker B: Lepas ni ada. Lepas ni ada. Saya ada buat satu random sampling ni sama sini. Okey so ini adalah aa akaun-akaun yang melebihi daripada PM lah.</w:t>
      </w:r>
    </w:p>
    <w:p>
      <w:r>
        <w:t>[83:45 - 83:46] Speaker A: Ouh, sip. Aa kalau data dia ada. Lepas tu.</w:t>
      </w:r>
    </w:p>
    <w:p>
      <w:r>
        <w:t>[83:46 - 83:59] Speaker A: Cuma nak tanya lah. Untuk yang ni, kita perlu detailkan, I mean, sampai ke nombor dokumen ke tak kan? Aa yang kita pilih, siapa yang first tu yang materiality apa-apa semua. Itu memang kita akan check ke dokumen. Kita akan check dokumen sokongan apa semua.</w:t>
      </w:r>
    </w:p>
    <w:p>
      <w:r>
        <w:t>[83:59 - 84:08] Speaker A: Okey so maknanya dokumen aa apa aa, dokumen-dokumen yang total up amount dia 111 dan senilai lah. Apa itu aset kerajaan? Ha aset kerajaan. So dia 101 juta dia melebihi pada PM. 245 juta.</w:t>
      </w:r>
    </w:p>
    <w:p>
      <w:r>
        <w:t>[84:08 - 84:16] Speaker A: So kalau ikutkan dalam ni, kita boleh tengok sampai ke pecahan saya. Macam dokumen dia. Macam dokumen dia.</w:t>
      </w:r>
    </w:p>
    <w:p>
      <w:r>
        <w:t>[84:16 - 84:22] Speaker B: Dia nak ambil semua kut. So ini adalah aa. Ni dokumen-dokumen.</w:t>
      </w:r>
    </w:p>
    <w:p>
      <w:r>
        <w:t>[84:23 - 84:27] Speaker A: Yang total up dia, catatan-catatan si. Yang total up dia adalah 111 juta lah. Lebih kurang macam tu. Boleh ke slide? Yang ni S-Step. Amanah Khas. Amanah Khas.</w:t>
      </w:r>
    </w:p>
    <w:p>
      <w:r>
        <w:t>[84:28 - 84:33] Speaker A: Haah. Kebenkapan. So yang ni adalah dia punya detail mengikut aa pecahan nombor dokumen dan sebagainya lah. So ni Okey nak terangkan kat situ so dia akan.</w:t>
      </w:r>
    </w:p>
    <w:p>
      <w:r>
        <w:t>[84:33 - 84:36] Speaker B: Nanti kita kena buat memang keseluruhan tu. And then, untuk dengan sampling.</w:t>
      </w:r>
    </w:p>
    <w:p>
      <w:r>
        <w:t>[84:36 - 84:38] Speaker B: Macam sikit aje. Itu dia.</w:t>
      </w:r>
    </w:p>
    <w:p>
      <w:r>
        <w:t>[84:39 - 84:42] Speaker B: Macam yang lain tak ada, saya patutnya ada kan. Haah.</w:t>
      </w:r>
    </w:p>
    <w:p>
      <w:r>
        <w:t>[84:42 - 84:44] Speaker A: Sama juga kita boleh set dia punya parameter which is dia punya percentage lah.</w:t>
      </w:r>
    </w:p>
    <w:p>
      <w:r>
        <w:t>[84:44 - 84:52] Speaker B: Nak check. 1% ke, 0.5% ke, 0.3% ke? Bila kita ubah ni dia akan ubahlah. PM dia akan berubah ikut apa yang kita calculate tu. So yang ini adalah untested population tu. Di mana yang bawah daripada PM. Haa.</w:t>
      </w:r>
    </w:p>
    <w:p>
      <w:r>
        <w:t>[84:52 - 85:05] Speaker A: So ni untested population ni saya buat random sampling. Contoh kalau kita nak buat, sepatutnya ada yang lain-lain. 15 sample lagi dua lagi. PS sample yang mendasarkan yang untested population. Yang peruntukan kecil. So ini adalah dia punya sample-sample yang disuggest lah. Disuggest based on based on yang ni just random saja. Ouh, dia random. Tak pun dah faham.</w:t>
      </w:r>
    </w:p>
    <w:p>
      <w:r>
        <w:t>[85:05 - 85:10] Speaker B: Yang kita, kita tak nak random sangat. Kita nak lebih sikit yang lebih bijak sikit.</w:t>
      </w:r>
    </w:p>
    <w:p>
      <w:r>
        <w:t>[85:10 - 85:15] Speaker A: Maksud apa? Dia aa macam figure tu macam 999 kita tak pun nak logik. Aa macam tu.</w:t>
      </w:r>
    </w:p>
    <w:p>
      <w:r>
        <w:t>[85:15 - 85:16] Speaker B: Apa tak logik?</w:t>
      </w:r>
    </w:p>
    <w:p>
      <w:r>
        <w:t>[85:16 - 85:18] Speaker B: kita punya aa macam tu.</w:t>
      </w:r>
    </w:p>
    <w:p>
      <w:r>
        <w:t>[85:18 - 85:22] Speaker B: Tiba-tiba aa ha.</w:t>
      </w:r>
    </w:p>
    <w:p>
      <w:r>
        <w:t>[85:22 - 85:30] Speaker B: Penyelarasan gaji ada pula sampai 2 juta. Allah macam. 999999.99. Ha, tak tahu. Macam tu.</w:t>
      </w:r>
    </w:p>
    <w:p>
      <w:r>
        <w:t>[85:30 - 85:32] Speaker B: ataupun ada yang berganda. Orang yang sama dan salary bulan dapat. Kasan gaji bulan dapat.</w:t>
      </w:r>
    </w:p>
    <w:p>
      <w:r>
        <w:t>[85:32 - 85:34] Speaker B: Aa macam tu. Tapi nak sajikan. Contoh kalau nak buat random sampling tu kan, macam puan cakap.</w:t>
      </w:r>
    </w:p>
    <w:p>
      <w:r>
        <w:t>[85:34 - 85:38] Speaker B: Macam gaji itu semua bagian emolument kan? Random sampling ni nak spesifik ikut, dia punya, ni ke?</w:t>
      </w:r>
    </w:p>
    <w:p>
      <w:r>
        <w:t>[85:38 - 85:42] Speaker B: Apa nama dia? Asas materialiti ke? Contoh macam ni saya buat random.</w:t>
      </w:r>
    </w:p>
    <w:p>
      <w:r>
        <w:t>[85:42 - 85:44] Speaker B: Yang sini kita akan buat materiality dulu. Itu first.</w:t>
      </w:r>
    </w:p>
    <w:p>
      <w:r>
        <w:t>[85:44 - 85:45] Speaker A: Ouh macam tu.</w:t>
      </w:r>
    </w:p>
    <w:p>
      <w:r>
        <w:t>[85:45 - 85:46] Speaker B: Macam tu.</w:t>
      </w:r>
    </w:p>
    <w:p>
      <w:r>
        <w:t>[85:46 - 85:49] Speaker A: Betul tak tu?</w:t>
      </w:r>
    </w:p>
    <w:p>
      <w:r>
        <w:t>[85:49 - 85:54] Speaker B: Dia random lah. Amanah paling luar aset dan amanah ni kan? tapi kalau yang puan cakap tu macam contoh nak tutup gaji kan itu dah fall under belanja berurus.</w:t>
      </w:r>
    </w:p>
    <w:p>
      <w:r>
        <w:t>[85:54 - 85:57] Speaker B: Aa ya. Ha so adakah random sampling tu nak fokus pada belanja berurus sendiri random? Ya dia ikut macam tu. Amanah punya random.</w:t>
      </w:r>
    </w:p>
    <w:p>
      <w:r>
        <w:t>[85:57 - 86:02] Speaker B: Ya macam tu. Sebab bila kita buat penyata kewangan, kita akan bagikan. Contoh buat testing, kita kena bagi ikut dia punya. Dia buat aset dan penyata ni, buat item. So materiality tu by ni by ni kan. aa.</w:t>
      </w:r>
    </w:p>
    <w:p>
      <w:r>
        <w:t>[86:02 - 86:13] Speaker A: Item masing-masing lah. Okey. kita. So dia boleh setiap masa dengan. So dia boleh kalau kita bagi dia sebagai kita. Okey. So maknanya saya kena buat. So setiap satu asas materiality itu kena buat random dengan sekaligus lah.</w:t>
      </w:r>
    </w:p>
    <w:p>
      <w:r>
        <w:t>[86:14 - 86:19] Speaker B: Labah kita beli depan. Kita lebah. Kita lebah. betul lebah. Lebah tu aku saja, kalau untuk tunai itu.</w:t>
      </w:r>
    </w:p>
    <w:p>
      <w:r>
        <w:t>[88:02 - 88:03] Speaker A: dah pakai apa pagi.</w:t>
      </w:r>
    </w:p>
    <w:p>
      <w:r>
        <w:t>[88:03 - 88:08] Speaker B: Ha. Lepas tu dah habis dah lepas tu dia item pula okey. Okey kita dah total.</w:t>
      </w:r>
    </w:p>
    <w:p>
      <w:r>
        <w:t>[88:08 - 88:17] Speaker A: Okey sebab saya mengingatkan dia random. Tak kisah dia pastikan dia apa dia ikut item. Empat. Jadi memang randomise dia bukan.</w:t>
      </w:r>
    </w:p>
    <w:p>
      <w:r>
        <w:t>[88:17 - 88:20] Speaker B: Okey dia dia jadi detektif.</w:t>
      </w:r>
    </w:p>
    <w:p>
      <w:r>
        <w:t>[88:20 - 88:21] Speaker A: Okey nanti saya akan pecahkan.</w:t>
      </w:r>
    </w:p>
    <w:p>
      <w:r>
        <w:t>[88:21 - 88:28] Speaker B: So dia dah 173 tu tu bila kita tambah tambah untuk belajar orang itu baru kita dah tak. Sebab kita nak.</w:t>
      </w:r>
    </w:p>
    <w:p>
      <w:r>
        <w:t>[88:28 - 88:32] Speaker A: Itu saya ada create satu untuk populawan yang disatukan.</w:t>
      </w:r>
    </w:p>
    <w:p>
      <w:r>
        <w:t>[88:32 - 88:36] Speaker B: Yang ni pecahan-pecahan dia dan amaun dialah. Sebab apa saya kena tukar dia kat sini.</w:t>
      </w:r>
    </w:p>
    <w:p>
      <w:r>
        <w:t>[88:36 - 88:39] Speaker A: So yang ini pun memang kita boleh untuk tolak.</w:t>
      </w:r>
    </w:p>
    <w:p>
      <w:r>
        <w:t>[88:39 - 88:42] Speaker B: So kalau detail ada pecahan apa dokumen dia lah.</w:t>
      </w:r>
    </w:p>
    <w:p>
      <w:r>
        <w:t>[88:42 - 88:44] Speaker A: So saya tak nak yang saya call ni ni batu.</w:t>
      </w:r>
    </w:p>
    <w:p>
      <w:r>
        <w:t>[88:44 - 88:47] Speaker B: Kalau dia negatif, maksudnya terlebuh bagi tahu.</w:t>
      </w:r>
    </w:p>
    <w:p>
      <w:r>
        <w:t>[88:49 - 88:50] Speaker A: Kalau yang ni pula, untuk condition apa okey.</w:t>
      </w:r>
    </w:p>
    <w:p>
      <w:r>
        <w:t>[88:50 - 88:50] Speaker B: Yang mana?</w:t>
      </w:r>
    </w:p>
    <w:p>
      <w:r>
        <w:t>[88:53 - 89:03] Speaker A: Tapi nanti saya akan create satu dashboard yang memang comprehensive semua detail kat situ. So that bila klik dia filter kat sini akan pergi kepada report yang ni tadi tulah. tu.</w:t>
      </w:r>
    </w:p>
    <w:p>
      <w:r>
        <w:t>[89:03 - 89:06] Speaker B: Ada dua cara sebenarnya nak buat benda tu sama ada kita boleh view data.</w:t>
      </w:r>
    </w:p>
    <w:p>
      <w:r>
        <w:t>[89:06 - 89:09] Speaker A: 00000. Bila kita view data ni, kita boleh select field apa kita nak tengok.</w:t>
      </w:r>
    </w:p>
    <w:p>
      <w:r>
        <w:t>[89:10 - 89:11] Speaker B: Oh untuk apa kita nak tengok.</w:t>
      </w:r>
    </w:p>
    <w:p>
      <w:r>
        <w:t>[89:11 - 89:14] Speaker A: Selesai saya pilih semua alah. So dia akan keluar kat sini semua kolom-kolom yang berkaitan.</w:t>
      </w:r>
    </w:p>
    <w:p>
      <w:r>
        <w:t>[89:14 - 89:17] Speaker B: Lepas tu kita boleh download nanti kita boleh tengok kepada CSV file.</w:t>
      </w:r>
    </w:p>
    <w:p>
      <w:r>
        <w:t>[89:17 - 89:20] Speaker A: Yang tadi yang kita nak element tengah buat.</w:t>
      </w:r>
    </w:p>
    <w:p>
      <w:r>
        <w:t>[89:20 - 89:23] Speaker B: Satu lagi cara kita boleh create satu dashboard. Data dashboard tu ada setiap kolom-kolom tu.</w:t>
      </w:r>
    </w:p>
    <w:p>
      <w:r>
        <w:t>[89:23 - 89:24] Speaker A: so bila klik dia nanti pergi ke situlah.</w:t>
      </w:r>
    </w:p>
    <w:p>
      <w:r>
        <w:t>[89:24 - 89:27] Speaker B: komen kat situ. Boleh filter, boleh apa. so boleh filter. Ada dua caralah basically.</w:t>
      </w:r>
    </w:p>
    <w:p>
      <w:r>
        <w:t>[89:28 - 89:28] Speaker A: Assalamualaikum.</w:t>
      </w:r>
    </w:p>
    <w:p>
      <w:r>
        <w:t>[89:29 - 89:30] Speaker B: Okey.</w:t>
      </w:r>
    </w:p>
    <w:p>
      <w:r>
        <w:t>[89:30 - 89:34] Speaker A: Okey untuk tambahan yang saya perlukan adalah analisis-analisis.</w:t>
      </w:r>
    </w:p>
    <w:p>
      <w:r>
        <w:t>[89:34 - 89:35] Speaker B: Yang DA dapat bantu.</w:t>
      </w:r>
    </w:p>
    <w:p>
      <w:r>
        <w:t>[89:35 - 89:47] Speaker A: Tak kisah macam. Ha maksudnya kalau apa kami kita bagi yang belakang tiga digit belakang. Ha elok eh? Ha elok eh. Ha boleh la. Apa. Tapi yang tu pun ada juga sepatutnya. Main main. Macam macam cik Amir cakap macam nak tengok subsidi. Ha yang tu lain lain lain lain. Ha yang tu. Kalau subsidi pun kita boleh tengok.</w:t>
      </w:r>
    </w:p>
    <w:p>
      <w:r>
        <w:t>[89:47 - 89:51] Speaker B: Dia dia macam yang saya panggil kan. Kalau macam yang awak kata subsidi tadi tu, kita panggil tu key order area.</w:t>
      </w:r>
    </w:p>
    <w:p>
      <w:r>
        <w:t>[89:51 - 89:55] Speaker A: Tapi dalam setiap key order area tu dia ada line of inquiry. Maksudnya.</w:t>
      </w:r>
    </w:p>
    <w:p>
      <w:r>
        <w:t>[89:55 - 89:59] Speaker B: Line inquiry yang berbeza untuk setiap key order area. Ha macam tu.</w:t>
      </w:r>
    </w:p>
    <w:p>
      <w:r>
        <w:t>[89:59 - 90:05] Speaker A: So macam kita biasa audit yang tadi kan by item tu, key area tu, bawah tu tadi awak kata apa tadi? Ha subsidi okey apa? Apa low yang bawah subsidi yang kita nak tengok?</w:t>
      </w:r>
    </w:p>
    <w:p>
      <w:r>
        <w:t>[90:05 - 90:13] Speaker B: Ha. Contohnya kadar subsidi a apa ketirisan. Kalau macam population tak kat orang key order area tu. Ada ada. Ha ni boleh buat comparison dengan macam tadilah a hasil amaun apa tu kita buat dulu. So ada line untuk dia akan keluar terus kat sana.</w:t>
      </w:r>
    </w:p>
    <w:p>
      <w:r>
        <w:t>[90:13 - 90:21] Speaker A: Oh. Hmm. Ke kekhawatiran saya adalah kebanyakan daripada low-low itu a kemungkinan dia tidak boleh dapat daripada semua ni. Ni sahaja. Sebab bila kita dah low ini dia menyebabkan saya kata AI tadi tu.</w:t>
      </w:r>
    </w:p>
    <w:p>
      <w:r>
        <w:t>[90:21 - 90:24] Speaker B: Dia akan melibatkan ter segala macam-macamnyakan kalau ada ni macam ada dia ada lain kaedah-kaedah. Ha.</w:t>
      </w:r>
    </w:p>
    <w:p>
      <w:r>
        <w:t>[90:24 - 90:29] Speaker A: Sebab yang yang pili ada FLF tu, dia akan ada. Ada ada dia. tak apa tak data tadi kan tak ada yang lain-lain kan. Tapi dia ada lain kaedah-kaedah. Ha.</w:t>
      </w:r>
    </w:p>
    <w:p>
      <w:r>
        <w:t xml:space="preserve">[90:29 - 90:31] Speaker B: Bila yang ada yang ni dia akan 13 ni untuk dia boleh calculate. </w:t>
      </w:r>
    </w:p>
    <w:p>
      <w:r>
        <w:t>[90:31 - 90:32] Speaker A: Lepas tu benda simple tak boleh.</w:t>
      </w:r>
    </w:p>
    <w:p>
      <w:r>
        <w:t>[90:32 - 90:33] Speaker B: Yang paling kecil baru dia boleh calculate.</w:t>
      </w:r>
    </w:p>
    <w:p>
      <w:r>
        <w:t>[90:33 - 90:36] Speaker A: Banyakkan dia analisis, dashboard dan sebagainya. Dia walau.</w:t>
      </w:r>
    </w:p>
    <w:p>
      <w:r>
        <w:t>[90:36 - 90:39] Speaker B: Kalau bukan dia. Hmm. Yang tu warah.</w:t>
      </w:r>
    </w:p>
    <w:p>
      <w:r>
        <w:t>[90:39 - 90:41] Speaker A: Tu yang aktif dia nanti.</w:t>
      </w:r>
    </w:p>
    <w:p>
      <w:r>
        <w:t>[90:41 - 90:44] Speaker B: So ni saya perlu API dia bagi kat.</w:t>
      </w:r>
    </w:p>
    <w:p>
      <w:r>
        <w:t>[90:44 - 90:49] Speaker A: So dia akan bagi apa PKM kat kita untuk kita buat apa kat kita tu.</w:t>
      </w:r>
    </w:p>
    <w:p>
      <w:r>
        <w:t>[90:49 - 90:53] Speaker B: kita keluarkan dashboard dan buatkan pattern line, pattern line.</w:t>
      </w:r>
    </w:p>
    <w:p>
      <w:r>
        <w:t>[90:53 - 90:57] Speaker A: So dia pun tidak kemungkinan dia baru allocate kan dengan pejabat atasan kita.</w:t>
      </w:r>
    </w:p>
    <w:p>
      <w:r>
        <w:t>[90:57 - 90:59] Speaker B: So dia allocate tu baru dia pakai FLF tu. Oh dia pilih.</w:t>
      </w:r>
    </w:p>
    <w:p>
      <w:r>
        <w:t>[90:59 - 91:02] Speaker A: Dia boleh keluarkan apa. Lo lo yang kita dah. Ha.</w:t>
      </w:r>
    </w:p>
    <w:p>
      <w:r>
        <w:t>[91:02 - 91:08] Speaker B: Adakah kita pergi dekat subsidi tu, subsidi terlebih daripada. Itu pun adakah. Ha. Ha pergi ke kementerian 10,000 20,000. berdasarkan data yang ada.</w:t>
      </w:r>
    </w:p>
    <w:p>
      <w:r>
        <w:t>[91:08 - 91:11] Speaker A: Dia boleh keluarkan dengan pembangunan kat 000 lah sebab.</w:t>
      </w:r>
    </w:p>
    <w:p>
      <w:r>
        <w:t>[91:11 - 91:14] Speaker B: on yang terbaik tu. Saya saya akan tengok data, saya akan try to buat analisis.</w:t>
      </w:r>
    </w:p>
    <w:p>
      <w:r>
        <w:t>[91:14 - 91:18] Speaker A: based on yang apa yang akan kita buat. Ha. tu yang nak fikir kan yang kena faham kan. Kita risau sebab kita nak orang itu ke apa elemen. Maksudnya data-data yang untuk kita out the law itu.</w:t>
      </w:r>
    </w:p>
    <w:p>
      <w:r>
        <w:t>[91:18 - 91:19] Speaker B: Oke tu kita kena grupkan masing.</w:t>
      </w:r>
    </w:p>
    <w:p>
      <w:r>
        <w:t>[91:19 - 91:22] Speaker A: Yang ada data. Saya yang ada. Kalau macam buat sekarang ni buat masalah.</w:t>
      </w:r>
    </w:p>
    <w:p>
      <w:r>
        <w:t>[91:22 - 91:23] Speaker B: Kita boleh bagi arahan kat dia.</w:t>
      </w:r>
    </w:p>
    <w:p>
      <w:r>
        <w:t>[91:30 - 91:30] Speaker A: Hai.</w:t>
      </w:r>
    </w:p>
    <w:p>
      <w:r>
        <w:t>[91:31 - 91:34] Speaker B: Kalau tak pun kita kena apa. 01 01 01 nak tengok okey.</w:t>
      </w:r>
    </w:p>
    <w:p>
      <w:r>
        <w:t>[91:34 - 91:45] Speaker A: sejauh mana itu boleh kita boleh di dengan DA ni. tapi dalam masa yang sama 001. So dia akan duduk. Pada buat masa nilah. Saya rasa kalau itu memang. So kita ambil satu depan yang belakang ni kita letak kosong-kosong. My the limitation of. so buat macam saya buat quick buat benda baru kan. Maksudnya macam dekat FL saya buat.</w:t>
      </w:r>
    </w:p>
    <w:p>
      <w:r>
        <w:t>[91:45 - 91:46] Speaker B: saya tak tahu.</w:t>
      </w:r>
    </w:p>
    <w:p>
      <w:r>
        <w:t>[91:46 - 91:48] Speaker A: Saya tak tahu sebenarnya. Saya tak tahulah macam macam nilah.</w:t>
      </w:r>
    </w:p>
    <w:p>
      <w:r>
        <w:t>[91:48 - 91:51] Speaker B: maksudnya sama dengan. out. Boleh tak boleh yang apa yang kena buat.</w:t>
      </w:r>
    </w:p>
    <w:p>
      <w:r>
        <w:t>[91:51 - 91:56] Speaker A: . tengok kita akan keluarkan. Kita keluarkan ni pun kena kan.</w:t>
      </w:r>
    </w:p>
    <w:p>
      <w:r>
        <w:t>[91:56 - 92:02] Speaker B: tiga lima. Ada ada. Saya dibang lagi. Tapi hari ni dah cancel semua sekali. Eh tahu mana? Petang tak ada hari ni rumah puan-puan. Assalamualaikum. Hari ni semua cancel. Dah cancel.</w:t>
      </w:r>
    </w:p>
    <w:p>
      <w:r>
        <w:t>[92:02 - 92:04] Speaker A: Tak ada apa? Tak ada cancel ke?</w:t>
      </w:r>
    </w:p>
    <w:p>
      <w:r>
        <w:t>[92:04 - 92:08] Speaker B: Ni cakap orang. Sebab dia ganti tak tak nak guna. Oh cik. Puan yang masuk puan dengan yang berkenaan tu dekat dalam cable ni kita boleh buat for outlier. So maksudnya.</w:t>
      </w:r>
    </w:p>
    <w:p>
      <w:r>
        <w:t>[92:08 - 92:15] Speaker A: Ha. Ha. Okey. kebanyakan saya faham dekat auditor dia akan tengok. Terlebih ataupun kurang. Menyatakan saya pun. So yang tu kita boleh buat tapi cuma kekangan adalah data jelah. So kita akan buat base on data.</w:t>
      </w:r>
    </w:p>
    <w:p>
      <w:r>
        <w:t>[92:15 - 92:17] Speaker B: Kita perlukan juga field-field apa. outlier lah.</w:t>
      </w:r>
    </w:p>
    <w:p>
      <w:r>
        <w:t>[92:17 - 92:22] Speaker A: Kalau tu ada macam spesifik lah dalam. Kita guna tu punya concept. Yalah.</w:t>
      </w:r>
    </w:p>
    <w:p>
      <w:r>
        <w:t>[92:22 - 92:23] Speaker B: lah.</w:t>
      </w:r>
    </w:p>
    <w:p>
      <w:r>
        <w:t>[92:23 - 92:24] Speaker A: Ha lah.</w:t>
      </w:r>
    </w:p>
    <w:p>
      <w:r>
        <w:t>[92:25 - 92:25] Speaker B: Ha lah.</w:t>
      </w:r>
    </w:p>
    <w:p>
      <w:r>
        <w:t>[92:26 - 92:38] Speaker A: Dia orang ni dia nak loy mana. Tapi loy itu kita pastikan you all boleh berjaya keluarkan text list lah. At least ada outlayer tak. Betul. Ha okey tulah minimum mana dia punya. Hmm faham. Boleh tak layer. Tapi tak kuliah dah. Macam kita orang kan contohlah boleh buat. Faham. Faham. Saya perlu tolong.</w:t>
      </w:r>
    </w:p>
    <w:p>
      <w:r>
        <w:t>[92:38 - 92:48] Speaker B: ekon akatan. nak contohlah ekon akatan. macam a simple jelah macam komen mana. Tak boleh membaki debit. So dia akan keluarkan yang akaun komen mana yang saya nak keluarkan. Ha tulah. saya ada yang ha. Kalau puan provide saya benda tu then saya adalah direction untuk saya. Boleh boleh yang tu boleh. Tapi kalau puan sendiri saya nak mencari.</w:t>
      </w:r>
    </w:p>
    <w:p>
      <w:r>
        <w:t>[92:48 - 92:50] Speaker A: Susah sikit pula. kita kena cubalah.</w:t>
      </w:r>
    </w:p>
    <w:p>
      <w:r>
        <w:t>[92:50 - 92:54] Speaker B: yang boleh zero, dia pun boleh bagi zero. Kau boleh. So dia akan keluarlah yang tak zero. Ha nilah. baik-baik baik. Kejap puan.</w:t>
      </w:r>
    </w:p>
    <w:p>
      <w:r>
        <w:t>[92:54 - 92:57] Speaker A: Kejap puan. kejap. Ke kejap eh. Tak tahulah.</w:t>
      </w:r>
    </w:p>
    <w:p>
      <w:r>
        <w:t>[92:57 - 93:00] Speaker B: Ini ke benda yang yang benda-benda dalam ni kan. dia boleh bagi zero tapi dalam ada ada yang tak boleh membaki.</w:t>
      </w:r>
    </w:p>
    <w:p>
      <w:r>
        <w:t>[96:01 - 96:12] Speaker A: kosong.  Adu kita kena listkan yang aa. Maknanya kalau dia kosong dekat situ. Kalau dia kosong dia akan keluarlah.  Ataupun akaun dibuka. Ha ini akaun. tak akan keluar. Aa auratkanlah. Baru nak jumpa dah. Perlu kata aje. Ha ya. Nanti saya. Saya pun kat auditor rasa tak nampaklah semua. Kalau ada benda tu den saya tengoklah.</w:t>
      </w:r>
    </w:p>
    <w:p>
      <w:r>
        <w:t>[96:12 - 96:25] Speaker A: Sebab tu akan. Sebab tulah. Saya. Ya.</w:t>
      </w:r>
    </w:p>
    <w:p>
      <w:r>
        <w:t>[96:25 - 96:30] Speaker B: Betul.</w:t>
      </w:r>
    </w:p>
    <w:p>
      <w:r>
        <w:t>[96:30 - 96:37] Speaker A: Support. Tak dah semalam kita dah.</w:t>
      </w:r>
    </w:p>
    <w:p>
      <w:r>
        <w:t>[96:37 - 96:46] Speaker A: Mana? Mana yang. Ada ada ada ada. Okeylah. Okeylah.</w:t>
      </w:r>
    </w:p>
    <w:p>
      <w:r>
        <w:t>[96:46 - 96:57] Speaker A: Keluar. Keluar apa, keluar apa, keluar. Boleh boleh dia buat. Saya akan buat bentuk filter lah. Kita akan filter. Bila kita buat filter tu tengoklah macam mana kita nak. Tak tekan. Dalam. Tapi untuk ni tak adalah dengan H. Saya tak ada kejap.</w:t>
      </w:r>
    </w:p>
    <w:p>
      <w:r>
        <w:t>[96:57 - 97:13] Speaker A: Ada benda ni kita akan tengok dengan program dia. SAP dia ada buat macam juga. boleh tengok. Yang keempat. Sampai sini kosong eh. Lepas tu dia tengok 10,000.</w:t>
      </w:r>
    </w:p>
    <w:p>
      <w:r>
        <w:t>[97:13 - 97:25] Speaker A: Tapi untuk kita akan pakai ni. Dia bukan dia bukan dia ni. Dia tapi dia ni dengan ini 50%. Kena gabungkan untuk.</w:t>
      </w:r>
    </w:p>
    <w:p>
      <w:r>
        <w:t>[97:25 - 97:39] Speaker A: Ni dengan yang ni untuk compare kita boleh compare lah. Nanti kita total satu-satu bayaran. Kita tolak dengan. dah ada ke?</w:t>
      </w:r>
    </w:p>
    <w:p>
      <w:r>
        <w:t>[97:39 - 97:58] Speaker A: Data yang kita pakai data data data yang baru sekarang tengah buat. tapi sebab sebab dia dalam tunai. Dia dah pakai T00 T00. Tapi kita tukarlah T tu jadi macam ni juga. pun dari nombor keempat jugalah kan. Betul. Ha sama.</w:t>
      </w:r>
    </w:p>
    <w:p>
      <w:r>
        <w:t>[97:58 - 98:13] Speaker A: Lepas tu kita akan matchkan. Untuk jadi T, untuk jadi T. dengan program tu ataupun dengan projek. Kita gabung. Macam tadi ni saya dah gabungkan. ni dengan program ataupun dengan. Kalau dia.</w:t>
      </w:r>
    </w:p>
    <w:p>
      <w:r>
        <w:t>[98:13 - 98:21] Speaker A: Ha dia akan bagi nombor program tu. Ini.</w:t>
      </w:r>
    </w:p>
    <w:p>
      <w:r>
        <w:t>[98:21 - 98:39] Speaker A: Kalau contoh kalau untuk SAP. Dia ada pilihanlah beberapa yang nak buat ni dalam. 12 lah. So bila tukar contoh yang first sekali yang ada kat paparan ni Perbelanjaan Pengan Data My Project, Data MAS ikut plan.</w:t>
      </w:r>
    </w:p>
    <w:p>
      <w:r>
        <w:t>[98:39 - 98:47] Speaker A: So ada nombor projek My Project untuk. Helo.</w:t>
      </w:r>
    </w:p>
    <w:p>
      <w:r>
        <w:t>[98:47 - 98:59] Speaker A: Untuk akruan dengan tunai. Lepas tu kalau yang seterusnya kalau nak tengok projek jangka masa panjang lebih daripada 1 R M K. Kalau tekan tu nanti dia akan keluarlah dia akan ubah.</w:t>
      </w:r>
    </w:p>
    <w:p>
      <w:r>
        <w:t>[98:59 - 99:10] Speaker A: Okey kat sini pula dia akan tunjuk projek jangka masa panjang lebih daripada 1 R M K. Lepas tu jumlah berapa. Okey.</w:t>
      </w:r>
    </w:p>
    <w:p>
      <w:r>
        <w:t>[99:10 - 99:25] Speaker A: Sama juga yang lain. Kalau nak tengok apa benda yang lain juga contoh macam projek dan Perbelanjaan RMK. Cuma data kita SAP. Ha. Cuma tulah. Konsep dia sama macam nilah. Konsep dia akan macam ni.</w:t>
      </w:r>
    </w:p>
    <w:p>
      <w:r>
        <w:t>[99:25 - 99:35] Speaker A: So kita punya permodelitan, macam ni dia pakai satu data ni aje. Macam kita kita tolak dengan pakai yang tunai tu aje. Kita kena ambil daripada data customized tu.</w:t>
      </w:r>
    </w:p>
    <w:p>
      <w:r>
        <w:t>[99:35 - 99:45] Speaker A: Kita kena filter situ untuk dapatkan isu tu. Kita check. Tapi boleh direct macam ni dia daripada satu sumber yang sama dia filter by loy. Tukar loy ni filter loy ni.</w:t>
      </w:r>
    </w:p>
    <w:p>
      <w:r>
        <w:t>[99:45 - 99:56] Speaker A: Loi kedua pun kita data yang sama. Macam kita orang punya loi, mungkin data A, yang loi kedua data B. So kalau data berbeza pun, boleh aje. Tapi satu liquid lah.</w:t>
      </w:r>
    </w:p>
    <w:p>
      <w:r>
        <w:t>[99:56 - 100:01] Speaker B: Betul. So.</w:t>
      </w:r>
    </w:p>
    <w:p>
      <w:r>
        <w:t>[100:01 - 100:05] Speaker A: Okey tapi conversly.</w:t>
      </w:r>
    </w:p>
    <w:p>
      <w:r>
        <w:t>[100:05 - 100:11] Speaker A: Macam gini. Okeylah. Maksud dia tapi ini nanti adakah dia by akaun lah kan? by.</w:t>
      </w:r>
    </w:p>
    <w:p>
      <w:r>
        <w:t>[100:11 - 100:18] Speaker A: Ha betul. Dia akan kita akan guna dua filtering lah. Satu kalau dia. Lepas tu sebelah kiri tu akan ada loy dia apa yang kita nak tengok. Loy mana, apa loy mana.</w:t>
      </w:r>
    </w:p>
    <w:p>
      <w:r>
        <w:t>[100:18 - 100:21] Speaker A: Okey, saya bagi contoh loy saya.</w:t>
      </w:r>
    </w:p>
    <w:p>
      <w:r>
        <w:t>[100:21 - 100:33] Speaker A: Saya nak check kod hasil ni adalah untuk kementerian yang tu saja. Ada tak kod yang bukan hasil kementerian tu ada kat situ. Contoh.</w:t>
      </w:r>
    </w:p>
    <w:p>
      <w:r>
        <w:t>[100:33 - 100:49] Speaker A: Dekat data KKM, hasil KKM sepatutnya dia ada cas untuk buat, buat apa semua kan. Saya nak tengok ada tak apa ni hasil untuk lesen kenderaan bermotor, bawah JPJ. Lesen, kenderaan bermotor. Tak dekat KKM. Sebab hasil tu patut JPJ yang kutip. Khususnya untuk.</w:t>
      </w:r>
    </w:p>
    <w:p>
      <w:r>
        <w:t>[100:49 - 100:59] Speaker A: Daripada kod. Ni kita pakai kod ni. Kita filter kod. Tiba-tiba ada masuk JPJ dekat dalam KKM punya kod. Mungkin kalau ke apa. Macamnya kalau.</w:t>
      </w:r>
    </w:p>
    <w:p>
      <w:r>
        <w:t>[100:59 - 101:09] Speaker B: Dia nak differentiate by kod akaun lagi. Betul.</w:t>
      </w:r>
    </w:p>
    <w:p>
      <w:r>
        <w:t>[101:09 - 101:14] Speaker A: So setiap kementerian ada kod akaun dia sendiri eh? Ha kita kena identify lah. Kena tengok.</w:t>
      </w:r>
    </w:p>
    <w:p>
      <w:r>
        <w:t>[101:14 - 101:22] Speaker A: Kalau dia nak data yang sama. Maksudnya boleh. Sebab kalau kod akaun tu unique. So maybe dalam sebab kita check. Tiba-tiba ada JPJ. Dia boleh. Tapi sebenarnya.</w:t>
      </w:r>
    </w:p>
    <w:p>
      <w:r>
        <w:t>[101:22 - 101:31] Speaker B: Yang tu. Betul. Betul. Boleh juga.</w:t>
      </w:r>
    </w:p>
    <w:p>
      <w:r>
        <w:t>[101:31 - 101:42] Speaker A: Tu dekat dekat tulah K a a hasil. Dimiliki oleh adalah hasil kementerian ni akan akan. Ha macam tu. Boleh. Okey. Nak tanya sikit. Ha dia boleh.</w:t>
      </w:r>
    </w:p>
    <w:p>
      <w:r>
        <w:t>[101:42 - 101:56] Speaker A: Maksud kalau boleh filter juga ikut kementerian, kalau ikut, kalau tak nak ikut tak nak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 ikut</w:t>
      </w:r>
    </w:p>
    <w:p>
      <w:r>
        <w:t>[101:56 - 102:14] Speaker A: Profiling untuk projek, profiling untuk kementerian dan 45 profil projek ICT. Projek ICT. Projek IT. So SAP pun boleh access board nilah. Untuk tengok detail projek. Okey dia access, dia access tapi dia tak boleh nak edit. Dia tak boleh nak setting.</w:t>
      </w:r>
    </w:p>
    <w:p>
      <w:r>
        <w:t>[102:14 - 102:24] Speaker A: Kalau loy tu kalau kita nak tambah hero future, boleh tambah. Kita boleh tambahlah. Kita nak tambah. Kitalah create. Tapi kita create. kena create. Menu dekat ada lagi nanti. Boleh belajar. Boleh.</w:t>
      </w:r>
    </w:p>
    <w:p>
      <w:r>
        <w:t>[102:24 - 102:26] Speaker B: Menu tak ada dah.</w:t>
      </w:r>
    </w:p>
    <w:p>
      <w:r>
        <w:t>[102:26 - 102:31] Speaker A: itulah. Tuan-tuan.</w:t>
      </w:r>
    </w:p>
    <w:p>
      <w:r>
        <w:t>[102:31 - 102:35] Speaker B: Itu ada. Kena belajar nanti.Ha.</w:t>
      </w:r>
    </w:p>
    <w:p>
      <w:r>
        <w:t>[102:35 - 102:39] Speaker A: You all ada dengan yang tahun table punya ni. Setahun. Misi guru.</w:t>
      </w:r>
    </w:p>
    <w:p>
      <w:r>
        <w:t>[102:39 - 102:43] Speaker A: Misi guru. Baru boleh belajar. Oh boleh.</w:t>
      </w:r>
    </w:p>
    <w:p>
      <w:r>
        <w:t>[102:43 - 103:07] Speaker A: Semua ada. Semualah. Adoi. Kita nak banyak-banyak yang ada supaya kita. Thank you, thank you. Eh tapi saya nak tanyalah. Katalah macam soal. Eh Ain. Kita orang kita nak benda setahun. Tak contoh eh macam team OG tu saya kata saya nak macam ni macam ni macam ni. Tapi tim ni tak ada orang yang mampu. Tak. Tak ada. Nanti dia orang akan buat training. Puan kena cari orang yang betul-betul minat nak buat benda tu. buat lantak. Masalah.</w:t>
      </w:r>
    </w:p>
    <w:p>
      <w:r>
        <w:t>[103:07 - 103:25] Speaker A: Yang tadi dah keluar sikit. Masalahnya mungkin pada waktu itu tiba-tiba dia tukar orang. training ada nanti. Dah tengok training nanti kan? Oh training waktu tu. Ada training pun peranan. Sebab dia macam nak belajar buat tu. Dia macam kad.</w:t>
      </w:r>
    </w:p>
    <w:p>
      <w:r>
        <w:t>[104:01 - 104:06] Speaker A: kita bagi mungkin SME dah ada tools untuk pakai, inilah tools dia. Boleh add, boleh create.</w:t>
      </w:r>
    </w:p>
    <w:p>
      <w:r>
        <w:t>[104:06 - 104:12] Speaker B: Ha, kita nak bendalah, tak nak benda yang fix dia tiba-tiba yang tu tak nak. Kita nak boleh tambah apa macam you all lah.</w:t>
      </w:r>
    </w:p>
    <w:p>
      <w:r>
        <w:t>[104:12 - 104:14] Speaker A: Dia flexible. Dia dinamik sikitlah.</w:t>
      </w:r>
    </w:p>
    <w:p>
      <w:r>
        <w:t>[104:14 - 104:19] Speaker B: Kenalah. Okeylah kalau punya marketer punya team boleh buat, bagus sangat.</w:t>
      </w:r>
    </w:p>
    <w:p>
      <w:r>
        <w:t>[104:20 - 104:21] Speaker A: Okey.</w:t>
      </w:r>
    </w:p>
    <w:p>
      <w:r>
        <w:t>[104:23 - 104:27] Speaker A: Okey, yang ni contoh dashboard, tak adalah dashboard, apa yang kita naklah. So ni contoh yang kita.</w:t>
      </w:r>
    </w:p>
    <w:p>
      <w:r>
        <w:t>[104:27 - 104:30] Speaker A: Aa keluarkan ala-alakanlah, alakan aa kenyataan kedudukan penyata kewangan persekutuan.</w:t>
      </w:r>
    </w:p>
    <w:p>
      <w:r>
        <w:t>[104:30 - 104:33] Speaker A: So ni contoh dia punya nilah. Carta yang kita buat nilah.</w:t>
      </w:r>
    </w:p>
    <w:p>
      <w:r>
        <w:t>[104:33 - 104:38] Speaker A: So yang ni adalah dashboard trend kutipan hasil setiap suku tahun, okey, tahun semasalah. macam sekarang ni kita buat yang 2024 tahun 2024.</w:t>
      </w:r>
    </w:p>
    <w:p>
      <w:r>
        <w:t>[104:38 - 104:43] Speaker A: Okey, mengikut jenis iaitu hasil cukai, hasil bukan cukai, terimaan bukan hasil, hasil wilayah persekutuan.</w:t>
      </w:r>
    </w:p>
    <w:p>
      <w:r>
        <w:t>[104:44 - 104:47] Speaker A: So kalau kita daripada data tunai tadi tu dia ada kod T006.</w:t>
      </w:r>
    </w:p>
    <w:p>
      <w:r>
        <w:t>[104:47 - 104:51] Speaker A: Nak start enam tu adalah hasil cukai. Start tujuh, hasil bukan cukai.</w:t>
      </w:r>
    </w:p>
    <w:p>
      <w:r>
        <w:t>[104:51 - 104:55] Speaker A: Lapan terimamakasih, sembilan hasil wilayah persekutuan.</w:t>
      </w:r>
    </w:p>
    <w:p>
      <w:r>
        <w:t>[104:57 - 105:00] Speaker A: So kena pakai tu lah untuk nak grup kan dia jadi ni, hasil cukai hasil bukan cukai ni.</w:t>
      </w:r>
    </w:p>
    <w:p>
      <w:r>
        <w:t>[105:01 - 105:06] Speaker B: Saya nak tanya, boleh tak dia keluarkan macam satu write up, dia meningkat, menurun, meningkat write up, ayat.</w:t>
      </w:r>
    </w:p>
    <w:p>
      <w:r>
        <w:t>[105:06 - 105:11] Speaker A: Oh, tak ada. Dia boleh tak? Tu dia, dia dia keluar macam ni ah.</w:t>
      </w:r>
    </w:p>
    <w:p>
      <w:r>
        <w:t>[105:11 - 105:12] Speaker B: Buat dekat Excel.</w:t>
      </w:r>
    </w:p>
    <w:p>
      <w:r>
        <w:t>[105:12 - 105:13] Speaker A: Dia kita nampak menitik.</w:t>
      </w:r>
    </w:p>
    <w:p>
      <w:r>
        <w:t>[105:13 - 105:15] Speaker B: Kalau boleh keluarkan, kita plug ni je rasa.</w:t>
      </w:r>
    </w:p>
    <w:p>
      <w:r>
        <w:t>[105:15 - 105:16] Speaker B: Sikit-sikit cerita buat.</w:t>
      </w:r>
    </w:p>
    <w:p>
      <w:r>
        <w:t>[105:16 - 105:16] Speaker B: Nak kena keluar eh?</w:t>
      </w:r>
    </w:p>
    <w:p>
      <w:r>
        <w:t>[105:17 - 105:23] Speaker B: Ayat eh. Weh, ayat tu elok-elok. Dia keluar, dia ada. Kita boleh cerita.</w:t>
      </w:r>
    </w:p>
    <w:p>
      <w:r>
        <w:t>[105:23 - 105:24] Speaker C: Haah, dia keluar ni sikit ayat sikit.</w:t>
      </w:r>
    </w:p>
    <w:p>
      <w:r>
        <w:t>[105:24 - 105:25] Speaker B: Senang, kalau automatik dia buat.</w:t>
      </w:r>
    </w:p>
    <w:p>
      <w:r>
        <w:t>[105:25 - 105:26] Speaker A: Dia macam notification agak.</w:t>
      </w:r>
    </w:p>
    <w:p>
      <w:r>
        <w:t>[105:26 - 105:28] Speaker C: Kau tak dengar cakap, dia cakap is not expo ni.</w:t>
      </w:r>
    </w:p>
    <w:p>
      <w:r>
        <w:t>[105:28 - 105:32] Speaker B: Ha, tapi punya words kita kita yang akan harap dia keluar sikit. Macam mana boleh keluar okey, berapa persen menurun, berapa persen meningkat ha benda tu nampak clear sikit.</w:t>
      </w:r>
    </w:p>
    <w:p>
      <w:r>
        <w:t>[105:32 - 105:33] Speaker C: Simple je, simple je.</w:t>
      </w:r>
    </w:p>
    <w:p>
      <w:r>
        <w:t>[105:33 - 105:34] Speaker A: Dia saya rasa tu boleh, tu boleh kecuali yang nombor ring tu dia akan berubah.</w:t>
      </w:r>
    </w:p>
    <w:p>
      <w:r>
        <w:t>[105:34 - 105:34] Speaker B: Oh. Boleh buat ayat je lebih sikit kan. Article.</w:t>
      </w:r>
    </w:p>
    <w:p>
      <w:r>
        <w:t>[105:34 - 105:36] Speaker C: Saya rasa tu macam boleh, macam boleh buat tapi saya tengok balik.</w:t>
      </w:r>
    </w:p>
    <w:p>
      <w:r>
        <w:t>[105:36 - 105:40] Speaker B: Tak apalah, nanti kita kita tunjuk contoh slide kita yang kita present masa kita consul exit exit ke. Simple je.</w:t>
      </w:r>
    </w:p>
    <w:p>
      <w:r>
        <w:t>[105:40 - 105:47] Speaker B: Agak awal pun minat. Disebabkan oleh Tech. Ada satu aa item dalam tu juga dia tak dia keluar. Itu juga aa macam tu sebab saya nak kongsikanlah macam hari tu kan masa dengan Dr. Seri kan. Kita nak dia tahu. Kena tengok contoh kan. Ha di click dan apa. Saya rasa aa menghasilakan. Boleh klik dia boleh nampak at least ah naratif tu macam tu.</w:t>
      </w:r>
    </w:p>
    <w:p>
      <w:r>
        <w:t>[105:47 - 105:50] Speaker B: Ha. Boleh macam tu. Okey.</w:t>
      </w:r>
    </w:p>
    <w:p>
      <w:r>
        <w:t>[105:50 - 105:51] Speaker A: Okey, to share kan dia punya dia punya apa ayat ke apa ke. Saya try.</w:t>
      </w:r>
    </w:p>
    <w:p>
      <w:r>
        <w:t>[105:51 - 105:53] Speaker B: Slide. Okey ambil masa kita tak ambil contoh last punya penyutupann. Ha mula-mula cerita kat benda macam ni okey.</w:t>
      </w:r>
    </w:p>
    <w:p>
      <w:r>
        <w:t>[105:53 - 105:54] Speaker B: Simple je, dan simple je. Satu je.</w:t>
      </w:r>
    </w:p>
    <w:p>
      <w:r>
        <w:t>[105:54 - 105:54] Speaker A: InsyaAllah boleh.</w:t>
      </w:r>
    </w:p>
    <w:p>
      <w:r>
        <w:t>[105:55 - 105:56] Speaker B: Insya Allah bolehlah.</w:t>
      </w:r>
    </w:p>
    <w:p>
      <w:r>
        <w:t>[105:57 - 105:58] Speaker A: Okey. Yang suku ni base on bulan pekonan dia lah. So, bulan suku pertama Januari sampai Mac lah. untuk data ni suku pertama punya lah yang buat tu kan.</w:t>
      </w:r>
    </w:p>
    <w:p>
      <w:r>
        <w:t>[105:58 - 105:59] Speaker B: Mac. Mac. Mac.</w:t>
      </w:r>
    </w:p>
    <w:p>
      <w:r>
        <w:t>[105:59 - 106:01] Speaker A: So suku ke empat termasuk Disember tambahan lah. 3114 termasuk sekali.</w:t>
      </w:r>
    </w:p>
    <w:p>
      <w:r>
        <w:t>[106:02 - 106:03] Speaker A: Okey. Okey.</w:t>
      </w:r>
    </w:p>
    <w:p>
      <w:r>
        <w:t>[106:03 - 106:06] Speaker A: Okey lepas tu kita kena juga daripada data tu kita kena compare kan aa perbandingan dua tahunlah kutipan hasil ni. Ikut jenis ni.</w:t>
      </w:r>
    </w:p>
    <w:p>
      <w:r>
        <w:t>[106:06 - 106:10] Speaker A: So kena ada data tahun sebelum tu dengan data tahun semasa tu. Kita compare kan kita akan ada perubahan. So kita kira sekalilah. Percentage dia apa semua tu. Jadi macam nilah.</w:t>
      </w:r>
    </w:p>
    <w:p>
      <w:r>
        <w:t>[106:11 - 106:12] Speaker A: Okey. So yang ni pula adalah trend untuk 5 tahun kutipan dia mengikut jenis tu juga.</w:t>
      </w:r>
    </w:p>
    <w:p>
      <w:r>
        <w:t>[106:13 - 106:16] Speaker A: So, kena ada data 5 tahun lah. Okey. okey. Yang ni di did daripada hasil cukai tadi.</w:t>
      </w:r>
    </w:p>
    <w:p>
      <w:r>
        <w:t>[106:16 - 106:21] Speaker A: Dia pecah pula lagi, dia sub, sub kecil dia lagi. So dia ada cukai langsung untuk yang LHDN kutip, aa tidak langsung ni aa kastam. Nomor ad. Okey, nilah.</w:t>
      </w:r>
    </w:p>
    <w:p>
      <w:r>
        <w:t>[106:21 - 106:21] Speaker C: Haah. Sebab dia ikut dia punya.</w:t>
      </w:r>
    </w:p>
    <w:p>
      <w:r>
        <w:t>[106:22 - 106:22] Speaker A: Okey. Loy. Ya. Loy.</w:t>
      </w:r>
    </w:p>
    <w:p>
      <w:r>
        <w:t>[106:22 - 106:24] Speaker A: Okey. Ni contoh yang loy yang hasillah. Hasil.</w:t>
      </w:r>
    </w:p>
    <w:p>
      <w:r>
        <w:t>[106:24 - 106:25] Speaker A: Ni kutipan hasil kan. Ni yang tadi yang saya cakap tadi lah contoh tu yang ni lah, yang tadi tu.</w:t>
      </w:r>
    </w:p>
    <w:p>
      <w:r>
        <w:t>[106:25 - 106:30] Speaker A: Okey yang ni kutipan hasil yang tak menentu kadar. Yang ni tak boleh nak daripada datang memang susahlah kecuali kita dah tahu. kod tu dia ada specifik kadar dia. Kita boleh tengoklah. berapa dia punya.</w:t>
      </w:r>
    </w:p>
    <w:p>
      <w:r>
        <w:t>[106:30 - 106:36] Speaker A: Kutipan hasil yang bukan daripada kementerian berkaitan pegawai pengawal. Dia kalau kat data tu pegawai pengawallah. Dia tak ada kementerian kan. Dia pengawal. So, kita ambil data pengawal, kita tengok kut hasil dia, apa yang terlibat.</w:t>
      </w:r>
    </w:p>
    <w:p>
      <w:r>
        <w:t>[106:36 - 106:40] Speaker A: Kita check, ada tak kod yang bukan hasil bawah kementerian tu. Nak identify hak bukan hasil bawah kementerian tu, ah kena tengok prihal hasil tu.</w:t>
      </w:r>
    </w:p>
    <w:p>
      <w:r>
        <w:t>[106:40 - 106:43] Speaker A: Kita kena identify lah. Nanti kita tahulah.Oh kut. Bawah hasil kementerian ni sepatutnya apa.</w:t>
      </w:r>
    </w:p>
    <w:p>
      <w:r>
        <w:t>[106:43 - 106:43] Speaker C: Makna dia boleh keluarkan satu list je lah.</w:t>
      </w:r>
    </w:p>
    <w:p>
      <w:r>
        <w:t>[106:43 - 106:46] Speaker A: So, kalau kita dah list. Itu patut dia boleh identify lah. Bukan ni dia keluarkanlah.</w:t>
      </w:r>
    </w:p>
    <w:p>
      <w:r>
        <w:t>[106:46 - 106:49] Speaker C: Okey. Kat mana aa ada ke kat mana yang kita kita aa kalau kata aa KKM aa hasil ni sebenarnya untuk KKM saja. Ada tak?</w:t>
      </w:r>
    </w:p>
    <w:p>
      <w:r>
        <w:t>[106:49 - 106:53] Speaker A: Ha. Kita kena tengok dia punya kita kena identify dulu lah sebenarnya. So, auditor kena identify kod ni sepatutnya bawah KKM.</w:t>
      </w:r>
    </w:p>
    <w:p>
      <w:r>
        <w:t>[106:53 - 106:53] Speaker C: Yalah kena bagi dekat ni.Ha yalah aa meman lah ha itu kena nila nanti. Ha.</w:t>
      </w:r>
    </w:p>
    <w:p>
      <w:r>
        <w:t>[106:54 - 106:55] Speaker C: Okey.</w:t>
      </w:r>
    </w:p>
    <w:p>
      <w:r>
        <w:t>[106:56 - 107:00] Speaker C: Yang ni base code yang loy kan. Loy base je. Okey. Ni okey ni contoh yang ni lah untuk mengurus.</w:t>
      </w:r>
    </w:p>
    <w:p>
      <w:r>
        <w:t>[107:00 - 107:05] Speaker C: Kita nak loy kepada belajar tidak mempunyai kedudukan. So kita kena compare daripada aa yang tunai tadi tu dengan kita punya. Bajet punya ni. Kita kena check lah. Ada tak dekat dia belajar tapi tak ada kedudukan. So, kalau ada kita kena buat this nila. Kita nak nak senada kan.</w:t>
      </w:r>
    </w:p>
    <w:p>
      <w:r>
        <w:t>[107:05 - 107:06] Speaker C: Okey.</w:t>
      </w:r>
    </w:p>
    <w:p>
      <w:r>
        <w:t>[107:06 - 107:09] Speaker C: So yang ni pula adalah pembelajaran yang melebih peruntukan. So peruntukan dia ada tapi dia belajar lebih daripada tu. Kita nak listkan dia punya tu, apa program dia, apa dia punya aa objek dia.</w:t>
      </w:r>
    </w:p>
    <w:p>
      <w:r>
        <w:t>[107:09 - 107:12] Speaker C: Okey. So, yang ni aa peruntukan diterima tidak dibelanjakan. Makna dia dapat peruntukan tapi tak belanja langsung. Ha, kita nak list jugalah. Okey, boleh aa yang lagi satu, aa dia ada ada peruntukan awal dia. Lepas tu tengah tahun dia kata dia tak cukup dia minta.</w:t>
      </w:r>
    </w:p>
    <w:p>
      <w:r>
        <w:t>[107:12 - 107:12] Speaker B: InsyaAllah.</w:t>
      </w:r>
    </w:p>
    <w:p>
      <w:r>
        <w:t>[107:12 - 107:14] Speaker C: Bajet tambahan. Tapi bila kita check dia tak belanja pun belanja tambahan. Yang plan, yang bajet sedia ada pun sebenarnya dia tak habis belanja. Ha, kita nak listkan. Ada tak yang dia belanja?</w:t>
      </w:r>
    </w:p>
    <w:p>
      <w:r>
        <w:t>[107:14 - 107:15] Speaker B: Makna analisis tu detail. Itu tuan-tuan, beginilah. Ha. asal tak kita kata modal 2,000,000 belanja dapat 800,000. Ha itulah yang keluar.</w:t>
      </w:r>
    </w:p>
    <w:p>
      <w:r>
        <w:t>[107:15 - 107:16] Speaker C: So.</w:t>
      </w:r>
    </w:p>
    <w:p>
      <w:r>
        <w:t>[107:16 - 107:17] Speaker C: So, cara kita nak analisis dia tu.</w:t>
      </w:r>
    </w:p>
    <w:p>
      <w:r>
        <w:t>[107:17 - 107:17] Speaker B: Tambahkan dengan tambahan.</w:t>
      </w:r>
    </w:p>
    <w:p>
      <w:r>
        <w:t>[107:17 - 107:20] Speaker C: So kita kena totalkan aa perbelanjaan untuk program tu, kita compare dengan aa penutukan asal dia, lebih ke tak? Ha kalau tak lebih, dia minta penutukan tambahan, ha salah lah.</w:t>
      </w:r>
    </w:p>
    <w:p>
      <w:r>
        <w:t>[107:20 - 107:21] Speaker C: Nanti kita nak list tu.</w:t>
      </w:r>
    </w:p>
    <w:p>
      <w:r>
        <w:t>[107:21 - 107:27] Speaker C: So nanti kita kat bajet ni, kita kena ada lah pertukar asal dia berapa. Yang ni tambah pindah apa semua nya. Aa berapa amount dia. Kita compare dua tu. Kalau dia belanja lebih daripada yang asal tu maknanya dia akan guna duit yang tambahan lah aa. Tapi kalau kata dia kurang daripada tu, tapi dia minta aa ada benda tu, aa kena listkan. Okey kan. Okey okey clear clear.</w:t>
      </w:r>
    </w:p>
    <w:p>
      <w:r>
        <w:t>[112:00 - 112:04] Speaker A: Ha.</w:t>
      </w:r>
    </w:p>
    <w:p>
      <w:r>
        <w:t>[112:04 - 112:06] Speaker A: Okey. Boleh nampak kan data tu? Ha.</w:t>
      </w:r>
    </w:p>
    <w:p>
      <w:r>
        <w:t>[112:06 - 112:07] Speaker A: Rasa ini boleh tu.</w:t>
      </w:r>
    </w:p>
    <w:p>
      <w:r>
        <w:t>[112:08 - 112:09] Speaker A: Insyaallah, insyaallah.</w:t>
      </w:r>
    </w:p>
    <w:p>
      <w:r>
        <w:t>[112:11 - 112:15] Speaker A: Okey yang ni untuk pembangunan pun lebih kurang sama macam tadi tu lah. So, dia ada yang tidak menguji peruntukan, melebihi peruntukan.</w:t>
      </w:r>
    </w:p>
    <w:p>
      <w:r>
        <w:t>[112:19 - 112:23] Speaker A: Yang ni perbelanjaan ha melebihi 50% peruntukan yang diluluskan.</w:t>
      </w:r>
    </w:p>
    <w:p>
      <w:r>
        <w:t>[112:23 - 112:24] Speaker A: Okey, lebih kurang. Ha.</w:t>
      </w:r>
    </w:p>
    <w:p>
      <w:r>
        <w:t>[112:24 - 112:32] Speaker A: Okey. RMK tapi yang kos keseluruhan ni dekat data IMS tak ada. So, kena ambil daripada 50 juta. Betul. Ha, itu kena link lah. Ha, tarik maklumat tu, bawa masuk kat sini, dia compare.</w:t>
      </w:r>
    </w:p>
    <w:p>
      <w:r>
        <w:t>[112:33 - 112:36] Speaker A: Anggaran tahun semasa melebihi kos keseluruhan. Ha, ni kos apa? Tapi cuba buat. Ha, anggaran tak ada.</w:t>
      </w:r>
    </w:p>
    <w:p>
      <w:r>
        <w:t>[112:36 - 112:46] Speaker B: Kalau contoh, kita ambil data tadi perbelanjaan yang tinggi kos keseluruhan, data yang kita ambil perbelanjaan dalam. Perbelanjaan. Haah, betul. Tapi yang dekat RMK dah update kan. Adakah dia boleh match tak? Maksud dia data tu?</w:t>
      </w:r>
    </w:p>
    <w:p>
      <w:r>
        <w:t>[112:46 - 112:52] Speaker A: Ha, untuk yang bawah dia orang punya projek yang SAP tu, patutnya dia comparekan juga kan, maksudnya kan? Ha, tapi yang apa yang projek. Projek declare belanja dia berapa? Sepatutnya.</w:t>
      </w:r>
    </w:p>
    <w:p>
      <w:r>
        <w:t>[112:52 - 112:56] Speaker B: dia boleh cross check dengan data IMS ni. Betul tak betul semua ni. Ah, tapi bila initially kita boleh guna expense part lah. Tapi kemakluman sebab data my project tu pun bukan yang data sebenar pun.</w:t>
      </w:r>
    </w:p>
    <w:p>
      <w:r>
        <w:t>[112:56 - 113:04] Speaker B: Ha kalau dia orang tak update pun dia tak betul tapi as for sebagai a indicator bolehlah. Ah, boleh. Okey lah.</w:t>
      </w:r>
    </w:p>
    <w:p>
      <w:r>
        <w:t>[113:04 - 113:10] Speaker A: Anggaran tahun semasa melebihi kes. tak tamam. Tapi anggaran ni pun tak ada dalam data tak ada dalam atas ni. Dia dekat</w:t>
      </w:r>
    </w:p>
    <w:p>
      <w:r>
        <w:t>[113:10 - 113:12] Speaker B: Ataupun budge at?</w:t>
      </w:r>
    </w:p>
    <w:p>
      <w:r>
        <w:t>[113:12 - 113:13] Speaker A: Kat budge. Kat budge ha. Okey.</w:t>
      </w:r>
    </w:p>
    <w:p>
      <w:r>
        <w:t>[113:13 - 113:15] Speaker B: share kan dengan saya ni.</w:t>
      </w:r>
    </w:p>
    <w:p>
      <w:r>
        <w:t>[113:15 - 113:17] Speaker A: Haah.</w:t>
      </w:r>
    </w:p>
    <w:p>
      <w:r>
        <w:t>[113:17 - 113:22] Speaker B: Ha nanti saya akan bagi share kan ni. tengok clip lah, buat satu-satu. Yang mana boleh buat, yang mana tak boleh buat. Yang mana boleh. Kan tak boleh kenapa, data pun tak cukup. Ha macam tu lah. Ya tak.</w:t>
      </w:r>
    </w:p>
    <w:p>
      <w:r>
        <w:t>[113:22 - 113:25] Speaker A: Apa yang saya perlu? Saya perlu explanation kan, dia minta. Ha macam ni lah. Ha.</w:t>
      </w:r>
    </w:p>
    <w:p>
      <w:r>
        <w:t>[113:28 - 113:29] Speaker A: Ha?</w:t>
      </w:r>
    </w:p>
    <w:p>
      <w:r>
        <w:t>[113:29 - 113:31] Speaker A: Ha, ni sama macam tadi lah, kutukan tambah tak dibelanjakan tu.</w:t>
      </w:r>
    </w:p>
    <w:p>
      <w:r>
        <w:t>[113:35 - 113:37] Speaker A: Akaun amanah, sama banyak pakai ni.</w:t>
      </w:r>
    </w:p>
    <w:p>
      <w:r>
        <w:t>[113:37 - 113:38] Speaker C: Saya pakai budge.</w:t>
      </w:r>
    </w:p>
    <w:p>
      <w:r>
        <w:t>[113:38 - 113:40] Speaker A: Ha, yang ni budge ni.</w:t>
      </w:r>
    </w:p>
    <w:p>
      <w:r>
        <w:t>[113:40 - 113:42] Speaker C: Habislah, kita tukar.</w:t>
      </w:r>
    </w:p>
    <w:p>
      <w:r>
        <w:t>[113:46 - 113:48] Speaker A: Okey yang ni berapa orang kreditor lah.</w:t>
      </w:r>
    </w:p>
    <w:p>
      <w:r>
        <w:t>[113:49 - 113:53] Speaker A: Ha, dia ada kod aje dalam tu. Ini kurang kita buat ini kan?</w:t>
      </w:r>
    </w:p>
    <w:p>
      <w:r>
        <w:t>[113:53 - 113:54] Speaker B: Ha?</w:t>
      </w:r>
    </w:p>
    <w:p>
      <w:r>
        <w:t>[113:54 - 113:56] Speaker A: Kod, kita buat ini kurang lebih?</w:t>
      </w:r>
    </w:p>
    <w:p>
      <w:r>
        <w:t>[113:56 - 114:11] Speaker A: Ha, sepatutnya boleh buat. Boleh buat Wan sebab bila syarikat dia nak minta wang pendahuluan contractor tu, dia akan ada satu voucher bayar wang pendahuluan contractor. Contoh tahun ni. Atau tahun lepas lah, 2024. Dia bagi wang 1 satu, 10 juta. Microlink pun boleh ambil contoh. Dia ambil juga itu. Kan?</w:t>
      </w:r>
    </w:p>
    <w:p>
      <w:r>
        <w:t>[114:11 - 114:11] Speaker B: Wah, boleh nampak.</w:t>
      </w:r>
    </w:p>
    <w:p>
      <w:r>
        <w:t>[114:11 - 114:11] Speaker A: Penduluan ada. Ha.</w:t>
      </w:r>
    </w:p>
    <w:p>
      <w:r>
        <w:t>[114:11 - 114:15] Speaker B: So, saya ada tengok kat data itu.</w:t>
      </w:r>
    </w:p>
    <w:p>
      <w:r>
        <w:t>[114:15 - 114:21] Speaker A: Ha so contoh macam tu lah. So, dia ambil penduluan, dia pakai ada satu kod voucher tu. Okey, so dia macam bawah projek ni. So bila claim interm dia akan potong kan? Ha, so kita kena kira lah.</w:t>
      </w:r>
    </w:p>
    <w:p>
      <w:r>
        <w:t>[114:21 - 114:25] Speaker A: Ha, lepas tu tengok dengan yang ni, lebih ke terkurang laku? Ha.</w:t>
      </w:r>
    </w:p>
    <w:p>
      <w:r>
        <w:t>[114:25 - 114:26] Speaker B: Ah, okey lah. OK.</w:t>
      </w:r>
    </w:p>
    <w:p>
      <w:r>
        <w:t>[114:28 - 114:28] Speaker A: Ha, pendahuluan.</w:t>
      </w:r>
    </w:p>
    <w:p>
      <w:r>
        <w:t>[114:28 - 114:30] Speaker A: Kejap, saya tengok.</w:t>
      </w:r>
    </w:p>
    <w:p>
      <w:r>
        <w:t>[114:30 - 114:38] Speaker A: Dia dekat kod. 05 berapa lah. Tak ingat nombor kod dia. Tapi selalu-selalu kita akan buat sesi kerap lah. Sat-sat itu pun. Bukan. Ha, kerap maksudnya nak tengok detail macam mana puan nak kerap kita tengah buat audit.</w:t>
      </w:r>
    </w:p>
    <w:p>
      <w:r>
        <w:t>[114:38 - 114:42] Speaker B: Tapi at least boleh lah. nak verify ni betul ke tak. Itulah. Tapi saya tak nak tunggu topik semua.</w:t>
      </w:r>
    </w:p>
    <w:p>
      <w:r>
        <w:t>[114:42 - 114:44] Speaker C: Tak pun lah.</w:t>
      </w:r>
    </w:p>
    <w:p>
      <w:r>
        <w:t>[114:44 - 114:46] Speaker A: Okey.</w:t>
      </w:r>
    </w:p>
    <w:p>
      <w:r>
        <w:t>[114:46 - 114:49] Speaker A: Macam yang pinjaman ini pun sama juga lah, sepatutnya dia ada data dalam hak cikgu masuk.</w:t>
      </w:r>
    </w:p>
    <w:p>
      <w:r>
        <w:t>[114:49 - 114:52] Speaker A: Cuma, a rasanya table dia kita tak ambil kut. Jadi ada table dia sendiri untuk.</w:t>
      </w:r>
    </w:p>
    <w:p>
      <w:r>
        <w:t>[114:52 - 114:53] Speaker B: Pinjaman? Pinjaman.</w:t>
      </w:r>
    </w:p>
    <w:p>
      <w:r>
        <w:t>[114:53 - 114:54] Speaker A: Table apa ni? Ingat tak?</w:t>
      </w:r>
    </w:p>
    <w:p>
      <w:r>
        <w:t>[114:54 - 115:02] Speaker A: Tak ingat. Sebab saya tak study table itu. Tahu table itu tapi tak pernah study. Haah.</w:t>
      </w:r>
    </w:p>
    <w:p>
      <w:r>
        <w:t>[115:02 - 115:04] Speaker A: So, dia ada jadwal bayaran dia.</w:t>
      </w:r>
    </w:p>
    <w:p>
      <w:r>
        <w:t>[115:05 - 115:06] Speaker A: Cilik-cilik sikit buat.</w:t>
      </w:r>
    </w:p>
    <w:p>
      <w:r>
        <w:t>[115:13 - 115:17] Speaker A: Dia punya ini pun sama macam pendahuluan contractor lah. Bila kita bagi pinjam kat orang, orang itu kena bayar kan? Ha.</w:t>
      </w:r>
    </w:p>
    <w:p>
      <w:r>
        <w:t>[115:17 - 115:22] Speaker A: Ha so dia kena ada lah, apabila dia bayar tolak, ada yang interest ada yang pokok kan, baki berapa? Ha, kita kena kira macam itu lah. Okey ni dua saja.</w:t>
      </w:r>
    </w:p>
    <w:p>
      <w:r>
        <w:t>[115:22 - 115:26] Speaker C: Ha. Ini kalau yang pinjaman itu kita nak tambah lagi lah. yang macam dia bayar balik, tunggakan dia tak ambil.</w:t>
      </w:r>
    </w:p>
    <w:p>
      <w:r>
        <w:t>[115:26 - 115:32] Speaker A: Ha, boleh, kalau kita dia dah buat, kalau dia dah ada data yang awal-awal pinjaman tu bila tu, ha itu boleh check lah ni. Patutnya untuk semua itu.</w:t>
      </w:r>
    </w:p>
    <w:p>
      <w:r>
        <w:t>[115:32 - 115:36] Speaker C: Boleh tambah tak? Boleh ambil, dapat identify table apa. So, kita ambil, boleh check kan lah. Ha. Ada tak table itu dalam sistem punya report.</w:t>
      </w:r>
    </w:p>
    <w:p>
      <w:r>
        <w:t>[115:37 - 115:41] Speaker D: Amanah Puan, Puan boleh dapat pictures. Amanah nak buat pinjaman.</w:t>
      </w:r>
    </w:p>
    <w:p>
      <w:r>
        <w:t>[115:41 - 115:41] Speaker C: Pinjaman table.</w:t>
      </w:r>
    </w:p>
    <w:p>
      <w:r>
        <w:t>[115:42 - 115:48] Speaker D: Gaji bayaran balik kira. Tunggakkan, akan pinjam.</w:t>
      </w:r>
    </w:p>
    <w:p>
      <w:r>
        <w:t>[115:49 - 115:49] Speaker C: Tunggakkan pun boleh kira juga?</w:t>
      </w:r>
    </w:p>
    <w:p>
      <w:r>
        <w:t>[115:50 - 115:50] Speaker D: Okey.</w:t>
      </w:r>
    </w:p>
    <w:p>
      <w:r>
        <w:t>[115:50 - 115:56] Speaker C: Amanah dah expired dah. Amanah dah pinjaman sudah tamat pinjaman.</w:t>
      </w:r>
    </w:p>
    <w:p>
      <w:r>
        <w:t>[115:56 - 115:58] Speaker D: Dah expired kan? Pinjaman pinjaman lagi.</w:t>
      </w:r>
    </w:p>
    <w:p>
      <w:r>
        <w:t>[115:59 - 116:02] Speaker C: Amanah dah tempah dalam balik. Maksudnya sepatutnya dah boleh bayar lah.</w:t>
      </w:r>
    </w:p>
    <w:p>
      <w:r>
        <w:t>[116:02 - 116:05] Speaker D: Okey, terima kasih banyak dah kita buat. Terima kasih banyak.</w:t>
      </w:r>
    </w:p>
    <w:p>
      <w:r>
        <w:t>[116:05 - 116:06] Speaker C: Tak payah lagi lah. OK.</w:t>
      </w:r>
    </w:p>
    <w:p>
      <w:r>
        <w:t>[116:06 - 116:08] Speaker D: Tapi so far ini kan, nampak kan? Terima kasih Puan.</w:t>
      </w:r>
    </w:p>
    <w:p>
      <w:r>
        <w:t>[116:08 - 116:09] Speaker C: Terima kasih banyak. terima kasih.</w:t>
      </w:r>
    </w:p>
    <w:p>
      <w:r>
        <w:t>[116:09 - 116:13] Speaker D: Terima kasih. Okey. Kita check balik. Tak bagi ini dulu. Boleh bagi saya? Kalau ada tambah, kita tambah.</w:t>
      </w:r>
    </w:p>
    <w:p>
      <w:r>
        <w:t>[116:13 - 116:15] Speaker A: Okey.</w:t>
      </w:r>
    </w:p>
    <w:p>
      <w:r>
        <w:t>[116:15 - 116:17] Speaker D: Dia bukan banyak, sikit saja. rasanya round ini.</w:t>
      </w:r>
    </w:p>
    <w:p>
      <w:r>
        <w:t>[116:17 - 116:22] Speaker A: Ah. Pendahuluan table apa? Ha? Mana buka dia? Mana? Macam mana? Wang pendahuluan. Wang pendahuluan contrater.</w:t>
      </w:r>
    </w:p>
    <w:p>
      <w:r>
        <w:t>[116:22 - 116:22] Speaker B: Ha?</w:t>
      </w:r>
    </w:p>
    <w:p>
      <w:r>
        <w:t>[116:22 - 116:24] Speaker A: Table.</w:t>
      </w:r>
    </w:p>
    <w:p>
      <w:r>
        <w:t>[116:25 - 116:30] Speaker B: Ha. Dia ada juga dalam itu. Ada di situ kalau ada dekat El Suhra. Check balik. Kena next.</w:t>
      </w:r>
    </w:p>
    <w:p>
      <w:r>
        <w:t>[116:30 - 116:34] Speaker A: Tapi dia ada code aja lah. Kod kod akuan dia itu penduluan itu. Itu, cuma tak tahu dia sama macam pinjaman ada ke tak. Ha tak tahu.</w:t>
      </w:r>
    </w:p>
    <w:p>
      <w:r>
        <w:t>[116:34 - 116:35] Speaker B: Tapi project line.</w:t>
      </w:r>
    </w:p>
    <w:p>
      <w:r>
        <w:t>[116:35 - 116:40] Speaker A: Tapi dekat dekat GL GL akuan tu. Kalau aku aku rasa dokumen tak ada KK. K. K. K. Aduh.</w:t>
      </w:r>
    </w:p>
    <w:p>
      <w:r>
        <w:t>[116:40 - 116:45] Speaker A: Ha dokumen type KK itu adalah untuk bayar Wang Penduluan Contractor. Dokumen type dia ya.</w:t>
      </w:r>
    </w:p>
    <w:p>
      <w:r>
        <w:t>[116:45 - 116:49] Speaker A: Ha, dokumen type dia. Coba tengok dekat data induk, dokumen type itu, rasanya dia dia tulis.</w:t>
      </w:r>
    </w:p>
    <w:p>
      <w:r>
        <w:t>[116:49 - 116:50] Speaker C: Pendu.</w:t>
      </w:r>
    </w:p>
    <w:p>
      <w:r>
        <w:t>[116:50 - 116:51] Speaker A: Data induk, PM ya?</w:t>
      </w:r>
    </w:p>
    <w:p>
      <w:r>
        <w:t>[116:52 - 116:52] Speaker C: Data induk, PM?</w:t>
      </w:r>
    </w:p>
    <w:p>
      <w:r>
        <w:t>[116:52 - 116:54] Speaker A: Ketuk-ketuk type. Saya bagi nanti dokumen type punya data induk dulu. Okey-okey.</w:t>
      </w:r>
    </w:p>
    <w:p>
      <w:r>
        <w:t>[116:54 - 116:57] Speaker D: Nanti kita check kan semua tu kan? Yang mana dokumen time kan? Yang mana?</w:t>
      </w:r>
    </w:p>
    <w:p>
      <w:r>
        <w:t>[116:57 - 116:59] Speaker D: Ha ini dokumen la ini.</w:t>
      </w:r>
    </w:p>
    <w:p>
      <w:r>
        <w:t>[116:59 - 117:01] Speaker C: Nak e-mail kat Zuraina ke? Bagi terus kat dia orang.</w:t>
      </w:r>
    </w:p>
    <w:p>
      <w:r>
        <w:t>[117:01 - 117:03] Speaker B: E-mail sekali kat saya. Okey okey.</w:t>
      </w:r>
    </w:p>
    <w:p>
      <w:r>
        <w:t>[117:03 - 117:06] Speaker C: Oh sebab saya tadi saya free. WhatsApp saja tadi.</w:t>
      </w:r>
    </w:p>
    <w:p>
      <w:r>
        <w:t>[117:06 - 117:09] Speaker B: Nak nak juga. WhatsApp kan? nanti saya buat. nanti saya share sekali. Ha.</w:t>
      </w:r>
    </w:p>
    <w:p>
      <w:r>
        <w:t>[117:09 - 117:11] Speaker C: Ha, ini hari-hari tengok.</w:t>
      </w:r>
    </w:p>
    <w:p>
      <w:r>
        <w:t>[117:11 - 117:12] Speaker B: Ha, oke-okey oke.</w:t>
      </w:r>
    </w:p>
    <w:p>
      <w:r>
        <w:t>[117:12 - 117:13] Speaker D: Ini bukan mau bagi dia?</w:t>
      </w:r>
    </w:p>
    <w:p>
      <w:r>
        <w:t>[117:13 - 117:14] Speaker C: Tak tahu ini saya tahu.</w:t>
      </w:r>
    </w:p>
    <w:p>
      <w:r>
        <w:t>[117:14 - 117:16] Speaker B: Mau nak kenal itu kau. Ha kau nanti dulu cepat-cepat mungkin, oke.</w:t>
      </w:r>
    </w:p>
    <w:p>
      <w:r>
        <w:t>[117:16 - 117:18] Speaker B: Boleh, tak apa. Petang ini lah. Petang nanti kita. Boleh boleh. Ha.</w:t>
      </w:r>
    </w:p>
    <w:p>
      <w:r>
        <w:t>[117:18 - 117:20] Speaker A: Coba kita go through lagi dua tiga clips ya begitu. Ha oke, jap.</w:t>
      </w:r>
    </w:p>
    <w:p>
      <w:r>
        <w:t>[117:20 - 117:23] Speaker D: So amanah ini pun sama juga lah. Akaun Amanah disatukan ya? Ah ah. Okey.</w:t>
      </w:r>
    </w:p>
    <w:p>
      <w:r>
        <w:t>[117:23 - 117:25] Speaker A: Terlebih, terkurang lampu maksudnya.</w:t>
      </w:r>
    </w:p>
    <w:p>
      <w:r>
        <w:t>[117:25 - 117:29] Speaker B: Ahh. Yang terlebih terkurang maksudnya ah.</w:t>
      </w:r>
    </w:p>
    <w:p>
      <w:r>
        <w:t>[117:29 - 117:34] Speaker A: Nanti kita akan check yang dekat dalam dekat sini. Dia yang dilaporkan ini sama tak dengan dalam data itu? Oke.</w:t>
      </w:r>
    </w:p>
    <w:p>
      <w:r>
        <w:t>[117:34 - 117:36] Speaker A: Jadi untuk DA dia keluarkan aja lah akaun Amanah.</w:t>
      </w:r>
    </w:p>
    <w:p>
      <w:r>
        <w:t>[117:36 - 117:38] Speaker B: Oke.</w:t>
      </w:r>
    </w:p>
    <w:p>
      <w:r>
        <w:t>[117:38 - 117:38] Speaker A: Berapa baki ini? oke ha kita tahu. Ha.</w:t>
      </w:r>
    </w:p>
    <w:p>
      <w:r>
        <w:t>[117:38 - 117:39] Speaker B: Oke.</w:t>
      </w:r>
    </w:p>
    <w:p>
      <w:r>
        <w:t>[117:39 - 117:40] Speaker A: Oke paham?</w:t>
      </w:r>
    </w:p>
    <w:p>
      <w:r>
        <w:t>[117:40 - 117:41] Speaker B: Oke.</w:t>
      </w:r>
    </w:p>
    <w:p>
      <w:r>
        <w:t>[117:41 - 117:45] Speaker A: Ataupun yang seperti itu?Oke saya paham untuk.</w:t>
      </w:r>
    </w:p>
    <w:p>
      <w:r>
        <w:t>[117:45 - 117:46] Speaker D: Oke.</w:t>
      </w:r>
    </w:p>
    <w:p>
      <w:r>
        <w:t>[120:02 - 120:12] Speaker A: Dia daripada dia panggil apa. Laporan BWI itu. Dia ada yang detail transaksi baki kod ini. So daripada data ajimmas, kita kira berapa baki dia.</w:t>
      </w:r>
    </w:p>
    <w:p>
      <w:r>
        <w:t>[120:12 - 120:19] Speaker A: Kita upload yang daripada Excel, kalau laporan BWI itu, buat masuk, jadikan dia table, kita compare. Ada tak yang tak sama?</w:t>
      </w:r>
    </w:p>
    <w:p>
      <w:r>
        <w:t>[120:19 - 120:21] Speaker B: BWI?</w:t>
      </w:r>
    </w:p>
    <w:p>
      <w:r>
        <w:t>[120:21 - 120:26] Speaker A: Laporan macam ini, macam saya share dekat itu. Saya share dekat</w:t>
      </w:r>
    </w:p>
    <w:p>
      <w:r>
        <w:t>[120:26 - 120:29] Speaker A: Imbangan duga itu. Dia ada laporan untuk ekor Amanah.</w:t>
      </w:r>
    </w:p>
    <w:p>
      <w:r>
        <w:t>[120:29 - 120:36] Speaker A: So dia bagi tahu ekor Amanah ini baki awal berapa, transaksi berapa, baki akhir berapa. Nanti kita buat masuk, dia jadi table. Kita compare kan baki akhir dia yang dalam agentmas itu sama tak itu.</w:t>
      </w:r>
    </w:p>
    <w:p>
      <w:r>
        <w:t>[120:36 - 120:38] Speaker A: Imbangan duga ini memang manual.</w:t>
      </w:r>
    </w:p>
    <w:p>
      <w:r>
        <w:t>[120:38 - 120:40] Speaker B: dari segi BWI.</w:t>
      </w:r>
    </w:p>
    <w:p>
      <w:r>
        <w:t>[120:40 - 120:42] Speaker A: Tadi saya download dekat sini tadi nak compile.</w:t>
      </w:r>
    </w:p>
    <w:p>
      <w:r>
        <w:t>[120:42 - 120:43] Speaker C: Haah.</w:t>
      </w:r>
    </w:p>
    <w:p>
      <w:r>
        <w:t>[120:43 - 120:44] Speaker B: Haah.</w:t>
      </w:r>
    </w:p>
    <w:p>
      <w:r>
        <w:t>[120:44 - 120:46] Speaker C: Haah, maksudnya nak migrate kan migrate. Okeylah.</w:t>
      </w:r>
    </w:p>
    <w:p>
      <w:r>
        <w:t>[120:46 - 120:57] Speaker A: Cuma dia BWI ini daripada server production itu, dia ambil dia tak ambil detail transaksi, dia macam summarize kan dia pintar dekat situ untuk dia niat jadi laporan-laporan macam inilah. So dia cepatlah sikit, dia tak ganggu production lah, dia buat server lain. macam itu.</w:t>
      </w:r>
    </w:p>
    <w:p>
      <w:r>
        <w:t>[120:57 - 121:04] Speaker C: Maksudnya baki yang saya cakap baki itu, debit kredit itu yang tolak kan? Dapat baki akhir itu?</w:t>
      </w:r>
    </w:p>
    <w:p>
      <w:r>
        <w:t>[121:04 - 121:08] Speaker A: Kredit kredit transaksi. So dia kena ada baki awal, campur transaksi dapat baki akhir.</w:t>
      </w:r>
    </w:p>
    <w:p>
      <w:r>
        <w:t>[121:08 - 121:09] Speaker C: Betul, betul.</w:t>
      </w:r>
    </w:p>
    <w:p>
      <w:r>
        <w:t>[121:09 - 121:11] Speaker C: Baki awal ambil daripada previous year kan.</w:t>
      </w:r>
    </w:p>
    <w:p>
      <w:r>
        <w:t>[121:11 - 121:12] Speaker A: Ya, betul.</w:t>
      </w:r>
    </w:p>
    <w:p>
      <w:r>
        <w:t>[121:14 - 121:16] Speaker C: previous year. Data previous year. Ada ke?</w:t>
      </w:r>
    </w:p>
    <w:p>
      <w:r>
        <w:t>[121:17 - 121:20] Speaker A: Sepatutnya dia orang ada.</w:t>
      </w:r>
    </w:p>
    <w:p>
      <w:r>
        <w:t>[121:20 - 121:22] Speaker A: Dekat AG kena tanya dia. Dia simpan apa. Tak tahulah itu.</w:t>
      </w:r>
    </w:p>
    <w:p>
      <w:r>
        <w:t>[121:22 - 121:25] Speaker A: Sepatutnya dia ada. Kalau tak ada, kita kena ambil daripada sama ada daripada</w:t>
      </w:r>
    </w:p>
    <w:p>
      <w:r>
        <w:t>[121:25 - 121:35] Speaker A: yang kita dah audit, kita buat dalam satu Excel, bawa masuk. Baki awal, kita campur transaksi dapat baki akhir, so compare.</w:t>
      </w:r>
    </w:p>
    <w:p>
      <w:r>
        <w:t>[121:35 - 121:36] Speaker C: Boleh juga buat macam itu.</w:t>
      </w:r>
    </w:p>
    <w:p>
      <w:r>
        <w:t>[121:36 - 121:43] Speaker A: So untuk kita confirm yang itu, tahun depan pakai baki itu, bawa transaksi-transaksi. Kena mula yang starting so jadi.</w:t>
      </w:r>
    </w:p>
    <w:p>
      <w:r>
        <w:t>[121:43 - 121:45] Speaker C: Haah.</w:t>
      </w:r>
    </w:p>
    <w:p>
      <w:r>
        <w:t>[121:45 - 121:47] Speaker C: Macam Mei dia bagilah terus.</w:t>
      </w:r>
    </w:p>
    <w:p>
      <w:r>
        <w:t>[121:47 - 121:47] Speaker B: Ha?</w:t>
      </w:r>
    </w:p>
    <w:p>
      <w:r>
        <w:t>[121:47 - 121:49] Speaker C: Yang baki awal itu.</w:t>
      </w:r>
    </w:p>
    <w:p>
      <w:r>
        <w:t>[121:49 - 121:52] Speaker A: Sebab kena check tunggu dia orang final final.</w:t>
      </w:r>
    </w:p>
    <w:p>
      <w:r>
        <w:t>[121:53 - 121:57] Speaker A: Okey, yang ini ABT. ABT ni macam saya cakap tadilah. Ada setengah daripada sistem luar kan, kita tak boleh nak ni.</w:t>
      </w:r>
    </w:p>
    <w:p>
      <w:r>
        <w:t>[121:57 - 122:00] Speaker A: Yang mana yang ada dalam ini kita boleh buatlah. So dia mesti macam dia kata dia telah melaporkan tapi nampak perbezaan.</w:t>
      </w:r>
    </w:p>
    <w:p>
      <w:r>
        <w:t>[122:00 - 122:03] Speaker A: Tidak ada melaporkan maksudnya tidak ada dalam agentsmas lah.</w:t>
      </w:r>
    </w:p>
    <w:p>
      <w:r>
        <w:t>[122:04 - 122:07] Speaker B: Boleh tak kita buat report semua itu?</w:t>
      </w:r>
    </w:p>
    <w:p>
      <w:r>
        <w:t>[122:07 - 122:09] Speaker A: Dia punya sistem luar. Tak ada luar sistem susah lah.</w:t>
      </w:r>
    </w:p>
    <w:p>
      <w:r>
        <w:t>[122:09 - 122:10] Speaker B: Try dulu.</w:t>
      </w:r>
    </w:p>
    <w:p>
      <w:r>
        <w:t>[122:10 - 122:14] Speaker A: Tak apa lah nanti check lah. Kalau kata luar sistem kita tak boleh buat itu macam cakap tadi kan.</w:t>
      </w:r>
    </w:p>
    <w:p>
      <w:r>
        <w:t>[122:14 - 122:15] Speaker B: Boleh lah satu. Tak ada data ke apa kan.</w:t>
      </w:r>
    </w:p>
    <w:p>
      <w:r>
        <w:t>[122:15 - 122:16] Speaker A: Masalah report.</w:t>
      </w:r>
    </w:p>
    <w:p>
      <w:r>
        <w:t>[122:17 - 122:19] Speaker A: Ini kategori je. Semua kategori BT adalah penjaman pedalam inilah.</w:t>
      </w:r>
    </w:p>
    <w:p>
      <w:r>
        <w:t>[122:19 - 122:22] Speaker C: Ini pun rasa tak boleh ni sebab dia, dia pakai manual kan, laporan tu manual kan.</w:t>
      </w:r>
    </w:p>
    <w:p>
      <w:r>
        <w:t>[122:22 - 122:25] Speaker B: Manual tapi tak tahulah. Sistem, sistem.</w:t>
      </w:r>
    </w:p>
    <w:p>
      <w:r>
        <w:t>[122:25 - 122:28] Speaker B: Tapi dia orang kalau dalam pelaporan itu. Dia adalah based on kategori betul.</w:t>
      </w:r>
    </w:p>
    <w:p>
      <w:r>
        <w:t>[122:28 - 122:33] Speaker C: Wan itu macam mana? Tapi malam itu boleh lah. ABT ada saya tengok. Seperti mana macam memang ada dalam yang akaun tu. Tapi tak semua.</w:t>
      </w:r>
    </w:p>
    <w:p>
      <w:r>
        <w:t>[122:33 - 122:34] Speaker B: Ada, ada.</w:t>
      </w:r>
    </w:p>
    <w:p>
      <w:r>
        <w:t>[122:34 - 122:36] Speaker C: Rasanya tak semua. Sebab ada setengah tu yang daripada luar.</w:t>
      </w:r>
    </w:p>
    <w:p>
      <w:r>
        <w:t>[122:37 - 122:38] Speaker B: Okey.</w:t>
      </w:r>
    </w:p>
    <w:p>
      <w:r>
        <w:t>[122:38 - 122:40] Speaker A: Okey ABT lah. Yang untuk yang ini.</w:t>
      </w:r>
    </w:p>
    <w:p>
      <w:r>
        <w:t>[122:40 - 122:43] Speaker A: Pajakan kewangan ni. Patutnya dia dekat akuan lah. Dekat akuan ada benda itu.</w:t>
      </w:r>
    </w:p>
    <w:p>
      <w:r>
        <w:t>[122:43 - 122:45] Speaker A: Kita kena check itu tak betul lah.</w:t>
      </w:r>
    </w:p>
    <w:p>
      <w:r>
        <w:t>[122:47 - 122:50] Speaker A: Sebab kalau saya tengok tadi. Kalau dekat penyata kedudukan kewangan akaun.</w:t>
      </w:r>
    </w:p>
    <w:p>
      <w:r>
        <w:t>[122:50 - 122:53] Speaker A: Amount dia lain. Yang dekat memorandum ni amount lain. Ha tu nak kena check pula. Apa beza dia lah.</w:t>
      </w:r>
    </w:p>
    <w:p>
      <w:r>
        <w:t>[122:53 - 122:56] Speaker B: Maksudnya baki pajakan berbeza laporan.</w:t>
      </w:r>
    </w:p>
    <w:p>
      <w:r>
        <w:t>[122:56 - 123:02] Speaker A: Baki pajakan ini, baki awal tolak. Sebab dia dalam peridangan itu dia just among baki-baki pajakan itu lah berapa.</w:t>
      </w:r>
    </w:p>
    <w:p>
      <w:r>
        <w:t>[123:02 - 123:05] Speaker A: Contoh macam bangunan ni kan. Kita dah bayar, baki pajakan awal tahun itu 10 juta.</w:t>
      </w:r>
    </w:p>
    <w:p>
      <w:r>
        <w:t>[123:05 - 123:07] Speaker B: Mhm.</w:t>
      </w:r>
    </w:p>
    <w:p>
      <w:r>
        <w:t>[123:07 - 123:13] Speaker A: Dia dah bayar bulan-bulan, bulan baki tinggal 8 juta. So patutnya baki itu 8 juta lah. So bila kita check dengan bayaran, tiba-tiba sebenarnya dia bayar lebih. So patutnya benda itu jadi 7 juta. Ha itu kita nak tengok lah.</w:t>
      </w:r>
    </w:p>
    <w:p>
      <w:r>
        <w:t>[123:13 - 123:14] Speaker A: Nak compare kan saja lah.</w:t>
      </w:r>
    </w:p>
    <w:p>
      <w:r>
        <w:t>[123:15 - 123:15] Speaker B: Okey.</w:t>
      </w:r>
    </w:p>
    <w:p>
      <w:r>
        <w:t>[123:16 - 123:22] Speaker A: Okey awal. 10 juta, tolak bayar lah nanti. Ambil daripada akuan yang lain.</w:t>
      </w:r>
    </w:p>
    <w:p>
      <w:r>
        <w:t>[123:22 - 123:25] Speaker A: Tolak tolakkan section itu, dapat lah baki dia. Yang 52 itu. Asset.</w:t>
      </w:r>
    </w:p>
    <w:p>
      <w:r>
        <w:t>[123:25 - 123:29] Speaker B: Itu maksudnya tak dalam, tak ada dalam sistem tu. Sistem.</w:t>
      </w:r>
    </w:p>
    <w:p>
      <w:r>
        <w:t>[123:29 - 123:32] Speaker A: Akuan itu, itu pula check dokumen. Note note tak boleh check lah nanti.</w:t>
      </w:r>
    </w:p>
    <w:p>
      <w:r>
        <w:t>[123:32 - 123:32] Speaker C: Tak ada.</w:t>
      </w:r>
    </w:p>
    <w:p>
      <w:r>
        <w:t>[123:32 - 123:33] Speaker A: Note.</w:t>
      </w:r>
    </w:p>
    <w:p>
      <w:r>
        <w:t>[123:33 - 123:35] Speaker A: Ini pun sama lah warta-warta ini, warta pun tak boleh check.</w:t>
      </w:r>
    </w:p>
    <w:p>
      <w:r>
        <w:t>[123:35 - 123:37] Speaker B: Tak boleh tengok ini. Yang dia suruh kita suruh declare kan report semua.</w:t>
      </w:r>
    </w:p>
    <w:p>
      <w:r>
        <w:t>[123:37 - 123:40] Speaker B: Tak dia sebab dia yang dia suruh. Sebab ini dia warta.</w:t>
      </w:r>
    </w:p>
    <w:p>
      <w:r>
        <w:t>[123:40 - 123:44] Speaker B: So data tu dekat luar. Kalau kata benda itu ada. Boleh buat masuk yang warta itu, boleh check lah. Warta tu perpecetakankan.</w:t>
      </w:r>
    </w:p>
    <w:p>
      <w:r>
        <w:t>[123:44 - 123:45] Speaker B: Um.</w:t>
      </w:r>
    </w:p>
    <w:p>
      <w:r>
        <w:t>[123:45 - 123:47] Speaker B: Credit disk code apa nama-nama itu.</w:t>
      </w:r>
    </w:p>
    <w:p>
      <w:r>
        <w:t>[123:51 - 123:53] Speaker B: Cuma yang G itu patut boleh lah daripada geran.</w:t>
      </w:r>
    </w:p>
    <w:p>
      <w:r>
        <w:t>[123:53 - 123:55] Speaker A: Daripada data bayaran itu.</w:t>
      </w:r>
    </w:p>
    <w:p>
      <w:r>
        <w:t>[123:55 - 124:00] Speaker A: Kita filter, kita cari ada tak yang untuk bayar kod geran bayaran balik pinjaman. Filter dia punya apa nama itu.</w:t>
      </w:r>
    </w:p>
    <w:p>
      <w:r>
        <w:t>[124:00 - 124:02] Speaker A: Dia ada perihal. Dia punya program dia dengan.</w:t>
      </w:r>
    </w:p>
    <w:p>
      <w:r>
        <w:t>[124:02 - 124:03] Speaker B: Perihal kan.</w:t>
      </w:r>
    </w:p>
    <w:p>
      <w:r>
        <w:t>[124:03 - 124:07] Speaker A: Nama. Ha nama perihal itu boleh check juga. Ataupun daripada dia punya program tu kan. Ha kita tengok jugalah.</w:t>
      </w:r>
    </w:p>
    <w:p>
      <w:r>
        <w:t>[124:24 - 124:25] Speaker B: Bangunan.</w:t>
      </w:r>
    </w:p>
    <w:p>
      <w:r>
        <w:t>[124:25 - 124:27] Speaker B: jaminan.</w:t>
      </w:r>
    </w:p>
    <w:p>
      <w:r>
        <w:t>[124:27 - 124:31] Speaker A: Eee pinjaman dengan jaminan ini pun kena tengok dokumen juga tu. Tapi kat dalam data akaun tadi dia juga kan jaminan.</w:t>
      </w:r>
    </w:p>
    <w:p>
      <w:r>
        <w:t>[124:31 - 124:33] Speaker B: Ada setengah ada kan.</w:t>
      </w:r>
    </w:p>
    <w:p>
      <w:r>
        <w:t>[124:33 - 124:34] Speaker A: Ha, okey check boleh tengok balik.</w:t>
      </w:r>
    </w:p>
    <w:p>
      <w:r>
        <w:t>[124:34 - 124:44] Speaker B: Oh cumanya yang dijamin tak boleh tahu. Sebab dia yang dia bagi tu yang dah dia bagi dia dah ambil pinjaman. Jumlah jaminan itu dia tak ada dalam jaminan keseluruhan tahu.</w:t>
      </w:r>
    </w:p>
    <w:p>
      <w:r>
        <w:t>[124:44 - 124:48] Speaker A: Bukan dia contoh dijamin 10 juta kan. Tapi dia dah dia dah ambil pinjaman 8 juta. So dalam tu dia 8 juta sahaja.</w:t>
      </w:r>
    </w:p>
    <w:p>
      <w:r>
        <w:t>[124:48 - 124:49] Speaker A: Hmm.</w:t>
      </w:r>
    </w:p>
    <w:p>
      <w:r>
        <w:t>[124:49 - 124:52] Speaker A: Yang 10 juta ini tak ada. Kita tak tahu 10 juta itu kena check dokumen baru dapat. Kena manual jugalah.</w:t>
      </w:r>
    </w:p>
    <w:p>
      <w:r>
        <w:t>[124:52 - 124:56] Speaker A: Sama tempoh atau pun sama juga macam ini. Ha kalau tiga, tiga itu boleh check okey.</w:t>
      </w:r>
    </w:p>
    <w:p>
      <w:r>
        <w:t>[124:56 - 125:06] Speaker A: Telah tetapkan disalurkan selain ni mengenai pinjaman. Maksud dia ada kod kalau untuk bayar jaminan pinjaman ini, dia ada certain kod aje lah.</w:t>
      </w:r>
    </w:p>
    <w:p>
      <w:r>
        <w:t>[125:06 - 125:15] Speaker A: Tapi kadang-kadang itu dia tak guna kod tu, tapi dia guna description tu. Ada guna kod tu, tapi description dia bukan untuk membayar pinjaman. Ah, macam contoh bayar peguasi ke, bayar selain daripada pinjaman lah.</w:t>
      </w:r>
    </w:p>
    <w:p>
      <w:r>
        <w:t>[125:15 - 125:18] Speaker A: So ini kita boleh kepada kod dengan perihal juga.</w:t>
      </w:r>
    </w:p>
    <w:p>
      <w:r>
        <w:t>[125:18 - 125:20] Speaker B: Um, yang itu tiga itu aje lah.</w:t>
      </w:r>
    </w:p>
    <w:p>
      <w:r>
        <w:t>[125:20 - 125:23] Speaker A: Nombor empat itu pun rasa tak boleh juga kot sebab masyarakat.</w:t>
      </w:r>
    </w:p>
    <w:p>
      <w:r>
        <w:t>[125:23 - 125:27] Speaker A: Ha ni tengok yang ada spesifik kod-kod tu kalau boleh listkan sekali, then kami boleh lah spesifikkan terus.</w:t>
      </w:r>
    </w:p>
    <w:p>
      <w:r>
        <w:t>[125:27 - 125:28] Speaker B: Um.</w:t>
      </w:r>
    </w:p>
    <w:p>
      <w:r>
        <w:t>[125:31 - 125:33] Speaker B: Nanti aku tengok kod ya kod apa.</w:t>
      </w:r>
    </w:p>
    <w:p>
      <w:r>
        <w:t>[125:33 - 125:34] Speaker A: Ha, nanti nanti kita boleh.</w:t>
      </w:r>
    </w:p>
    <w:p>
      <w:r>
        <w:t>[125:34 - 125:38] Speaker B: Kalau boleh perincikan kalau macam tu ada table ke, ada kolom ada kod apa ke.</w:t>
      </w:r>
    </w:p>
    <w:p>
      <w:r>
        <w:t>[128:01 - 128:02] Speaker A: Boleh.</w:t>
      </w:r>
    </w:p>
    <w:p>
      <w:r>
        <w:t>[128:02 - 128:11] Speaker B: Okey untuk bajet tu. Okey. Dia nanti nombor ke empat. Kalau nombor ke empat dah cukup banyak. Saya nombor ke empat. Tak tak, ambil nombor yang empat. Nombor yang empat tu kena ambil.</w:t>
      </w:r>
    </w:p>
    <w:p>
      <w:r>
        <w:t>[128:11 - 128:14] Speaker A: Oh satu, dua, tiga, empat. Yang ke empat tu kena ambil.</w:t>
      </w:r>
    </w:p>
    <w:p>
      <w:r>
        <w:t>[128:14 - 128:19] Speaker B: Okey. Kalau dalam Excel ya tadi substream tu dia ambil yang ke empat tu dia akan ambil. Hmm.</w:t>
      </w:r>
    </w:p>
    <w:p>
      <w:r>
        <w:t>[128:19 - 128:30] Speaker A: Ini duit daripada akaun Tunai ni. Tak dia ni apa ambil projek ambil daripada. Ha ha betul eh. Ini yang akan coding dengan yang diikut kongtikan. Ha ha betul. Saya akan spesifikkan a kod projek eh program aktiviti tu. Ha ha betul. So yang. Tentang program jelah.</w:t>
      </w:r>
    </w:p>
    <w:p>
      <w:r>
        <w:t>[128:30 - 128:36] Speaker B: Kalau kata tadi nak. Itu saya share kan sekali dengan slide ke apa tadi tu? Tak ada tak ada tapi tak ada. Ha ha. Tak ada.</w:t>
      </w:r>
    </w:p>
    <w:p>
      <w:r>
        <w:t>[128:36 - 128:37] Speaker A: Satulah dalam daftar dia.</w:t>
      </w:r>
    </w:p>
    <w:p>
      <w:r>
        <w:t>[128:38 - 128:40] Speaker B: Ada tak dalam sistem data dia. Dia ada dalam sistem tadi ni kan.</w:t>
      </w:r>
    </w:p>
    <w:p>
      <w:r>
        <w:t>[128:40 - 128:42] Speaker A: Oh yang update terbaru dah.</w:t>
      </w:r>
    </w:p>
    <w:p>
      <w:r>
        <w:t>[128:54 - 128:57] Speaker B: KKDN, KK. KDNK ni ah kena dapat daripada Dosa punya. Kena dapat apa. Ah.</w:t>
      </w:r>
    </w:p>
    <w:p>
      <w:r>
        <w:t>[128:57 - 129:06] Speaker A: Ha yang ni, ah, okey kalau dia akan keluarkan setiap bulan juga, setiap bulan dia dah kira dia. Okey boleh. Bila dia keluarkan yang latest tu dia akan over-suggested macam tulah. Hmm. B.00 6 macam. Okey kosong enam. Ada setengah B000 satu kan, ha.</w:t>
      </w:r>
    </w:p>
    <w:p>
      <w:r>
        <w:t>[129:06 - 129:08] Speaker B: Yang ni kena.</w:t>
      </w:r>
    </w:p>
    <w:p>
      <w:r>
        <w:t>[129:09 - 129:11] Speaker A: Dia memang pelik kan di di.</w:t>
      </w:r>
    </w:p>
    <w:p>
      <w:r>
        <w:t>[129:12 - 129:17] Speaker B: Macam sepatut tak. Tapi ini rasanya sebab ni kot. Sebab data ni kan yang banyak yang kita perlukan ni kan.</w:t>
      </w:r>
    </w:p>
    <w:p>
      <w:r>
        <w:t>[129:17 - 129:20] Speaker A: Oh okey sikit macam tulah. Kalau dekat yang warrant ampatutnya tak ada pun ada si-si kat belakang semua tu.</w:t>
      </w:r>
    </w:p>
    <w:p>
      <w:r>
        <w:t>[129:23 - 129:24] Speaker B: Okey.</w:t>
      </w:r>
    </w:p>
    <w:p>
      <w:r>
        <w:t>[129:25 - 129:28] Speaker A: So kita akan bandingkan by ni daripada yang kita nak compare tu ah macam tu.</w:t>
      </w:r>
    </w:p>
    <w:p>
      <w:r>
        <w:t>[129:28 - 129:28] Speaker B: Okey.</w:t>
      </w:r>
    </w:p>
    <w:p>
      <w:r>
        <w:t>[129:29 - 129:33] Speaker A: Tapi kalau macam tadi tu ada ada tertengok baik kau tengok ah. So amount deficit ni ah dia hasil tolak belanjawan.</w:t>
      </w:r>
    </w:p>
    <w:p>
      <w:r>
        <w:t>[129:33 - 129:38] Speaker B: Tapi itu secara general tau tapi dia ada detail nanti saya kongsikan detail. Pengiraan dia tu. Macam mana.</w:t>
      </w:r>
    </w:p>
    <w:p>
      <w:r>
        <w:t>[129:38 - 129:41] Speaker A: Wujudkan, wujudkan. Wujudkan just wujudkan je kan macam tu kan. Peruntukan yang memang kita just nak tengok baik tu jelah. Ah.</w:t>
      </w:r>
    </w:p>
    <w:p>
      <w:r>
        <w:t>[129:41 - 129:44] Speaker B: Sini lah. Betul betul. Ha wujudkan ni kalau dalam FGM tak ada kan. Selain daripada program aktiviti.</w:t>
      </w:r>
    </w:p>
    <w:p>
      <w:r>
        <w:t>[129:44 - 129:47] Speaker A: Dekat situ tak ada. Kadar defisit ni ada. Ah wujudkan ni.</w:t>
      </w:r>
    </w:p>
    <w:p>
      <w:r>
        <w:t>[129:47 - 129:47] Speaker B: Okey faham. Ha.</w:t>
      </w:r>
    </w:p>
    <w:p>
      <w:r>
        <w:t>[129:48 - 129:48] Speaker A: Okey tengok.</w:t>
      </w:r>
    </w:p>
    <w:p>
      <w:r>
        <w:t>[129:53 - 129:57] Speaker B: Yang ni ah fokus objek ah ataupun sekali nak tengok by objek sebagai juga.</w:t>
      </w:r>
    </w:p>
    <w:p>
      <w:r>
        <w:t>[129:57 - 130:02] Speaker A: Tak boleh objek. Sebab kalau objek sebagai dia macam nilah. Objek je ah.</w:t>
      </w:r>
    </w:p>
    <w:p>
      <w:r>
        <w:t>[130:02 - 130:15] Speaker B: Bila dia pindah tu, dia tak pindah semua kat contoh kan daripada MOF dia bagi dekat Kementerian KDN. Dia kata dia bagi 2 billion. Okey. So 2 billion katalah untuk immolument 2000. Eh dia bagi 800 juta.</w:t>
      </w:r>
    </w:p>
    <w:p>
      <w:r>
        <w:t>[130:15 - 130:18] Speaker A: Okey. Yang ada 800 juta ni, dia nak pergi kat PTJ PTJ kan?</w:t>
      </w:r>
    </w:p>
    <w:p>
      <w:r>
        <w:t>[130:18 - 130:20] Speaker B: Jabatan atau PTJ kan?</w:t>
      </w:r>
    </w:p>
    <w:p>
      <w:r>
        <w:t>[130:20 - 130:20] Speaker A: Okey.</w:t>
      </w:r>
    </w:p>
    <w:p>
      <w:r>
        <w:t>[130:21 - 130:26] Speaker B: Dia tak 800 juta ni dia tak bagi full dekat semua ni dia akan simpan separuh, sebab dia pegang a 300 juta. Mhm.</w:t>
      </w:r>
    </w:p>
    <w:p>
      <w:r>
        <w:t>[130:26 - 130:32] Speaker A: So bila kita ambil macam ni, nanti nak totalkan amount dia lagi sikit daripada yang ni. Nanti lagilah. Ha. Kecuali kita boleh bila dia agihkan kita tolak, baki kat sini berapa. Macam dia bagi sini ah, ah.</w:t>
      </w:r>
    </w:p>
    <w:p>
      <w:r>
        <w:t>[130:33 - 130:34] Speaker B: Apa pula?.</w:t>
      </w:r>
    </w:p>
    <w:p>
      <w:r>
        <w:t>[130:34 - 130:39] Speaker A: 1 juta, ni 400 juta. Dia ni, 300 juta. 100 juta pun tak berapa. 100 juta, 400 juta, 300 juta. Total dia 700 kan?</w:t>
      </w:r>
    </w:p>
    <w:p>
      <w:r>
        <w:t>[130:39 - 130:44] Speaker B: Ha so bila kita tolak dia 700, dia ada bagi tadi. 1 juta kat sini. Ah so bila kita campur balik dapat 800. Ah macam tu okey.</w:t>
      </w:r>
    </w:p>
    <w:p>
      <w:r>
        <w:t>[130:44 - 130:46] Speaker A: Hmm. Ah tapi kita kena tahu baki ni kat mana lah. Ah.</w:t>
      </w:r>
    </w:p>
    <w:p>
      <w:r>
        <w:t>[130:49 - 130:51] Speaker B: Macam nak tengok dia park ni di ni.</w:t>
      </w:r>
    </w:p>
    <w:p>
      <w:r>
        <w:t>[130:51 - 130:57] Speaker A: Ah itu yang kalau yang kat sini dia pakai F satu, F dua apa semua tu. So kat sini dia pakai 10 ribu tapi bila dia bagi kat sini dia akan pecah lagi, 11 ribu, 12 ribu, 13 ribu. Okey faham yang ni yang dia pakai F je semua lah. So nak tengok. Ha je ah.</w:t>
      </w:r>
    </w:p>
    <w:p>
      <w:r>
        <w:t>[130:57 - 131:00] Speaker B: So baki peruntukan tu kita basically nak tengok dekat sini atau pun.</w:t>
      </w:r>
    </w:p>
    <w:p>
      <w:r>
        <w:t>[131:00 - 131:04] Speaker A: Ah macam saya buat audit sekarang saya kira kat sini je. saya tak ambil yang ni sebab yang ni macam susah nak study ni pun pening kepala. Hmm. Oh kat sini saja.</w:t>
      </w:r>
    </w:p>
    <w:p>
      <w:r>
        <w:t>[131:04 - 131:06] Speaker B: Okey. Okey.</w:t>
      </w:r>
    </w:p>
    <w:p>
      <w:r>
        <w:t>[131:06 - 131:08] Speaker A: Ah. So memang base on kementerian jelah tak sampai ke PTJ. Okey. Okey. Saya pergi kat sini.</w:t>
      </w:r>
    </w:p>
    <w:p>
      <w:r>
        <w:t>[131:08 - 131:10] Speaker B: Ah ha ha ha.</w:t>
      </w:r>
    </w:p>
    <w:p>
      <w:r>
        <w:t>[131:11 - 131:13] Speaker A: Tapi dalam dalam kat sini ada juga kod PTJ data ni kan, ah boleh tengok jugalah, ah.</w:t>
      </w:r>
    </w:p>
    <w:p>
      <w:r>
        <w:t>[131:21 - 131:22] Speaker A: Okey okey.</w:t>
      </w:r>
    </w:p>
    <w:p>
      <w:r>
        <w:t>[131:23 - 131:23] Speaker B: Okey.</w:t>
      </w:r>
    </w:p>
    <w:p>
      <w:r>
        <w:t>[131:23 - 131:24] Speaker A: Nanti apa saya bagi.</w:t>
      </w:r>
    </w:p>
    <w:p>
      <w:r>
        <w:t>[131:28 - 131:29] Speaker B: So ada soalan lain.</w:t>
      </w:r>
    </w:p>
    <w:p>
      <w:r>
        <w:t>[131:29 - 131:30] Speaker A: Soalan lain saya WhatsApp je.</w:t>
      </w:r>
    </w:p>
    <w:p>
      <w:r>
        <w:t>[131:31 - 131:32] Speaker B: Okey. Nanti saya nak a yang tadi bajet nak tengok dekat. Eh.</w:t>
      </w:r>
    </w:p>
    <w:p>
      <w:r>
        <w:t>[131:32 - 131:34] Speaker A: Ha nanti data dia dah okey. Okey. Boleh a.</w:t>
      </w:r>
    </w:p>
    <w:p>
      <w:r>
        <w:t>[131:35 - 131:36] Speaker B: 3 minggu pertama a ada.</w:t>
      </w:r>
    </w:p>
    <w:p>
      <w:r>
        <w:t>[131:36 - 131:37] Speaker A: FHP menyatakan B.</w:t>
      </w:r>
    </w:p>
    <w:p>
      <w:r>
        <w:t>[131:38 - 131:39] Speaker B: Oh.</w:t>
      </w:r>
    </w:p>
    <w:p>
      <w:r>
        <w:t>[131:40 - 131:41] Speaker A: Dah syukur dah. Cik punya depan.</w:t>
      </w:r>
    </w:p>
    <w:p>
      <w:r>
        <w:t>[131:41 - 131:44] Speaker B: Hari isnin pagi kalau nak Isnain.</w:t>
      </w:r>
    </w:p>
    <w:p>
      <w:r>
        <w:t>[131:44 - 131:49] Speaker A: Sebab petang tu ada meeting dengan Tikam A tu pasal AI benda dah. Kita pula nak cepat-cepat.</w:t>
      </w:r>
    </w:p>
    <w:p>
      <w:r>
        <w:t>[131:49 - 131:52] Speaker B: Hari Selasa Rabu saya kena gig academy. Saya ada apa SP.</w:t>
      </w:r>
    </w:p>
    <w:p>
      <w:r>
        <w:t>[131:52 - 131:54] Speaker A: SP. SP satu je kan tu dengan perjabatan je kan?</w:t>
      </w:r>
    </w:p>
    <w:p>
      <w:r>
        <w:t>[131:55 - 131:55] Speaker B: SP depan. Ha.</w:t>
      </w:r>
    </w:p>
    <w:p>
      <w:r>
        <w:t>[131:56 - 131:58] Speaker A: Betul ah. SP pagi kan?</w:t>
      </w:r>
    </w:p>
    <w:p>
      <w:r>
        <w:t>[131:58 - 131:59] Speaker B: Tak ah isnin pagi dah kat pagi. Kejap. Hmm okey.</w:t>
      </w:r>
    </w:p>
    <w:p>
      <w:r>
        <w:t>[131:59 - 132:00] Speaker A: Hmm boleh.</w:t>
      </w:r>
    </w:p>
    <w:p>
      <w:r>
        <w:t>[132:00 - 132:00] Speaker B: Okey.</w:t>
      </w:r>
    </w:p>
    <w:p>
      <w:r>
        <w:t>[132:01 - 132:07] Speaker A: Sikit kenapa data dia tak ada banyak tak ada FA, FA, FA, ah betul. Kejap ni kata data ada sampai bulan 11. Bajet pun 11 juga kan. Tu data boleh boleh. Oh dia bagi bulan-bulan eh ha bila boleh beli pun dah.</w:t>
      </w:r>
    </w:p>
    <w:p>
      <w:r>
        <w:t>[132:07 - 132:07] Speaker B: Hmm hmm.</w:t>
      </w:r>
    </w:p>
    <w:p>
      <w:r>
        <w:t>[132:08 - 132:11] Speaker A: Saya takut muka data bajet tu dia dah masuk bulan 12 tahun lepas ke? Tak ada.</w:t>
      </w:r>
    </w:p>
    <w:p>
      <w:r>
        <w:t>[132:11 - 132:12] Speaker B: Kena tengok balik kat data tu.</w:t>
      </w:r>
    </w:p>
    <w:p>
      <w:r>
        <w:t>[132:12 - 132:13] Speaker A: Faham.</w:t>
      </w:r>
    </w:p>
    <w:p>
      <w:r>
        <w:t>[132:13 - 132:16] Speaker B: Saya rasa tak ada sebab tarikhnya rasa. Tapi kat data tu ada ada medan tarikh tu boleh tengok ah tengok.</w:t>
      </w:r>
    </w:p>
    <w:p>
      <w:r>
        <w:t>[132:16 - 132:17] Speaker A: Okey okey okey.</w:t>
      </w:r>
    </w:p>
    <w:p>
      <w:r>
        <w:t>[132:17 - 132:18] Speaker B: Okey semayan nanti.</w:t>
      </w:r>
    </w:p>
    <w:p>
      <w:r>
        <w:t>[132:18 - 132:18] Speaker A: Okey.</w:t>
      </w:r>
    </w:p>
    <w:p>
      <w:r>
        <w:t>[132:19 - 132:19] Speaker B: Terima kasih.</w:t>
      </w:r>
    </w:p>
    <w:p>
      <w:r>
        <w:t>[132:19 - 132:20] Speaker A: Terima kasih Gan.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