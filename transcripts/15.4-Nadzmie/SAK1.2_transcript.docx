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[00:02 - 00:13] Speaker A: Boleh boleh tapi kalau boleh pause lama macam mana? Macam mana kita nak buat kerja nak 22 jam.</w:t>
      </w:r>
    </w:p>
    <w:p>
      <w:r>
        <w:t>[00:13 - 00:17] Speaker A: Kita akan lepas ni akan kita test yang Insta BI kan dia slow kan bila masuk tu.</w:t>
      </w:r>
    </w:p>
    <w:p>
      <w:r>
        <w:t>[00:17 - 00:23] Speaker A: So bila buat yang ini, itu yang kata nak yang lagi okey kalau sama aje.</w:t>
      </w:r>
    </w:p>
    <w:p>
      <w:r>
        <w:t>[00:23 - 00:23] Speaker B: Saya cuba.</w:t>
      </w:r>
    </w:p>
    <w:p>
      <w:r>
        <w:t>[00:23 - 00:32] Speaker C: Tapi kan kita proses sudah slow kan sama dengan yang mula-mula sebelum ni, bila dah masuk dia akan jalan.</w:t>
      </w:r>
    </w:p>
    <w:p>
      <w:r>
        <w:t>[00:32 - 00:37] Speaker A: Jalan, tapi bila query proses lamalah. Besar.</w:t>
      </w:r>
    </w:p>
    <w:p>
      <w:r>
        <w:t>[00:37 - 00:41] Speaker C: Takut ni, berapa hari lah.</w:t>
      </w:r>
    </w:p>
    <w:p>
      <w:r>
        <w:t>[00:41 - 00:43] Speaker A: Tak ada baby.</w:t>
      </w:r>
    </w:p>
    <w:p>
      <w:r>
        <w:t>[00:43 - 00:47] Speaker A: Sebab data dia memang. Kecil emas eh.</w:t>
      </w:r>
    </w:p>
    <w:p>
      <w:r>
        <w:t>[00:47 - 00:51] Speaker C: Next step boleh ke? Hmm hmm hmm.</w:t>
      </w:r>
    </w:p>
    <w:p>
      <w:r>
        <w:t>[00:51 - 00:53] Speaker A: Seminggu depan ni.</w:t>
      </w:r>
    </w:p>
    <w:p>
      <w:r>
        <w:t>[00:53 - 00:55] Speaker A: Saya. Okey.</w:t>
      </w:r>
    </w:p>
    <w:p>
      <w:r>
        <w:t>[00:55 - 01:04] Speaker A: Tiga minggu. Seminggu lagi, minggu depan. Jangan kata awak gigil rayu. Mana ah?</w:t>
      </w:r>
    </w:p>
    <w:p>
      <w:r>
        <w:t>[01:04 - 01:06] Speaker B: Mana ah?</w:t>
      </w:r>
    </w:p>
    <w:p>
      <w:r>
        <w:t>[01:06 - 01:08] Speaker C: Ini sama kau? You dah terima penyata kau?</w:t>
      </w:r>
    </w:p>
    <w:p>
      <w:r>
        <w:t>[01:08 - 01:09] Speaker B: Sama. Kau dah check ke belum?</w:t>
      </w:r>
    </w:p>
    <w:p>
      <w:r>
        <w:t>[01:09 - 01:11] Speaker A: Cara tengok.</w:t>
      </w:r>
    </w:p>
    <w:p>
      <w:r>
        <w:t>[01:11 - 01:13] Speaker C: Kita sama tak sama je.</w:t>
      </w:r>
    </w:p>
    <w:p>
      <w:r>
        <w:t>[01:13 - 01:24] Speaker B: Saya sebenarnya. Saya sebut dengan nombor orang tu. Macam mana? Tak sama. Betul?</w:t>
      </w:r>
    </w:p>
    <w:p>
      <w:r>
        <w:t>[01:24 - 01:27] Speaker C: Apa tak bagi tahu ke? Tak penyataan.</w:t>
      </w:r>
    </w:p>
    <w:p>
      <w:r>
        <w:t>[01:27 - 01:31] Speaker B: Tak sama, dia orang cari kan. Tak sama, tak apa.</w:t>
      </w:r>
    </w:p>
    <w:p>
      <w:r>
        <w:t>[01:31 - 02:14] Speaker C: main-main video lagi. Ai pun. Kalau macam ini kita nak follow up Kami. Ya Allah. kita. Dia akan tunjuk buat yang mana proses yang dicatat. Saya tak tahu sebab kalau boleh kita cakap macam mana Betullah yang saya dengar tu. Kalau kita boleh jual dah dia dah pergi dah.</w:t>
      </w:r>
    </w:p>
    <w:p>
      <w:r>
        <w:t>[02:14 - 02:16] Speaker A: Ini kita.</w:t>
      </w:r>
    </w:p>
    <w:p>
      <w:r>
        <w:t>[02:16 - 02:18] Speaker B: Still 3 bulan.</w:t>
      </w:r>
    </w:p>
    <w:p>
      <w:r>
        <w:t>[02:18 - 02:27] Speaker C: Ingat tapi tapi a yang kita bagi you dashboard yang Janna punya tadi tu, itu pula clear sebab saya pun dah lama tak pegang penyata tapi bila saya tengok benda tu.</w:t>
      </w:r>
    </w:p>
    <w:p>
      <w:r>
        <w:t>[02:27 - 02:42] Speaker C: Dia memang senang, senang you faham. You senang, simple and kalau you boleh ha you just macam one to night dia tekan one to night tu sikit dalam tu aje. Lepas tu you kalau you nak tambah tambah graf a graf you tambahlah tak ada dalam tu you tak graf.</w:t>
      </w:r>
    </w:p>
    <w:p>
      <w:r>
        <w:t>[02:42 - 02:50] Speaker A: Strong, kuat. Nilah sebab dia pun hari tu a C a Akauntan Negara present dekat dia pun dia very smooth benda tu.</w:t>
      </w:r>
    </w:p>
    <w:p>
      <w:r>
        <w:t>[02:50 - 02:55] Speaker C: Sebab dia duduk a start dengan kedudukan dulu, lepas tu BLM.</w:t>
      </w:r>
    </w:p>
    <w:p>
      <w:r>
        <w:t>[02:55 - 03:01] Speaker C: Lepas tu kita tahu fiskal berapa, lepas tu baru pergi next. Asyik.</w:t>
      </w:r>
    </w:p>
    <w:p>
      <w:r>
        <w:t>[03:01 - 03:02] Speaker A: Boleh minta sharekan.</w:t>
      </w:r>
    </w:p>
    <w:p>
      <w:r>
        <w:t>[03:02 - 03:16] Speaker C: Nanti kita boleh just apa kita terus kalau nak buat. Tapi kita tahu GMA tu ada dashboard ke tak ada? JMA yang Jabatan Negara dia bagi kita dashboard.</w:t>
      </w:r>
    </w:p>
    <w:p>
      <w:r>
        <w:t>[03:16 - 03:22] Speaker A: Confirm. Tak tahulah.</w:t>
      </w:r>
    </w:p>
    <w:p>
      <w:r>
        <w:t>[03:22 - 03:38] Speaker C: Tapi saya takut sebab dia akan data-data yang dia kebanyakkan dia buat, maybe buat manual. Cuma dia akan jumlah ataupun dia boleh buat secara daripada data. Tapi bila dia buat dekat dalam itu, kira aku lebih manual. So bila dia manual, kemungkinan ada data yang kita tak masuk. Itu yang jadi isu yang tak sama, tak sama.</w:t>
      </w:r>
    </w:p>
    <w:p>
      <w:r>
        <w:t>[03:38 - 03:40] Speaker A: Kita try yang tadi tu.</w:t>
      </w:r>
    </w:p>
    <w:p>
      <w:r>
        <w:t>[03:40 - 03:50] Speaker C: Data soft yang 29 pun ada. Ha tu yang untuk yang tadi. yang tadi dan saya bagi. yang ni. Yang nominal untuk kewangan tu. Cuma tengok kalau sama kata kita ambil tak payah teruk sangat untuk syarikat.</w:t>
      </w:r>
    </w:p>
    <w:p>
      <w:r>
        <w:t>[03:50 - 03:50] Speaker A: Kita betul-betul eh?</w:t>
      </w:r>
    </w:p>
    <w:p>
      <w:r>
        <w:t>[03:50 - 03:53] Speaker C: Dia figure net pun. Ya.</w:t>
      </w:r>
    </w:p>
    <w:p>
      <w:r>
        <w:t>[03:53 - 03:55] Speaker A: Boleh tengok kecil lagi.</w:t>
      </w:r>
    </w:p>
    <w:p>
      <w:r>
        <w:t>[03:55 - 04:02] Speaker C: Focus yang kecil kepada kita tak fokus semua nati Tak. tulah kita Tapi untuk management setiap pagi aje kita dia nak tahu. Sama ke tak sama. untuk. Mana lagi belum untuk. Kenapa tak boleh.</w:t>
      </w:r>
    </w:p>
    <w:p>
      <w:r>
        <w:t>[04:02 - 04:04] Speaker A: Ha. Ha dia tak jawab dah.</w:t>
      </w:r>
    </w:p>
    <w:p>
      <w:r>
        <w:t>[04:04 - 04:05] Speaker C: Dia dah tanya macam tu kita tak boleh jawab.</w:t>
      </w:r>
    </w:p>
    <w:p>
      <w:r>
        <w:t>[04:05 - 04:07] Speaker A: Sudah banyak dah.</w:t>
      </w:r>
    </w:p>
    <w:p>
      <w:r>
        <w:t>[04:07 - 04:15] Speaker C: Cuma saya nak tanyalah kan untuk yang dekat sini kan, kalau kita nak buat prom tu nak macam kita buat TV, kita nak mengarahkan dia untuk buat sesuatu.</w:t>
      </w:r>
    </w:p>
    <w:p>
      <w:r>
        <w:t>[04:15 - 04:16] Speaker A: Ya tu tak ada lagi.</w:t>
      </w:r>
    </w:p>
    <w:p>
      <w:r>
        <w:t>[04:16 - 04:20] Speaker C: Ah. Tapi kan kenapa kami S kan sekarang yang pegang kan.</w:t>
      </w:r>
    </w:p>
    <w:p>
      <w:r>
        <w:t>[04:20 - 04:23] Speaker C: Cik Azman kan SM sekarang.</w:t>
      </w:r>
    </w:p>
    <w:p>
      <w:r>
        <w:t>[04:23 - 04:26] Speaker C: Ada suruh kita buat benda ni.</w:t>
      </w:r>
    </w:p>
    <w:p>
      <w:r>
        <w:t>[04:26 - 04:32] Speaker C: Dekat mana boleh diAI kan? Tapi bukan dalam projek ni sebab dia ni tak ada guna dengan AI ke.</w:t>
      </w:r>
    </w:p>
    <w:p>
      <w:r>
        <w:t>[04:32 - 04:42] Speaker C: Itu masalahnya sebab kalau EOD memang takkan ada. EOD tu lucky paper aje proses kerja kita takkan EOD tu yang 5 juta tu boleh buat AI. Tapi buat gapa benda ini.</w:t>
      </w:r>
    </w:p>
    <w:p>
      <w:r>
        <w:t>[04:42 - 04:47] Speaker A: Saya rasa I think boleh. I think boleh.</w:t>
      </w:r>
    </w:p>
    <w:p>
      <w:r>
        <w:t>[04:47 - 04:47] Speaker C: Think boleh.</w:t>
      </w:r>
    </w:p>
    <w:p>
      <w:r>
        <w:t>[04:47 - 04:58] Speaker A: But but I think cuma dalam ada data kewangan juga. Kalau sikit lah untuk semua orang. Tapi kalau yang sebab yang ini dia bukan sistem yang kita boleh tambah AI tu dekat dalam ni. Dia hanya sebab yang ni. Kalau saya bagi tahu dalam kuasa paling mudah kan. Dia tempat kita simpan data je.</w:t>
      </w:r>
    </w:p>
    <w:p>
      <w:r>
        <w:t>[04:58 - 04:59] Speaker C: Habis.</w:t>
      </w:r>
    </w:p>
    <w:p>
      <w:r>
        <w:t>[04:59 - 05:02] Speaker C: Eh puluh juta kosnya.</w:t>
      </w:r>
    </w:p>
    <w:p>
      <w:r>
        <w:t>[05:02 - 05:07] Speaker A: Tapi simpan data je. Betul-betul ni sebab saya nak nak meeting nak bagi tahu ni sebab kita disuruhkan membuat AI ni.</w:t>
      </w:r>
    </w:p>
    <w:p>
      <w:r>
        <w:t>[05:07 - 05:20] Speaker C: Kalau orang kalau kita nak buat kita buatlah macam Germany tu. Tekan je kita cakap dia masuk dia penyata kewangan aset liability dia tolak keluar. Ni risiko dia. Ha. macam contohnyalah tak sama tak tak selari dengan fiskal dasar negara, risiko negara. sebab dia hutang dia tak berkurang ke apa, dia kena keluar tu semua tu aje.</w:t>
      </w:r>
    </w:p>
    <w:p>
      <w:r>
        <w:t>[05:20 - 05:22] Speaker A: Betul, betul. Dia AI pun.</w:t>
      </w:r>
    </w:p>
    <w:p>
      <w:r>
        <w:t>[05:22 - 05:34] Speaker C: Kalau apa yang PPJ ada sekarang, dia kita nak kalau create data-data tu kita. Sebab kita kalau pakai AI pun platform yang ada dari pasaran sekarang. Maybe cloud.</w:t>
      </w:r>
    </w:p>
    <w:p>
      <w:r>
        <w:t>[05:34 - 05:39] Speaker A: Itu ada isu data kita nak kena dekat luar apa semua memang pakai.</w:t>
      </w:r>
    </w:p>
    <w:p>
      <w:r>
        <w:t>[05:39 - 05:43] Speaker C: Sebab kita kalau kat dalam pembayaran projek dia sama.</w:t>
      </w:r>
    </w:p>
    <w:p>
      <w:r>
        <w:t>[08:02 - 08:16] Speaker A: Ha, kita ada buat sebelum sebelum kita ada buat kajian juga buat tembak ada a few kajian ah nak buat benda ini dekat sini, ah bila kekangan dia macam ini isu data, kita tak boleh nak letak dekat luar.</w:t>
      </w:r>
    </w:p>
    <w:p>
      <w:r>
        <w:t>[08:16 - 08:23] Speaker A: So, benda itu terus kat sini AI punya tool apa semua kena install di kawalan.adalah kos kena untuk tunai. Okey, itu kena bagi tahu.</w:t>
      </w:r>
    </w:p>
    <w:p>
      <w:r>
        <w:t>[08:23 - 08:31] Speaker A: This is menggunakan kawalan tu contoh dekat voucher ke dekat.</w:t>
      </w:r>
    </w:p>
    <w:p>
      <w:r>
        <w:t>[08:31 - 08:35] Speaker B: Dia pergi mana? Hari itu dia panggil. Nak di AI-kan?.</w:t>
      </w:r>
    </w:p>
    <w:p>
      <w:r>
        <w:t>[08:35 - 08:42] Speaker B: Lepas itu saya pun dekat OD itu pun kena di AI-kan tu macam macam macam kita punya MD punyakan masuk.</w:t>
      </w:r>
    </w:p>
    <w:p>
      <w:r>
        <w:t>[08:42 - 08:48] Speaker A: Untuk tunaikan dia akan create sendiri berapanya. So sepatutnya dia ada juga dokumen a few number tu. Ada setengah dia ambil.</w:t>
      </w:r>
    </w:p>
    <w:p>
      <w:r>
        <w:t>[08:48 - 08:53] Speaker A: tulis dekat situ 1200, 1210 hari apa semua dia ambil. Tapi ada setengah tak ada. Sebab itu yang kita kena.</w:t>
      </w:r>
    </w:p>
    <w:p>
      <w:r>
        <w:t>[08:53 - 09:01] Speaker A: Balik dengan dekat untuk dapat pemakluman tu. Macam, macam apa puan cakap yang kita nak detail dari Amanah kan?.</w:t>
      </w:r>
    </w:p>
    <w:p>
      <w:r>
        <w:t>[09:01 - 09:11] Speaker A: Nak tengok deep down Amanah. Maksud nak sedetail macam mana?. Oh maksud transaksi pula.</w:t>
      </w:r>
    </w:p>
    <w:p>
      <w:r>
        <w:t>[09:11 - 09:23] Speaker A: Transaksi. Macam mana tadi nih kan. Okey. So dia amount dia akan order daripada kita punya dah ada orang mengetahui kita akan PPJ ini ada AI semua. Betul.</w:t>
      </w:r>
    </w:p>
    <w:p>
      <w:r>
        <w:t>[09:23 - 09:28] Speaker A: Orang rasa dia sebenarnya dia dah tahu.</w:t>
      </w:r>
    </w:p>
    <w:p>
      <w:r>
        <w:t>[09:28 - 09:41] Speaker A: Bila kita nak audit kita akan check. Kita tengok besar kan. Kalau kita tengok kecil sangat. Macam mana jugalah untuk RM37000. So ini adalah dia punya pecahan lah yang yang bila combined jadi RM37000.</w:t>
      </w:r>
    </w:p>
    <w:p>
      <w:r>
        <w:t>[09:41 - 09:45] Speaker A: Okey so basically nak detail-detail yang ada dalam ini lah.</w:t>
      </w:r>
    </w:p>
    <w:p>
      <w:r>
        <w:t>[09:45 - 10:00] Speaker A: Nombor dia. Dan sebagainya. Okey, tarikh dokumen nombor voucher, KTG mana, kita nak tahu. tapi yang kolom-kolom nominal ini tak payah saya keluarkan. Ini ini kita nak minta semua bajet-bajet kontrak-kontrak apa semua masuk dia boleh baca kontrak tuh.</w:t>
      </w:r>
    </w:p>
    <w:p>
      <w:r>
        <w:t>[10:00 - 10:03] Speaker A: Ah, boleh ke?. banyak.</w:t>
      </w:r>
    </w:p>
    <w:p>
      <w:r>
        <w:t>[10:03 - 10:05] Speaker B: Fona. maksud ini boleh tak?.</w:t>
      </w:r>
    </w:p>
    <w:p>
      <w:r>
        <w:t>[10:05 - 10:11] Speaker A: yang dah filter kan. dah. Dah ikut apa yang analisis varian dia boleh buat saja. Sebab dia macam ini, ada setengah.</w:t>
      </w:r>
    </w:p>
    <w:p>
      <w:r>
        <w:t>[10:11 - 10:28] Speaker A: Transaksi itu macam pinjaman. Dia adalah guna yang ini tapi untuk transaksi lain itu tak ada. So, kalau kita tak ambil. Ah, susah pula. Sebab itu yang untuk transaksi macam hasil, belanja RM37000. Okey. Understand. So detail pecahan-pecahan untuk siap okey. Tapi tunai yang untuk dekat tunai deposit, less than 3 months masuk tunai tabungan. Dekat yang saya, di deposit. Deposit less than 3 months yang 3 months ke bawah di consider as tunai. Laporan ini apa ni. Laporan dia di dalam itu.</w:t>
      </w:r>
    </w:p>
    <w:p>
      <w:r>
        <w:t>[10:28 - 10:30] Speaker B: Deposit. Penarungan.</w:t>
      </w:r>
    </w:p>
    <w:p>
      <w:r>
        <w:t>[10:30 - 10:32] Speaker A: Penarungan. Okay.</w:t>
      </w:r>
    </w:p>
    <w:p>
      <w:r>
        <w:t>[10:32 - 10:41] Speaker A: So yang ini adalah untuk analisa pembelajaran membangunkan projek pembangunan. So ini ikut dia punya kod OA, OS dia dan dia punya kod akaun.</w:t>
      </w:r>
    </w:p>
    <w:p>
      <w:r>
        <w:t>[10:41 - 10:43] Speaker A: Dan dia punya salah. So kat sini kalau kita nak tengok.</w:t>
      </w:r>
    </w:p>
    <w:p>
      <w:r>
        <w:t>[10:47 - 10:55] Speaker A: Pengumuman D. So ini adalah untuk pembangunan lah dengan kod-kod akaun ini dengan dia.</w:t>
      </w:r>
    </w:p>
    <w:p>
      <w:r>
        <w:t>[10:55 - 11:02] Speaker A: Detail dia bila kita dah. Bila masuk kod akaun ini akan dipecahkan mengikut nombor dokumen kawalan lah.</w:t>
      </w:r>
    </w:p>
    <w:p>
      <w:r>
        <w:t>[11:02 - 11:11] Speaker A: So contoh macam tadi RM37000 itu akan pecah. Dia akan pecah ikut nombor dokumen kawalan dia yang total up ke value yang satu value besar dalam table tuh lah. Kita nak bukan nombor ini saja.</w:t>
      </w:r>
    </w:p>
    <w:p>
      <w:r>
        <w:t>[11:11 - 11:14] Speaker B: Itu untuk nombor kawalan dalam sistem.</w:t>
      </w:r>
    </w:p>
    <w:p>
      <w:r>
        <w:t>[11:14 - 11:16] Speaker A: Sebenarnya kita nak tengok nombor budget tuh.</w:t>
      </w:r>
    </w:p>
    <w:p>
      <w:r>
        <w:t>[11:16 - 11:23] Speaker B: Nombor. Nombor dokumen kan. Nombor dokumen. Nombor dokumen. Nombor dokumen sebelah ini sepatutnya akan keluar. Tapi tak ini.</w:t>
      </w:r>
    </w:p>
    <w:p>
      <w:r>
        <w:t>[11:23 - 11:27] Speaker A: Bukan ada salah joining kot. So that's why saya. Bila dia joining itu dia akan keluarlah.</w:t>
      </w:r>
    </w:p>
    <w:p>
      <w:r>
        <w:t>[11:27 - 11:29] Speaker A: Nombor dokumen dan dokumen kawalan.</w:t>
      </w:r>
    </w:p>
    <w:p>
      <w:r>
        <w:t>[11:29 - 11:31] Speaker A: So ini pecahan lah.</w:t>
      </w:r>
    </w:p>
    <w:p>
      <w:r>
        <w:t>[11:31 - 11:35] Speaker A: setiap ke akaun pecahan-pecahan dia. Boleh filter dan boleh main-main kat sana sebagainya.</w:t>
      </w:r>
    </w:p>
    <w:p>
      <w:r>
        <w:t>[11:35 - 11:37] Speaker A: Boleh spesifik pada set nombor dokumen pun boleh.</w:t>
      </w:r>
    </w:p>
    <w:p>
      <w:r>
        <w:t>[11:37 - 11:41] Speaker A: But ini view untuk belanja. Belanja ke?</w:t>
      </w:r>
    </w:p>
    <w:p>
      <w:r>
        <w:t>[11:41 - 11:45] Speaker B: Kalau yang nak compare dengan pertukaran dia itu ada pertukaran menyebabkan dia dashboard lain. tengok nanti.</w:t>
      </w:r>
    </w:p>
    <w:p>
      <w:r>
        <w:t>[11:45 - 11:47] Speaker B: nanti kita akan combine.</w:t>
      </w:r>
    </w:p>
    <w:p>
      <w:r>
        <w:t>[11:47 - 11:48] Speaker A: combine kan. comparison dia itu.</w:t>
      </w:r>
    </w:p>
    <w:p>
      <w:r>
        <w:t>[11:48 - 11:51] Speaker B: Comparison tuh memang perlu kan?. Tak kalau dekat sini. Kat mana kita boleh tengok.</w:t>
      </w:r>
    </w:p>
    <w:p>
      <w:r>
        <w:t>[11:51 - 11:54] Speaker B: benda-benda yang yang tiga tak berapa nak munasabah.</w:t>
      </w:r>
    </w:p>
    <w:p>
      <w:r>
        <w:t>[11:54 - 11:56] Speaker B: Boleh tak? Ada tak kat sini mana-mana?.</w:t>
      </w:r>
    </w:p>
    <w:p>
      <w:r>
        <w:t>[12:16 - 12:24] Speaker A: Saya juga quick, saya ada quick apa, dashboard untuk materiality dan sampling juga di mana materiality ini fokus saja pada O and PM dan EM, di mana amaun-amaun yang lebih ada PM itu kita.kan sampel lah dan sebagainya. So, sekejap eh.</w:t>
      </w:r>
    </w:p>
    <w:p>
      <w:r>
        <w:t>[12:24 - 12:27] Speaker B: Tiga bulan? Kalau 12 bulan tak tahulah.</w:t>
      </w:r>
    </w:p>
    <w:p>
      <w:r>
        <w:t>[12:27 - 12:32] Speaker A: Saya sepatutnya kena pergi makan dulu.</w:t>
      </w:r>
    </w:p>
    <w:p>
      <w:r>
        <w:t>[12:50 - 12:54] Speaker C: Kita semua kena cuti waktu, eh. Eh, sakit-sakit.</w:t>
      </w:r>
    </w:p>
    <w:p>
      <w:r>
        <w:t>[12:54 - 12:58] Speaker A: Saya pun, saya pun nak cuti MC lah tapi tak boleh sebab nanti tak sakit.</w:t>
      </w:r>
    </w:p>
    <w:p>
      <w:r>
        <w:t>[12:58 - 13:00] Speaker A: Kita MC ramai-ramai buat. jap ini apa pula. Jap lagi. Yang net tuh untuk di set dalam set dua-dua.</w:t>
      </w:r>
    </w:p>
    <w:p>
      <w:r>
        <w:t>[13:00 - 13:02] Speaker B: Apa tuh net amount?.</w:t>
      </w:r>
    </w:p>
    <w:p>
      <w:r>
        <w:t>[13:02 - 13:04] Speaker A: Yang credit debit tuh. ha ah.</w:t>
      </w:r>
    </w:p>
    <w:p>
      <w:r>
        <w:t>[13:04 - 13:06] Speaker A: Memang untuk pun kena ada di column juga.</w:t>
      </w:r>
    </w:p>
    <w:p>
      <w:r>
        <w:t>[13:06 - 13:07] Speaker B: Ya.</w:t>
      </w:r>
    </w:p>
    <w:p>
      <w:r>
        <w:t>[13:07 - 13:12] Speaker A: Tunai pun kena ada di column juga. Betul lah value dia saya tengok macam tak masuk akal lah.</w:t>
      </w:r>
    </w:p>
    <w:p>
      <w:r>
        <w:t>[13:12 - 13:16] Speaker B: Kau dah bagi tahu ke sebelum tuh? dah tak padan kot? rasa memang padan kot.</w:t>
      </w:r>
    </w:p>
    <w:p>
      <w:r>
        <w:t>[13:16 - 13:19] Speaker A: Lepas itu saya rasa masa saya bagi nota bajet itu ada kan saya buat. Bajet pun ada juga.</w:t>
      </w:r>
    </w:p>
    <w:p>
      <w:r>
        <w:t>[13:19 - 13:21] Speaker B: Bajet memang kena buat eh. Ada kan?.</w:t>
      </w:r>
    </w:p>
    <w:p>
      <w:r>
        <w:t>[13:21 - 13:22] Speaker A: Ah bajet memang kita orang buat macam itu lah.</w:t>
      </w:r>
    </w:p>
    <w:p>
      <w:r>
        <w:t>[13:26 - 13:31] Speaker A: Yang mana?. Boleh sini tunjuk. Mana naik?.</w:t>
      </w:r>
    </w:p>
    <w:p>
      <w:r>
        <w:t>[13:31 - 13:34] Speaker B: La jauh ini. Macam tak boleh duduk sebelah sebelah saya ini lah.</w:t>
      </w:r>
    </w:p>
    <w:p>
      <w:r>
        <w:t>[13:34 - 13:39] Speaker A: Okey so ini adalah keder berke akaun yang melebihi jumlah.</w:t>
      </w:r>
    </w:p>
    <w:p>
      <w:r>
        <w:t>[16:00 - 16:06] Speaker A: 8:00 p.m lah.  So nanti baru kita boleh go detail, ada satu dashboard lagi yang kita keluarkan untuk sampling.</w:t>
      </w:r>
    </w:p>
    <w:p>
      <w:r>
        <w:t>[16:06 - 16:13] Speaker A: Untuk sampling ini user boleh masukkan berapa banyak percentage yang tahu dia punya risiko.</w:t>
      </w:r>
    </w:p>
    <w:p>
      <w:r>
        <w:t>[16:13 - 16:17] Speaker A: So, yang ini saya kira untuk Amanah 0.1% belanja 0.5%.</w:t>
      </w:r>
    </w:p>
    <w:p>
      <w:r>
        <w:t>[16:17 - 16:20] Speaker A: So nanti dia akan calculate dia akan keluarkan amount amount ni.</w:t>
      </w:r>
    </w:p>
    <w:p>
      <w:r>
        <w:t>[16:21 - 16:25] Speaker A: So, untuk amount yang lebih untuk dia punya.</w:t>
      </w:r>
    </w:p>
    <w:p>
      <w:r>
        <w:t>[16:25 - 16:28] Speaker B: apa-apa nak kena sebab dia punya dokumen ni bukan memang.</w:t>
      </w:r>
    </w:p>
    <w:p>
      <w:r>
        <w:t>[16:28 - 16:30] Speaker A: Ha memang ni pakai macam ni.</w:t>
      </w:r>
    </w:p>
    <w:p>
      <w:r>
        <w:t>[16:30 - 16:34] Speaker B: Yalah dia macam ini untuk Okeylah.  Okeylah yang kita nak untuk sampling.</w:t>
      </w:r>
    </w:p>
    <w:p>
      <w:r>
        <w:t>[16:34 - 16:43] Speaker B: Tapi audit ni dia kadang-kadang kita dah habis jumpa, saya jumpa tapi the rest yang tak masuk kat ini tu kita kena tengok juga, kena tengok jugalah. Lepas ni ada Saya ada buat satu random sampling punya dekat sini.</w:t>
      </w:r>
    </w:p>
    <w:p>
      <w:r>
        <w:t>[16:43 - 16:49] Speaker A: Okey so ini adalah akaun-akaun yang melebihi daripada PM lah. Kalau boleh tunjuk.</w:t>
      </w:r>
    </w:p>
    <w:p>
      <w:r>
        <w:t>[16:49 - 16:53] Speaker A: Lepas tu Cuma nak tanyalah untuk ini kita perlu detail kan.</w:t>
      </w:r>
    </w:p>
    <w:p>
      <w:r>
        <w:t>[16:53 - 16:54] Speaker A: I mean sampai ke dokumen ke tak kan?</w:t>
      </w:r>
    </w:p>
    <w:p>
      <w:r>
        <w:t>[16:54 - 16:59] Speaker B: Yang kita pilih siapa yang first tu, yang yang semua. Itu memang kita akan check dokumen.</w:t>
      </w:r>
    </w:p>
    <w:p>
      <w:r>
        <w:t>[16:59 - 17:02] Speaker B: Kita akan check dokumen sokongan apa semua. Okey, so maknanya dokumen apa dokumen-dokumen yang telah.</w:t>
      </w:r>
    </w:p>
    <w:p>
      <w:r>
        <w:t>[17:02 - 17:03] Speaker A: Amount dia satu satu juta kat sinilah.</w:t>
      </w:r>
    </w:p>
    <w:p>
      <w:r>
        <w:t>[17:03 - 17:04] Speaker B: Aset kerajaan aset kerajaan.</w:t>
      </w:r>
    </w:p>
    <w:p>
      <w:r>
        <w:t>[17:04 - 17:09] Speaker B: Aset kerajaan. So dia 101 juta dia melebihi daripada PM, lebih 45 juta. So kalau rekodkan dalam ni kita boleh tengok sampai ke pecah dia.</w:t>
      </w:r>
    </w:p>
    <w:p>
      <w:r>
        <w:t>[17:09 - 17:13] Speaker A: Macam dokumen dia. Tak ambil semua kut. So ini adalah dokumen-dokumen.</w:t>
      </w:r>
    </w:p>
    <w:p>
      <w:r>
        <w:t>[17:13 - 17:19] Speaker A: Yang total up dia satu satu juta lah. Yang ni step Amanah khas, Amanah khas perbelanjaan.</w:t>
      </w:r>
    </w:p>
    <w:p>
      <w:r>
        <w:t>[17:19 - 17:25] Speaker A: So ini adalah dia punya detail mengikut macam nombor dokumen dan sebagainyalah. Okey.</w:t>
      </w:r>
    </w:p>
    <w:p>
      <w:r>
        <w:t>[17:25 - 17:27] Speaker B: Memang keseluruhan juga.</w:t>
      </w:r>
    </w:p>
    <w:p>
      <w:r>
        <w:t>[17:27 - 17:29] Speaker A: And then untuk random sampling.</w:t>
      </w:r>
    </w:p>
    <w:p>
      <w:r>
        <w:t>[17:29 - 17:33] Speaker B: Macam sikit aje. Betul juga. Masa yang lain tak ada, ini sepatutnya ada.</w:t>
      </w:r>
    </w:p>
    <w:p>
      <w:r>
        <w:t>[17:33 - 17:37] Speaker A: Sama juga kita boleh set dia punya parameter which is dia punya percentage lah.</w:t>
      </w:r>
    </w:p>
    <w:p>
      <w:r>
        <w:t>[17:37 - 17:39] Speaker A: 1% ke, 0.5% ke, 0.3% ke.</w:t>
      </w:r>
    </w:p>
    <w:p>
      <w:r>
        <w:t>[17:39 - 17:42] Speaker A: Bila kita ubah, dia akan ubahlah PM dia akan berubah ikut apa yang kita calculate tu.</w:t>
      </w:r>
    </w:p>
    <w:p>
      <w:r>
        <w:t>[17:42 - 17:47] Speaker A: So yang ini adalah Untested Population itu, di mana yang bawah daripada PM. Saya buat random sampling.</w:t>
      </w:r>
    </w:p>
    <w:p>
      <w:r>
        <w:t>[17:47 - 17:50] Speaker A: Contoh kalau kita nak buat 15 tu sampel bagi dua, jadi give back satu berdasarkan Yang Untested Population.</w:t>
      </w:r>
    </w:p>
    <w:p>
      <w:r>
        <w:t>[17:50 - 17:55] Speaker A: So ini adalah dia punya suggest lah.  Oh dia random dia random macam.</w:t>
      </w:r>
    </w:p>
    <w:p>
      <w:r>
        <w:t>[17:55 - 17:58] Speaker B: Ha random jelah. Oh dia random. Oh dah faham yang kita kita tak nak random sangat.</w:t>
      </w:r>
    </w:p>
    <w:p>
      <w:r>
        <w:t>[17:58 - 18:02] Speaker B: Kita nak lebih sikit lebih bijak sikit. Dia macam figure tu macam 999 kita tak pun nak logic.</w:t>
      </w:r>
    </w:p>
    <w:p>
      <w:r>
        <w:t>[18:02 - 18:03] Speaker B: Ha macam tu.</w:t>
      </w:r>
    </w:p>
    <w:p>
      <w:r>
        <w:t>[18:03 - 18:05] Speaker B: Tiba-tiba ha.</w:t>
      </w:r>
    </w:p>
    <w:p>
      <w:r>
        <w:t>[18:05 - 18:12] Speaker B: Pelarasan gaji ada pula sampai 2 juta. 9999.999 entah.</w:t>
      </w:r>
    </w:p>
    <w:p>
      <w:r>
        <w:t>[18:12 - 18:13] Speaker B: Ataupun ada yang berganda.</w:t>
      </w:r>
    </w:p>
    <w:p>
      <w:r>
        <w:t>[18:13 - 18:19] Speaker B: Orang yang sama, Saya punya dia dapat pelarasan gaji pelarasan gaji, pelarasan gaji tu pula dapat. Ha macam tu.</w:t>
      </w:r>
    </w:p>
    <w:p>
      <w:r>
        <w:t>[18:19 - 18:23] Speaker A: Tapi nak tanya kan. Contoh kalau nak buat random sampling itu kan macam puan cakap, gaji tu semua bahagian alimen.</w:t>
      </w:r>
    </w:p>
    <w:p>
      <w:r>
        <w:t>[18:23 - 18:28] Speaker A: Random sampling ni nak spesifik mengikut dia punya ni ke apa nama dia asas materiality ke?</w:t>
      </w:r>
    </w:p>
    <w:p>
      <w:r>
        <w:t>[18:28 - 18:31] Speaker A: Contoh macam ni saya buat random tapi sebenarnya kita akan go dulu.</w:t>
      </w:r>
    </w:p>
    <w:p>
      <w:r>
        <w:t>[18:31 - 18:31] Speaker B: Itu first.</w:t>
      </w:r>
    </w:p>
    <w:p>
      <w:r>
        <w:t>[18:31 - 18:34] Speaker A: Oh, macam tu. Macam ni saya buat dia random lah.</w:t>
      </w:r>
    </w:p>
    <w:p>
      <w:r>
        <w:t>[18:34 - 18:38] Speaker B: Kalau macam macam tu tak boleh check balik. Kalau macam tulah. Tapi kalau yang puan cakap macam contoh nak gaji kan itu dah force under belanja berurus.</w:t>
      </w:r>
    </w:p>
    <w:p>
      <w:r>
        <w:t>[18:38 - 18:39] Speaker A: Ha ya.</w:t>
      </w:r>
    </w:p>
    <w:p>
      <w:r>
        <w:t>[18:39 - 18:41] Speaker B: So, adakah random sampling tu nak fokus pada belanja berurus random?</w:t>
      </w:r>
    </w:p>
    <w:p>
      <w:r>
        <w:t>[18:41 - 18:43] Speaker B: Ha dia ikut macam. Amanah punya random. Ya macam tu. Sebenarnya kita buat penyata kewangan.</w:t>
      </w:r>
    </w:p>
    <w:p>
      <w:r>
        <w:t>[18:43 - 18:47] Speaker B: Kita akan bagikan setiap buat ni. Sebab apa semua materiality tu by ni by ni. Ikut masing-masinglah.</w:t>
      </w:r>
    </w:p>
    <w:p>
      <w:r>
        <w:t>[18:47 - 18:53] Speaker A: Sebab dia kata tadi kalau kita bagi dia sepatutnya negatif value. value kat depan. Okey.</w:t>
      </w:r>
    </w:p>
    <w:p>
      <w:r>
        <w:t>[18:53 - 18:55] Speaker A: So dia punya satu dia tak. So setiap setiap asas materiality tu.</w:t>
      </w:r>
    </w:p>
    <w:p>
      <w:r>
        <w:t>[18:55 - 18:59] Speaker B: Ikut level. Lebah aku aje.  Kalau tak tunai 45 babi.</w:t>
      </w:r>
    </w:p>
    <w:p>
      <w:r>
        <w:t>[18:59 - 19:00] Speaker A: Item.</w:t>
      </w:r>
    </w:p>
    <w:p>
      <w:r>
        <w:t>[19:00 - 19:02] Speaker B: Lebah dia balik. Okey.</w:t>
      </w:r>
    </w:p>
    <w:p>
      <w:r>
        <w:t>[19:02 - 19:03] Speaker A: Okey.  Sebab saya ingatkan dia random.</w:t>
      </w:r>
    </w:p>
    <w:p>
      <w:r>
        <w:t>[19:03 - 19:06] Speaker B: Tak kisahlah dia kata. Dia kata itu random. random. Okey ya.</w:t>
      </w:r>
    </w:p>
    <w:p>
      <w:r>
        <w:t>[19:06 - 19:07] Speaker A: Okey. Nanti saya akan pecahkan yang.</w:t>
      </w:r>
    </w:p>
    <w:p>
      <w:r>
        <w:t>[19:07 - 19:09] Speaker B: Sensitiviti tu yang bila kita tambah-tambah untuk ni, baru kita dapat.</w:t>
      </w:r>
    </w:p>
    <w:p>
      <w:r>
        <w:t>[19:09 - 19:12] Speaker A: Sebab satu saya ada create satu untuk kepulauan yang disatukan. Ya ni.</w:t>
      </w:r>
    </w:p>
    <w:p>
      <w:r>
        <w:t>[19:12 - 19:16] Speaker A: Ini pecah-pecahan dia dan amount dialah. Sebab apa saya kumpulkan supaya nanti dia senang tolak pula.</w:t>
      </w:r>
    </w:p>
    <w:p>
      <w:r>
        <w:t>[19:16 - 19:24] Speaker A: So, yang ini pun memang. So kalau dia kecam pecahan nombor dokumen dialah. So, saya tak nak pihak saya tolak. Pastikan ni, pastikan kalau dia negatif, maksudnya terlalu banyak.</w:t>
      </w:r>
    </w:p>
    <w:p>
      <w:r>
        <w:t>[19:24 - 19:25] Speaker B: Okey. A.</w:t>
      </w:r>
    </w:p>
    <w:p>
      <w:r>
        <w:t>[19:25 - 19:26] Speaker B: Kalau yang ni pula untuk condition apa?</w:t>
      </w:r>
    </w:p>
    <w:p>
      <w:r>
        <w:t>[19:27 - 19:27] Speaker A: Tapi nanti saya akan quick satu dashboard yang memang detail kat situ.</w:t>
      </w:r>
    </w:p>
    <w:p>
      <w:r>
        <w:t>[19:27 - 19:33] Speaker A: So that bila klik dia filter kat sini akan pergi kepada depo yang yang tadi tulah. Ada dua cara sebenarnya nak buat benda tu.</w:t>
      </w:r>
    </w:p>
    <w:p>
      <w:r>
        <w:t>[19:33 - 19:37] Speaker A: Sama ada kita boleh view data bila kita view data ini kita boleh select field apa yang kita nak tengok.</w:t>
      </w:r>
    </w:p>
    <w:p>
      <w:r>
        <w:t>[19:37 - 19:39] Speaker A: Kita apa yang kita nak tengok. Saya saya pilih semua ajelah.</w:t>
      </w:r>
    </w:p>
    <w:p>
      <w:r>
        <w:t>[19:39 - 19:43] Speaker A: So, dia akan keluar kat sini semua kolam-kolam yang berkaitan. Lepas tu kita boleh download.</w:t>
      </w:r>
    </w:p>
    <w:p>
      <w:r>
        <w:t>[19:43 - 19:45] Speaker A: Nanti kita boleh tengok kepada CSV file.</w:t>
      </w:r>
    </w:p>
    <w:p>
      <w:r>
        <w:t>[19:45 - 19:48] Speaker A: Yang yang tengah buat. Satu lagi cara kita boleh create satu dashboard.</w:t>
      </w:r>
    </w:p>
    <w:p>
      <w:r>
        <w:t>[19:48 - 19:55] Speaker A: Dalam satu, dalam dashboard tu ada setiap kolum-kolum tu. So bila klik dia nanti pergi ke situlah dengan aje. Boleh filter boleh apa pun boleh filter. Ada dua caralah basically. Nak tanya.</w:t>
      </w:r>
    </w:p>
    <w:p>
      <w:r>
        <w:t>[19:55 - 19:55] Speaker B: Okey.</w:t>
      </w:r>
    </w:p>
    <w:p>
      <w:r>
        <w:t>[19:55 - 19:57] Speaker A: Okey untuk tambahan yang saya perlukan adalah analisis-analisis.</w:t>
      </w:r>
    </w:p>
    <w:p>
      <w:r>
        <w:t>[19:57 - 19:59] Speaker A: Yang DA dapat bantu. Tak kisahlah.</w:t>
      </w:r>
    </w:p>
    <w:p>
      <w:r>
        <w:t>[19:59 - 20:01] Speaker B: Sebab yang ni kalau berbicang dengan kami, kita bantu dari belakang ni.</w:t>
      </w:r>
    </w:p>
    <w:p>
      <w:r>
        <w:t>[20:01 - 20:03] Speaker A: Lupa sikit akan detail yang.</w:t>
      </w:r>
    </w:p>
    <w:p>
      <w:r>
        <w:t>[20:03 - 20:06] Speaker B: Ah. Betul, betul. Betul. Apa tapi yang penting dia, sepatutnya.</w:t>
      </w:r>
    </w:p>
    <w:p>
      <w:r>
        <w:t>[20:06 - 20:06] Speaker B: Ne, ne.</w:t>
      </w:r>
    </w:p>
    <w:p>
      <w:r>
        <w:t>[20:06 - 20:11] Speaker B: Macam macam Cik Amir cakap macam nak tengok subsidi. Ha ya tu tengok yang lain. Oh ya tu tengok yang lain. Ya ya.</w:t>
      </w:r>
    </w:p>
    <w:p>
      <w:r>
        <w:t>[20:11 - 20:14] Speaker A: Kalau tak CD pun kita boleh tengok.</w:t>
      </w:r>
    </w:p>
    <w:p>
      <w:r>
        <w:t>[20:14 - 20:16] Speaker B: Dia dia macam yang saya panggil kan kalau macam yang awak kata subsidi tadi tu, kita panggil key order area.</w:t>
      </w:r>
    </w:p>
    <w:p>
      <w:r>
        <w:t>[20:16 - 20:22] Speaker B: Tapi dalam setiap key order area tu, dia ada line of inquiry. Maksudnya line inquiry yang berbeza untuk setiap CODI area. I see.</w:t>
      </w:r>
    </w:p>
    <w:p>
      <w:r>
        <w:t>[20:22 - 20:24] Speaker B: A macam tu. So macam kita saya okey, kita tekan by item tu, share order area tu.</w:t>
      </w:r>
    </w:p>
    <w:p>
      <w:r>
        <w:t>[20:24 - 20:28] Speaker B: Bawah contoh tadi awak kata apa tadi subsidi? Ah subsidi. Okey apa, apa low, bawah subsidi yang kita nak tengok?</w:t>
      </w:r>
    </w:p>
    <w:p>
      <w:r>
        <w:t>[20:28 - 20:31] Speaker B: Ha. Contohnya kadar subsidi aa apa, ketenisan. Ha ah ah.</w:t>
      </w:r>
    </w:p>
    <w:p>
      <w:r>
        <w:t>[20:31 - 20:34] Speaker A: Bila kita boleh share kat bukan kat situ orang key all the area tu. Ada, ada. Distinguishable lah.</w:t>
      </w:r>
    </w:p>
    <w:p>
      <w:r>
        <w:t>[20:34 - 20:36] Speaker B: Distinguishable lah. Ini kita boleh buat comparison dengan macam tadilah. A hasil Amanah buat dulu. Itu ada line. Dia akan keluar tu. A.</w:t>
      </w:r>
    </w:p>
    <w:p>
      <w:r>
        <w:t>[24:00 - 24:13] Speaker A: keberatan saya adalah kebanyakkan daripada loy-loy itu kemungkinan dia tidak boleh dapat daripada satu sumber sahaja. sebab bila kita dah keluar loy ini dia melibatkan kes berkaitan AI tadi tu</w:t>
      </w:r>
    </w:p>
    <w:p>
      <w:r>
        <w:t>[24:13 - 24:35] Speaker A: dia akan melibatkan term bahasa. maknanya kan kalau ada apa data tadi kan tak ada yang lain-lain kan. dia ada lain-lain kaedah-kaedah yang bila ada aktif tu, dia akan ada berapa-berapa kaedah lagi dengan AI.</w:t>
      </w:r>
    </w:p>
    <w:p>
      <w:r>
        <w:t>[24:35 - 24:41] Speaker A: Sebab bila yang ini tadi, dia boleh calculate. atau dia simple tau. dia boleh.</w:t>
      </w:r>
    </w:p>
    <w:p>
      <w:r>
        <w:t>[24:41 - 24:51] Speaker A: Dia sebab kebanyakan dia analisis dashboard dan sebagainyalah. Dia warehouse. Warehouse tu yang happy yang happy</w:t>
      </w:r>
    </w:p>
    <w:p>
      <w:r>
        <w:t>[24:51 - 25:04] Speaker A: So warehouse ni saya bagi yang MR, dia bagi kat pengurus dia. So dia akan bagi kat TKM, dia bagi TKM. So dia bagi semua badan. dia akan keluarkan dashboard.</w:t>
      </w:r>
    </w:p>
    <w:p>
      <w:r>
        <w:t>[25:04 - 25:23] Speaker A: So dia bagi kat sini baru allocatekan dekat dan dekat jabatan. So bila dia allocate tu baru dia pakai F1, F2. So dia akan keluar apa-apa. Kalau dekat yang Warren tu dia tertulis LOI tu macam mana</w:t>
      </w:r>
    </w:p>
    <w:p>
      <w:r>
        <w:t>[25:23 - 25:30] Speaker A: dia macam pergi dekat subsidi tu, subsidi terlebih. Haah ya betul. Pergi ke kompenen 10000, 20000, 30000 tapi berdasarkan data yang ada.</w:t>
      </w:r>
    </w:p>
    <w:p>
      <w:r>
        <w:t>[25:30 - 25:37] Speaker A: dia boleh keluarkan pada Yang pembangunan kita 000 lah, sebab dia boleh.</w:t>
      </w:r>
    </w:p>
    <w:p>
      <w:r>
        <w:t>[25:37 - 25:52] Speaker A: Dia base on loi yang. Saya akan tengok data saya akan try to buat analisis base on loi yang apa yang kita. Macam auditing law itu, bila awak kena faham, awak kena sebab tak boleh auditor. Kita tahu dari auditor tu ke apa elemen, maksudnya data-data yang untuk kita come out the law itu</w:t>
      </w:r>
    </w:p>
    <w:p>
      <w:r>
        <w:t>[25:52 - 26:03] Speaker B: kita kena kita kena grupkan macam ni. yang ada. yang ada. Kalau kita boleh bagi arahan dekat dia.</w:t>
      </w:r>
    </w:p>
    <w:p>
      <w:r>
        <w:t>[26:03 - 26:06] Speaker A: Boleh buka</w:t>
      </w:r>
    </w:p>
    <w:p>
      <w:r>
        <w:t>[26:06 - 26:13] Speaker B: kalau tak pun. 111.1 punya buku. Saya akan nak. Sejauh mana</w:t>
      </w:r>
    </w:p>
    <w:p>
      <w:r>
        <w:t>[26:13 - 26:22] Speaker A: LOI itu boleh. Boleh. Tapi dalam masa yang sama kami buat masa nilah. Saya rasa kalau itu memang untuk</w:t>
      </w:r>
    </w:p>
    <w:p>
      <w:r>
        <w:t>[26:22 - 26:29] Speaker B: So kita ambil satu depan yang belakang, kita tukar. baru bermula datalah maksudnya.</w:t>
      </w:r>
    </w:p>
    <w:p>
      <w:r>
        <w:t>[26:29 - 26:33] Speaker A: Macam dekat HCM saya buat saya tak tahulah macam mana</w:t>
      </w:r>
    </w:p>
    <w:p>
      <w:r>
        <w:t>[26:33 - 26:39] Speaker B: Dia macam nilah.. Bahasa dengan sama tahun ini.</w:t>
      </w:r>
    </w:p>
    <w:p>
      <w:r>
        <w:t>[26:39 - 26:45] Speaker A: Kita kena tengok apa yang. Betul. Betul</w:t>
      </w:r>
    </w:p>
    <w:p>
      <w:r>
        <w:t>[26:45 - 26:52] Speaker A: kita kena keluarkan audit. Saya nak audit tu memang. 3 ni. Ada ada</w:t>
      </w:r>
    </w:p>
    <w:p>
      <w:r>
        <w:t>[26:52 - 27:02] Speaker B: Tapi hari ini dan cancel semua sekali. hari ini. Fattah tak ada hari ini.</w:t>
      </w:r>
    </w:p>
    <w:p>
      <w:r>
        <w:t>[27:02 - 27:04] Speaker A: Semua cancel</w:t>
      </w:r>
    </w:p>
    <w:p>
      <w:r>
        <w:t>[27:04 - 27:08] Speaker B: Dia sebab dia sebab dia cancel kita tahu.. Cancelle</w:t>
      </w:r>
    </w:p>
    <w:p>
      <w:r>
        <w:t>[27:08 - 27:17] Speaker A: Puan yang dengan. itu dekat dalam tabel ini kita boleh buat. outliers. So maksudnya saya faham</w:t>
      </w:r>
    </w:p>
    <w:p>
      <w:r>
        <w:t>[27:17 - 27:18] Speaker B: Ya</w:t>
      </w:r>
    </w:p>
    <w:p>
      <w:r>
        <w:t>[27:18 - 27:24] Speaker A: terlebih atau. So yang tu kita boleh buat tapi kalau cuma kekangan dalam data jelah. So kita akan buat</w:t>
      </w:r>
    </w:p>
    <w:p>
      <w:r>
        <w:t>[27:24 - 27:26] Speaker B: Kita perlukan juga feel-feel apa</w:t>
      </w:r>
    </w:p>
    <w:p>
      <w:r>
        <w:t>[27:26 - 27:32] Speaker A: Kalau loi tu ada macam specifiklah dalam Kita guna tu punya konsep.</w:t>
      </w:r>
    </w:p>
    <w:p>
      <w:r>
        <w:t>[27:32 - 27:40] Speaker B: Tak apa kalau itu, itu yang pentinglah. Tapi yang boleh zero.</w:t>
      </w:r>
    </w:p>
    <w:p>
      <w:r>
        <w:t>[27:40 - 27:46] Speaker A: Sebab dia adalah saya, bila awak berjaya keluarkan that least lah that least awak katakan. Tapi itulah</w:t>
      </w:r>
    </w:p>
    <w:p>
      <w:r>
        <w:t>[27:46 - 27:48] Speaker B: Betul</w:t>
      </w:r>
    </w:p>
    <w:p>
      <w:r>
        <w:t>[27:48 - 28:07] Speaker A: So maksimal mana yang boleh. Bolehlah saya macam kita orang, contohlah contohnya tak nak sayan macam contohlah akan pelasanan. Simple jelah macam kau orang.</w:t>
      </w:r>
    </w:p>
    <w:p>
      <w:r>
        <w:t>[28:07 - 28:13] Speaker A: Tak boleh berbaki de bill. So dia akan keluarkan dia yang aku pelasan dia bagi kan</w:t>
      </w:r>
    </w:p>
    <w:p>
      <w:r>
        <w:t>[28:13 - 28:16] Speaker B: yang tu tak perlu. Ya</w:t>
      </w:r>
    </w:p>
    <w:p>
      <w:r>
        <w:t>[28:16 - 28:22] Speaker A: Saya just perlukan tu. Kalau puan provide saya benda tu, dia saya adalah direct. Ya</w:t>
      </w:r>
    </w:p>
    <w:p>
      <w:r>
        <w:t>[28:22 - 28:31] Speaker B: Ha itu boleh, yang tu boleh, yang tu boleh. Tapi kalau puan sendiri saya nak mencari akaun mencari tak. Susah sikitlah.</w:t>
      </w:r>
    </w:p>
    <w:p>
      <w:r>
        <w:t>[28:31 - 28:34] Speaker A: Okey kita kita cuba.</w:t>
      </w:r>
    </w:p>
    <w:p>
      <w:r>
        <w:t>[28:34 - 28:43] Speaker B: saya kalau yang boleh zero, dia zero, dia kan. So dia akan keluarlah yang tak zero. Bolehlah kita. Ya puan</w:t>
      </w:r>
    </w:p>
    <w:p>
      <w:r>
        <w:t>[28:43 - 28:45] Speaker A: Ya ya ya</w:t>
      </w:r>
    </w:p>
    <w:p>
      <w:r>
        <w:t>[28:45 - 28:47] Speaker B: Kejap puan eh.</w:t>
      </w:r>
    </w:p>
    <w:p>
      <w:r>
        <w:t>[28:47 - 29:00] Speaker A: dia akan jadi benda yang yang benda-benda dalam penyata kan. Dia boleh zero macam akaun pelasanan ada yang tak boleh berbaki kosong. so kita kena list kan. Maknanya kalau dia kosong dekat situ dia dah</w:t>
      </w:r>
    </w:p>
    <w:p>
      <w:r>
        <w:t>[29:00 - 29:04] Speaker B: Kalau kosong dia akan keluarlah.</w:t>
      </w:r>
    </w:p>
    <w:p>
      <w:r>
        <w:t>[29:04 - 29:11] Speaker A: ataupun akaun boleh be debt ini kita akan keluarkan. So kita akan full debt. Kan betullah</w:t>
      </w:r>
    </w:p>
    <w:p>
      <w:r>
        <w:t>[29:11 - 29:23] Speaker B: Perlukan tu aje. Saya pun saya pun dekat auditor saya tak nampaklah macam mana loi-loi itu semua. Kalau ada benda tu dan saya boleh tengoklah. Hmm</w:t>
      </w:r>
    </w:p>
    <w:p>
      <w:r>
        <w:t>[29:23 - 29:31] Speaker A: Komponen ni maksudnya yang law itu kena Ada juga lah. Macam mana</w:t>
      </w:r>
    </w:p>
    <w:p>
      <w:r>
        <w:t>[29:31 - 29:36] Speaker B: Ah ya betul. untuk kelak menggenapkan supaya dia jadi.</w:t>
      </w:r>
    </w:p>
    <w:p>
      <w:r>
        <w:t>[29:36 - 29:44] Speaker A: Okey support. Aduh memang tak kenal mana-mana. Tak ada semalam kita dah discuss Tuan. hmm</w:t>
      </w:r>
    </w:p>
    <w:p>
      <w:r>
        <w:t>[29:44 - 29:51] Speaker B: Ada ada ada ada lagi. ada dah. Ada dua. Okeylah.</w:t>
      </w:r>
    </w:p>
    <w:p>
      <w:r>
        <w:t>[29:51 - 30:00] Speaker A: Ini kita boleh keluarkan. Kita boleh keluarkan. Benda dalam masa. Benda-benda dasar sayan</w:t>
      </w:r>
    </w:p>
    <w:p>
      <w:r>
        <w:t>[30:00 - 30:04] Speaker B: Dia akan keluar. Bentuk filter lah.</w:t>
      </w:r>
    </w:p>
    <w:p>
      <w:r>
        <w:t>[30:04 - 30:09] Speaker A: Kita kena set ya filter. Bila kita keluarkan filter tu tengoklah.</w:t>
      </w:r>
    </w:p>
    <w:p>
      <w:r>
        <w:t>[30:09 - 30:13] Speaker B: LOI itu macam mana kita nak jalan kita tahu. hmm</w:t>
      </w:r>
    </w:p>
    <w:p>
      <w:r>
        <w:t>[30:13 - 30:18] Speaker A: Dan ada tukar pop up. Tapi untuk L ni tak adalah. Sebab ACB, dengan H aje.</w:t>
      </w:r>
    </w:p>
    <w:p>
      <w:r>
        <w:t>[30:18 - 30:26] Speaker A: Saya tak ada data saya pergi tu. Ada ini kita kena tengok dengan program tadi tu. ACB dia ada buat macam juga lah.  LOI punya.</w:t>
      </w:r>
    </w:p>
    <w:p>
      <w:r>
        <w:t>[30:26 - 30:32] Speaker B: Itu kita ambil kita nampak. Yang keempat, ambil satu dia.</w:t>
      </w:r>
    </w:p>
    <w:p>
      <w:r>
        <w:t>[30:32 - 30:38] Speaker A: kalau tak ada pun dia akan jadi macam ni. 10000 10000.</w:t>
      </w:r>
    </w:p>
    <w:p>
      <w:r>
        <w:t>[30:38 - 30:44] Speaker B: Lepas tu untuk Warren dia akan pakai ini. Yang. Saya dekat ini dekat</w:t>
      </w:r>
    </w:p>
    <w:p>
      <w:r>
        <w:t>[30:44 - 30:52] Speaker A: dia tidak ada. projek tu my projek. Kena gabungkan untuk dia untuk projek mai adalah sebab.</w:t>
      </w:r>
    </w:p>
    <w:p>
      <w:r>
        <w:t>[30:52 - 30:57] Speaker B: Ini dengan yang ni untuk compare dengan kita kena compare lah. Nanti kita totalkan tiap satu bayaran</w:t>
      </w:r>
    </w:p>
    <w:p>
      <w:r>
        <w:t>[30:57 - 31:02] Speaker A: Kita tolak dengan. Boleh masuk dalam. dah ada ke? ha</w:t>
      </w:r>
    </w:p>
    <w:p>
      <w:r>
        <w:t>[31:02 - 31:09] Speaker B: Kan data yang data data yang baru. Sekarang kita nak buat cukup kan list, ikut dia cukup kosong dulu.</w:t>
      </w:r>
    </w:p>
    <w:p>
      <w:r>
        <w:t>[31:09 - 31:12] Speaker A: List blog yang ni 00.</w:t>
      </w:r>
    </w:p>
    <w:p>
      <w:r>
        <w:t>[31:12 - 31:16] Speaker B: Tapi ini sebab aku Tuhan. Tapi sebenarnya dia dalam tunai. Dia pakai T</w:t>
      </w:r>
    </w:p>
    <w:p>
      <w:r>
        <w:t>[31:16 - 31:20] Speaker A: 00. 00.</w:t>
      </w:r>
    </w:p>
    <w:p>
      <w:r>
        <w:t>[31:20 - 31:24] Speaker B: tak tahulah. 959 pukul berapa pula.</w:t>
      </w:r>
    </w:p>
    <w:p>
      <w:r>
        <w:t>[31:24 - 31:28] Speaker A: tapi kita tukarlah T itu jadi macam ni juga.</w:t>
      </w:r>
    </w:p>
    <w:p>
      <w:r>
        <w:t>[31:28 - 31:31] Speaker B: T pun jadi nombor keempat jugalah kan?</w:t>
      </w:r>
    </w:p>
    <w:p>
      <w:r>
        <w:t>[31:31 - 31:33] Speaker A: Betul.</w:t>
      </w:r>
    </w:p>
    <w:p>
      <w:r>
        <w:t>[31:33 - 31:35] Speaker B: Ha sama. akan jadi kosong.</w:t>
      </w:r>
    </w:p>
    <w:p>
      <w:r>
        <w:t>[31:35 - 31:41] Speaker A: Lepas tu kita akan match kan dengan format program. Untuk jadi key field. Untuk jadi key field. dengan program dia. ataupun dengan projek pemberian.</w:t>
      </w:r>
    </w:p>
    <w:p>
      <w:r>
        <w:t>[31:41 - 31:48] Speaker B: Sebab kita. T, kau ada ni betul. Ha kita. Kalau macam tadi ni saya dambahkan B ni, dengan program ataupun dengan P pada dia.</w:t>
      </w:r>
    </w:p>
    <w:p>
      <w:r>
        <w:t>[31:48 - 31:50] Speaker A: Okeylah ya.</w:t>
      </w:r>
    </w:p>
    <w:p>
      <w:r>
        <w:t>[31:50 - 32:06] Speaker B: Ha pilih lagi nombor. Ni contoh loi. Ha kalau untuk HCP dia ada pilihanlah beberapa loi yang.</w:t>
      </w:r>
    </w:p>
    <w:p>
      <w:r>
        <w:t>[32:01 - 32:13] Speaker A: ni dalam. So 12 lah kot. So bila tukar contoh yang first sekali yang ada kat paparan ni perbelanjaan yang akan datang my project, data ja Emas ikut ruang iklan.</w:t>
      </w:r>
    </w:p>
    <w:p>
      <w:r>
        <w:t>[32:13 - 32:18] Speaker A: So ada aa nombor projek my project aa untuk akruan dengan tunai.</w:t>
      </w:r>
    </w:p>
    <w:p>
      <w:r>
        <w:t>[32:18 - 32:23] Speaker A: Lepas tu kalau yang seterusnya kau orang nak tengok projek jangka masa panjang lebih daripada satu RMK.</w:t>
      </w:r>
    </w:p>
    <w:p>
      <w:r>
        <w:t>[32:23 - 32:29] Speaker A: Kau tekan tu nanti dia akan keluarlah, dia akan ubah. Okey, kat sini pula dia akan tunjuk projek jangka masa panjang lebih pada satu RMK, kita isi jumlah berapa.</w:t>
      </w:r>
    </w:p>
    <w:p>
      <w:r>
        <w:t>[32:30 - 32:45] Speaker A: Sama juga yang lain kalau nak tengok apa benda yang lain juga contoh macam projek perbelanjaan RMK susulan. Cuma data kita isi isi. aa cuma itulah konsep dia sama macam nilah, konsep dia akan macam ni. Lepas tu kita punya pemodikan macam ni dia pakai satu data ni aje.</w:t>
      </w:r>
    </w:p>
    <w:p>
      <w:r>
        <w:t>[32:45 - 32:46] Speaker B: Betul.</w:t>
      </w:r>
    </w:p>
    <w:p>
      <w:r>
        <w:t>[32:46 - 32:55] Speaker A: Macam kita, kita tak boleh nak pakai yang tunai tu aje. Kita kena ambil yang daripada data customize tu. Kita kena filter situ untuk dapatkan yang semua tu untuk kita check. Ha. Kita boleh nak direct macam ni, dia satu daripada satu sumber sama dia filter by loy tukar loy ni dia filter loy ni. Ha.</w:t>
      </w:r>
    </w:p>
    <w:p>
      <w:r>
        <w:t>[32:55 - 33:02] Speaker A: Loy kedua pun datang yang sama. Macam kita orang punya loy mungkin data A yang loy kedua data B. Kalau data berbeza pun. Boleh je.</w:t>
      </w:r>
    </w:p>
    <w:p>
      <w:r>
        <w:t>[33:02 - 33:07] Speaker B: Boleh je. Takkan sama ni lah. Betul. Ha.</w:t>
      </w:r>
    </w:p>
    <w:p>
      <w:r>
        <w:t>[33:07 - 33:14] Speaker B: Okey, tapi konsep T macam gini okeylah maksud dia tapi ini nanti adakah dia by element kan? aa by item. Ahh betul. Yang akan kita akan guna dua filtering lah.</w:t>
      </w:r>
    </w:p>
    <w:p>
      <w:r>
        <w:t>[33:14 - 33:21] Speaker A: Kalau kita nak check ID, lepas tu sebelah kiri tu akan ada loy dia apa yang kita nak tengok. Loy mana, apa loy mana. Okey, okey. Saya bagi contoh loy saya. Mhm. Saya nak check.</w:t>
      </w:r>
    </w:p>
    <w:p>
      <w:r>
        <w:t>[33:22 - 33:32] Speaker B: Kod hasil ni adalah untuk kementerian yang tu saja. Ada tak kod yang bukan hasil kementerian tu ada kat situ. Contoh. Dekat data KKM, hasil KKM sepatutnya dia ada caj untuk wat, apa semua kan. Saya nak tengok ada tak aa apa ni hasil untuk aa lesen kenderaan bermotor bawah JPJ.</w:t>
      </w:r>
    </w:p>
    <w:p>
      <w:r>
        <w:t>[33:33 - 33:42] Speaker B: Lesen. Kenderaan bermotor. Nampak tak? Hasil tu patut JPJ yang kutip. Eksklusif untuk ahh daripada kod ahh ni kita pakai kod kita filter kod. Ha.</w:t>
      </w:r>
    </w:p>
    <w:p>
      <w:r>
        <w:t>[33:42 - 33:48] Speaker B: Tiba-tiba ada masuk JPJ dekat dalam KKM punya kod. Ha mungkin kalau transaksi ke apa. Hasilnya kalau Dia nak detect by kod akaun dia. Ha betul, kod akaun.</w:t>
      </w:r>
    </w:p>
    <w:p>
      <w:r>
        <w:t>[33:48 - 33:50] Speaker A: Setiap kementerian ada kod akaun dia sendiri kan.</w:t>
      </w:r>
    </w:p>
    <w:p>
      <w:r>
        <w:t>[33:50 - 34:04] Speaker B: Kita kena identify lah kena tengok yang sama. Boleh sebab kalau kod akaun tu unit satulah. Haah. So maybe dalam. Sebab kita KKM unitlah nampak ada setengah. Sebab dia ada JPJ. Tapi setengah kod KKM ada share tiba-tiba ada JPJ yang masuk. Ha. Betul, betul, betul. Boleh juga, boleh juga. Okey.</w:t>
      </w:r>
    </w:p>
    <w:p>
      <w:r>
        <w:t>[34:04 - 34:12] Speaker B: Tu dekat dekat tulah KAA hasil. Ha. Yang dimiliki oleh area adalah hasil kementerian ni diletakkan kementerian yang lain aa macam tu. Okey.</w:t>
      </w:r>
    </w:p>
    <w:p>
      <w:r>
        <w:t>[34:16 - 34:24] Speaker A: Okey. Maksudnya kalau kalau boleh filter juga ikut kementerian. Kementerian, kementerian kita akan filter lah. Dia akan filter juga untuk semua yang macam apa yang kita buat juga yang lain-lain.</w:t>
      </w:r>
    </w:p>
    <w:p>
      <w:r>
        <w:t>[34:24 - 34:36] Speaker A: And then dashboard SAK pun akan ada di dashboard SAK ini, mana dalam SAK ini ada aa profiling untuk projek, profiling untuk kementerian dan profil kementerian projek city. Projek. ICT. Projek ICT. So, SAK pun boleh access dashboard ni lah, untuk tengok detail projek. Boleh. Okey, dia access dia access tapi dia tak boleh dia tak boleh aa SAK ni tak boleh. Shop.</w:t>
      </w:r>
    </w:p>
    <w:p>
      <w:r>
        <w:t>[34:36 - 34:47] Speaker B: Nak tulis kalau loy tu kalau kita nak tambah in the future, boleh tambah. Boleh. Kita boleh tambahlah kita nak hidup tambah. Kitalah create. Tapi kita kita create. Mesti kena. mesti kena create manual datang ke?</w:t>
      </w:r>
    </w:p>
    <w:p>
      <w:r>
        <w:t>[34:47 - 34:53] Speaker A: Tak apalah. Kena belajar dulu.</w:t>
      </w:r>
    </w:p>
    <w:p>
      <w:r>
        <w:t>[34:53 - 34:57] Speaker B: Dia orang millionaire tapi tak tengok punya ni kan. Setahun millionaire.</w:t>
      </w:r>
    </w:p>
    <w:p>
      <w:r>
        <w:t>[34:57 - 35:00] Speaker A: Step dulu. baru boleh belajar.</w:t>
      </w:r>
    </w:p>
    <w:p>
      <w:r>
        <w:t>[35:00 - 35:02] Speaker B: Oh semua yang lain boleh.</w:t>
      </w:r>
    </w:p>
    <w:p>
      <w:r>
        <w:t>[35:02 - 35:05] Speaker C: Lain, lain, lain.</w:t>
      </w:r>
    </w:p>
    <w:p>
      <w:r>
        <w:t>[35:05 - 35:12] Speaker A: Tak ada banyak, banyak-banyak yang ada supaya. Nanti potong baliklah. Thank you, thank you, terima kasih.</w:t>
      </w:r>
    </w:p>
    <w:p>
      <w:r>
        <w:t>[35:12 - 35:24] Speaker C: Eh, tapi saya nak tanyalah. Katalah macam soalan kan, bila kita buat dah tambah. Kita oh kita record benda tahu tambah rumah. Contoh eh, macam team OJI ni saya kata saya nak macam ni, macam ni, macam ni. ICT tak ada orang yang mampu buat.</w:t>
      </w:r>
    </w:p>
    <w:p>
      <w:r>
        <w:t>[35:24 - 35:25] Speaker B: Tak ada.</w:t>
      </w:r>
    </w:p>
    <w:p>
      <w:r>
        <w:t>[35:25 - 35:27] Speaker A: Nanti dia orang akan buat training.</w:t>
      </w:r>
    </w:p>
    <w:p>
      <w:r>
        <w:t>[35:27 - 35:32] Speaker A: Puan kena cari orang yang betul-betul minat nak buat benda tu puan hantar. Hantar training dah keluar report tu.</w:t>
      </w:r>
    </w:p>
    <w:p>
      <w:r>
        <w:t>[35:32 - 35:36] Speaker C: Masalahnya mungkin pada waktu itu tiba-tiba nak tukar. Buat buat training je nanti. Nanti buat training nanti kan buat training ah.</w:t>
      </w:r>
    </w:p>
    <w:p>
      <w:r>
        <w:t>[35:36 - 35:40] Speaker B: Sebab dia macam Dia macam ajar kat kita bagi mungkin SME dah ada tools untuk pakai, dia lah tools dia. Kena belajar buat ni.</w:t>
      </w:r>
    </w:p>
    <w:p>
      <w:r>
        <w:t>[35:40 - 35:47] Speaker A: Haah. Kita nak bendulah. Ha. tak nak banyak fix dia tiba-tiba yang tu tak nak, kita tak nak ada tambah apa macam you all lah. Haah. Ahh macam.</w:t>
      </w:r>
    </w:p>
    <w:p>
      <w:r>
        <w:t>[35:47 - 35:49] Speaker B: Dia fleksibel. Dia fleksibel.</w:t>
      </w:r>
    </w:p>
    <w:p>
      <w:r>
        <w:t>[35:49 - 35:56] Speaker A: Dia dinamik sikitlah. Kena tahulah. Okeylah kalau daripada dalam masa aku punya team boleh buat, aa bagus tak ada.</w:t>
      </w:r>
    </w:p>
    <w:p>
      <w:r>
        <w:t>[35:56 - 36:05] Speaker B: Okey, yang ni contoh dashboard, tak adalah dashboard apa yang kita nak lah. So ni contoh yang kita aa keluarkan ala-alakan lah, lakan aa yang tu kedudukan penyata kewangan kerajaan persekutuan.</w:t>
      </w:r>
    </w:p>
    <w:p>
      <w:r>
        <w:t>[36:05 - 36:07] Speaker A: So ni contoh dia punya nilah.</w:t>
      </w:r>
    </w:p>
    <w:p>
      <w:r>
        <w:t>[36:07 - 36:10] Speaker B: CARTA Yang kita buat ni lah.</w:t>
      </w:r>
    </w:p>
    <w:p>
      <w:r>
        <w:t>[36:10 - 36:17] Speaker B: So yang ni adalah dashboard trend kutipan hasil setiap suku tahun. Okey, tahun semasa lah macam sekarang ni kita buat yang 2024 tahun 2024. Okey, mengikut jenis, iaitu hasil cukai, hasil bukan cukai, terima akan Nasir, hasil wilayah Persekutuan.</w:t>
      </w:r>
    </w:p>
    <w:p>
      <w:r>
        <w:t>[36:17 - 36:26] Speaker B: So kalau kita daripada data tunai tadi tu dia ada kod T 006. nak start enam tu adalah hasil cukai. Start tujuh hasil muka cukai.</w:t>
      </w:r>
    </w:p>
    <w:p>
      <w:r>
        <w:t>[36:26 - 36:29] Speaker B: Lapan terima muka hasil, sembilan hasil wilayah Persekutuan. Okey.</w:t>
      </w:r>
    </w:p>
    <w:p>
      <w:r>
        <w:t>[36:29 - 36:33] Speaker B: So kena pakai tulah untuk nak groupkan dia jadi ni hasil cukai suku-suku. Saya nak tanya, boleh tak dia keluarkan macam satu write up.</w:t>
      </w:r>
    </w:p>
    <w:p>
      <w:r>
        <w:t>[36:33 - 36:40] Speaker C: Dia meningkat, menurun, tingkat write up, ayat. Oh tak boleh. Dia boleh tu dia dia dia keluar macam.</w:t>
      </w:r>
    </w:p>
    <w:p>
      <w:r>
        <w:t>[36:40 - 36:51] Speaker B: Dia kita nak keluar kita. Tu kita. Tak boleh keluar eh? Ayat eh. Ayat tu. Dia. Kita keluar sikit. Itu yang kita. Berapa persen menaik, berapa persen meningkat.</w:t>
      </w:r>
    </w:p>
    <w:p>
      <w:r>
        <w:t>[36:51 - 36:58] Speaker C: Tak ada dalam sistem. Simple je, simple je. nak buat macam mana? Dia punya Saya rasa fix text tu boleh. Kecuali yang numbering tu dia akan berbahas. Haah. Ha. Ayat dia text text kan.</w:t>
      </w:r>
    </w:p>
    <w:p>
      <w:r>
        <w:t>[36:58 - 37:02] Speaker A: Saya rasa itu macam boleh. Ha. Macam boleh buat tapi saya tengok balik. Ha boleh ah boleh ah dia naratif.</w:t>
      </w:r>
    </w:p>
    <w:p>
      <w:r>
        <w:t>[37:02 - 37:12] Speaker B: Tak apalah nanti kita, kita tunjuk contoh slide kita yang kita present masa kita pre konsert eksit ke sebab simple aje. Kalau awal meningkat aa disebabkan oleh pet ada satu item dalam tu juga dia tak pergi ke luar. Itu juga aa macam tu. Sebab saya nak kongsi lah pada hari tu kan masa dengan Datuk Seri kan. Dia nak dia kena tahu macam ni dia klik.</w:t>
      </w:r>
    </w:p>
    <w:p>
      <w:r>
        <w:t>[40:00 - 40:08] Speaker A: then, meeting ni boleh, nampak dia punya at least la narratif tu macam tu. Aa. Kita nanti akan, ha element dia macam tu.</w:t>
      </w:r>
    </w:p>
    <w:p>
      <w:r>
        <w:t>[40:08 - 40:08] Speaker B: Okey.</w:t>
      </w:r>
    </w:p>
    <w:p>
      <w:r>
        <w:t>[40:09 - 40:17] Speaker A: Nanti saya cuba share kan dia punya dia punya apa ayat apa ke. Saya try, saya try tengok macam mana. bagi la slide, yang kita ambil ayat tu dalam contoh lepas punya, buat apa yang apa penutupan, mula-mula sekali kena cari di sini dulu.</w:t>
      </w:r>
    </w:p>
    <w:p>
      <w:r>
        <w:t>[40:18 - 40:21] Speaker B: Simple je, dah simple je. Satu ayat je.</w:t>
      </w:r>
    </w:p>
    <w:p>
      <w:r>
        <w:t>[40:21 - 40:22] Speaker A: InshaaAllah boleh.</w:t>
      </w:r>
    </w:p>
    <w:p>
      <w:r>
        <w:t>[40:22 - 40:23] Speaker B: Okay.</w:t>
      </w:r>
    </w:p>
    <w:p>
      <w:r>
        <w:t>[40:23 - 40:26] Speaker A: Saya nak janji apa, InshaaAllah boleh la.</w:t>
      </w:r>
    </w:p>
    <w:p>
      <w:r>
        <w:t>[40:26 - 40:32] Speaker B: Okey yang suku ni based on aa bulan, buat keluaran dia la. so, buat suku pertama Januari sampai Mac la. Untuk data ni suku pertama punya la, yang buat tu kan.</w:t>
      </w:r>
    </w:p>
    <w:p>
      <w:r>
        <w:t>[40:32 - 40:32] Speaker A: Okey.</w:t>
      </w:r>
    </w:p>
    <w:p>
      <w:r>
        <w:t>[40:33 - 40:36] Speaker B: So suku keempat termasuk Disember tambahan la. 13, 14. Termasuk sekali.</w:t>
      </w:r>
    </w:p>
    <w:p>
      <w:r>
        <w:t>[40:36 - 40:37] Speaker B: Okey.</w:t>
      </w:r>
    </w:p>
    <w:p>
      <w:r>
        <w:t>[40:39 - 40:46] Speaker B: Okey, lepas tu kita, kena juga daripada data tu, kita kena compare kan aa perbandingan dua tahun aa kutipan hasil ni, ikut jenis ni. Okey. Ha so kena ada data tahun sebelum tu, dengan data tahun semasa tu.</w:t>
      </w:r>
    </w:p>
    <w:p>
      <w:r>
        <w:t>[40:46 - 40:54] Speaker B: Kita compare kan, kita akan ada perubahan, so kita kira sekali la, percentage dia apa semua tu. So macam ni la. Okey. So yang ni pula adalah trend untuk 5 tahun kutipan dia, mengikut jenis tu juga.</w:t>
      </w:r>
    </w:p>
    <w:p>
      <w:r>
        <w:t>[40:54 - 40:58] Speaker B: So kena ada data 5 tahun la. Okay. Okey, yang ni dia dib daripada hasil cukai tadi. Dia pecah pula lagi. Dia sub, sub kecil dia lagi. So dia ada cukai langsung, untuk yang LHDN punya kutip. Mhm.</w:t>
      </w:r>
    </w:p>
    <w:p>
      <w:r>
        <w:t>[40:58 - 41:08] Speaker B: Ha tidak langsung ni aa kastam, nombor ex, so dia sini la. Okay. Loy, kejap. Loy, okay. Ni contoh Loy yang hasil la. Ha, boleh explain. Kutipan hasil ha. Ni yang tadi yang saya cakap tadi la, contoh tu yang ni la, yang tadi tu. Okey, yang ni kutipan hasil yang tak mengikut kadar, yang ni tak boleh nak, daripada data memang susah la, kecuali kita dah tahu kod tu dia ada specific kadar dia. Ha kita boleh tengok la dia punya. Ni saya.</w:t>
      </w:r>
    </w:p>
    <w:p>
      <w:r>
        <w:t>[41:08 - 41:13] Speaker B: Kutipan hasil yang bukan daripada kementerian berkaitan pegawai pengawal. Ha dia, kalau kat data tu pegawai pengawal la. Mhm. Ha dia tak ada kementerian kan. Dia pegawai pengawal. So kita ambil data pegawai pengawal, kita tengok kod hasil dia apa yang terlibat.</w:t>
      </w:r>
    </w:p>
    <w:p>
      <w:r>
        <w:t>[41:13 - 41:18] Speaker B: Kita check ada tak kod yang bukan hasil bawah kementerian tu? Nak identify hak bukan hasil bawah kementerian tu, kena tengok prihal hasil tu. Kita kena identify la. Nanti kita tahu la oh kod, bawah hasil, hasil kementerian ni sepatutnya apa.</w:t>
      </w:r>
    </w:p>
    <w:p>
      <w:r>
        <w:t>[41:18 - 41:22] Speaker A: Okey macam tu makna dia, dia boleh keluarkan satu list juga la. Ha.</w:t>
      </w:r>
    </w:p>
    <w:p>
      <w:r>
        <w:t>[41:22 - 41:25] Speaker B: So kalau dia nak identify, dia tu patut dia boleh identify la. Bukan ni dia keluarkan lah.</w:t>
      </w:r>
    </w:p>
    <w:p>
      <w:r>
        <w:t>[41:25 - 41:30] Speaker A: Okey, kat mana, ada kat mana yang kita boleh tahu, kalau kata aa KKN aa hasil ni sebenarnya untuk KKN sahaja. Ada tak?</w:t>
      </w:r>
    </w:p>
    <w:p>
      <w:r>
        <w:t>[41:30 - 41:33] Speaker B: Ha, kita kena tengok dia punya. Kita kena identify dulu la sebenarnya. So auditor kena identify, kod ni sepatutnya bawah KKN. Ha yalah, memang lah. Ha itu kena ni la nanti.</w:t>
      </w:r>
    </w:p>
    <w:p>
      <w:r>
        <w:t>[41:33 - 41:36] Speaker A: Tapi kena bagi dekat. Okey.  Okey, so.</w:t>
      </w:r>
    </w:p>
    <w:p>
      <w:r>
        <w:t>[41:37 - 41:39] Speaker B: Ni dashboard eh. Loy kan. Ni loy. Ni dashboard ni.</w:t>
      </w:r>
    </w:p>
    <w:p>
      <w:r>
        <w:t>[41:39 - 41:39] Speaker A: Dashboard. Boleh.</w:t>
      </w:r>
    </w:p>
    <w:p>
      <w:r>
        <w:t>[41:39 - 41:43] Speaker B: Ni, okey, ni contoh yang ni la untuk mengurus. Kita nak lulus perbelanjaan tidak mempunyai peruntukan. So kita kena compare daripada aa yang tunai tadi tu dengan bajet dia. Ha. Bajet punya ni. Kita kena check dah. Ada tak dekat dia belanja tapi tak ada peruntukan. Ha, so kalau ada kita kena buat list ni la. Kita nak, nak senaraikan la. Okey. So yang ni pula adalah perbelanjaan yang melebihi peruntukan. Aa so peruntukan dia ada, tapi dia belanja lebih daripada itu. Mhm. Aa kita nak list kan dia punya apa program dia, apa dia punya aa objek dia. Okay. So yang ni peruntukan dia terima tidak dibelanjakan. Aa so dia dapat peruntukan tapi tak belanja langsung. Aa kita nak list juga la. Okey, boleh. Ha yang lagi satu, aa dia dah ada, ada peruntukan awal dia. Lepas tu tengah tahun, dia kata dia tak cukup dia minta.  Bajet tambahan. Tapi bila kita check, dia tak belanja pun. Belanja tambahan. Yang belanja, yang bajet sedia ada pun sebenarnya dia tak habis belanja. Ha kita nak list kan ada tak yang dia belanja. Makna analysis tu kita tarik, kita buat. Mungkin la, tak pasti la. Asal nak minta 1 juta, 2 juta. Belanja 80 ribu, ha itu yang akan keluar. So cara kita nak analisis dia tu, So kita kena totalkan aa perbelanjaan untuk program tu, kita compare dengan aa peruntukan asal dia. Lebih ke tak? Ha kalau tak lebih, dia minta peruntukan tambahan. Ha salah la. Ha.</w:t>
      </w:r>
    </w:p>
    <w:p>
      <w:r>
        <w:t>[41:44 - 42:56] Speaker B: Bererti kita nak list tu. So datang kita kat bajet ni, kita kena ada la. Peruntukan asal dia berapa, yang ni, tambah, pindah apa semuanya ha, berapa amount dia. Kita compare dua tu. Okay. Kalau dia belanja lebih daripada yang asal tu, maknanya dia akan guna duit yang tambahan la ha. Tapi kalau kata dia kurang daripada tu tapi dia minta. Ada benda tu, kena list kan. Okey. Ha, okey. insyaAllah boleh. Okey. Boleh nampak kan data tu. Ha rasanya boleh tu. Ha insyaAllah, insyaAllah. Okey yang ni untuk pembangunan pun lebih kurang sama macam tadi tu la. So dia ada yang tidak memuji peruntukan, melebihi peruntukan. Yang ni perbelanjaan aa melebihi 50% peruntukan yang diluluskan. Okey. RMK, tapi yang kos keseluruhan ni dekat data Ijimas tak ada. So kena ambil daripada 5% betul. Ha tu kena link la. Ha, tarik maklumat tu bawa masuk kat sini, kita compare. Anggaran tahun semasa melebihi kos keseluruhan ha ni pun sama. Oh, tapi saya nak tanya. Ha, anggaran tu nak ambil daripada mana. Ha. Kalau contoh, kita ambil data dari perbelanjaan RMK lebih kos keseluruhan, data yang kita ambil perbelanjaan dalam peruntukan. Ha ah, itu betul. Tak boleh nak. Perbelanjaan. Tapi data RMK first update kan. Adakah dia boleh match tak? Maksudnya data tu? Ha untuk yang bawah dia orang punya projek yang SAP tu patutnya dia compare kan juga kan betulnya. Tapi yang dalam projek declare belanja dia berapa, sepatutnya dia boleh cross check dengan data Ijimas ni. Betul tak betul amount dia. Ha tapi kalau inicially dia kita boleh guna SAP ah. Tapi buat makluman sebab data My Project pun bukan yang data sebenar pun. Kalau dia orang tak update pun dia tak betul. Tapi as itu sebagai aa indicator boleh la. Okey, ok la. Anggaran tahun semasa melebihi. Tapi anggaran ni pun tak ada dalam data. Tak ada data sini kan. Dia dekat bajet kan. Dekat bajet eh. Dekat bajet ha. Kita akan share kan yang ni. Ha nanti saya akan bagi share kan dia. tengok klik la buat list-list yang mana boleh buat, yang mana tak boleh buat, yang mana kurang ke yang ni. Kalau tak boleh kenapa data aku tak cukup. Ha macam cerita la. Yalah ha. Apa yang saya perlu selalu explanation ha kita minta, ha macam ni ah. Ha. Aa ni sama macam tadi la, peruntukan tambahan tak dibelanjakan tu. Akaun amanah pun banyak pakai ni. Ha yang ni dia pakai bajet ni. Ha yang ni dekat dekat bajet ni. Alhamdulillah. Okey yang ni dah 1.5 hektar lah. Allahuakbar. Ha dia ada kod dia dalam tu. yang kekurangan tu eh?  Ha? kekurangan. Aa sepatutnya boleh buat, boleh buat buat. Sebab bila syarikat dia nak minta wang penolong contractor tu, dia akan ada satu voucher bayar wang penolong contractor. Contoh tahun ni, ataupun tahun lepas la, 2024. Dia bagi aa wang penolong contractor 10 juta. Hmm. Microlink pun boleh ambil contoh. Dia ambil juga itu. Kan? Ha ah. Ha penolong. penolong ada.  Saya saya ada tengok kat data tu. Aa so contoh macam tu la. So dia ambil penolong, dia pakai, ada satu kod voucher tu. Okey. So dia charge bawah projek ni. So bila claim interim, dia akan potong kan. So kita kena kira lah. Ha lepas tu tengok dengan yang ni lebih ke terkurang apa. Ha ok lah. Ha. Ok dah. ok. Ok, Boleh tak?</w:t>
      </w:r>
    </w:p>
    <w:p>
      <w:r>
        <w:t>[42:57 - 43:05] Speaker B: Wang pendahuluan. Kita tengok. Dia dekat akuan. 05 apa tak ingat nombor kod dia. Tapi dalam</w:t>
      </w:r>
    </w:p>
    <w:p>
      <w:r>
        <w:t>[48:01 - 48:07] Speaker A: kita akan bagi sesi keraplah untuk satu-satu.</w:t>
      </w:r>
    </w:p>
    <w:p>
      <w:r>
        <w:t>[48:07 - 48:11] Speaker B: Macam mana puan nak kerap kita tengah buat audit.</w:t>
      </w:r>
    </w:p>
    <w:p>
      <w:r>
        <w:t>[48:11 - 48:18] Speaker A: at least WhatsApp dengan WhatsApp tu betullah, try ni betul ke tak, itulah.</w:t>
      </w:r>
    </w:p>
    <w:p>
      <w:r>
        <w:t>[48:18 - 48:21] Speaker A: Masa tak payah tunggu Covid semua.</w:t>
      </w:r>
    </w:p>
    <w:p>
      <w:r>
        <w:t>[48:24 - 48:31] Speaker B: Macam yang pinjaman ni pun sama jugalah, sepatutnya dia ada data dalam mas tu.</w:t>
      </w:r>
    </w:p>
    <w:p>
      <w:r>
        <w:t>[48:31 - 48:36] Speaker B: Cuma rasanya table dia kita tak ambil kut.</w:t>
      </w:r>
    </w:p>
    <w:p>
      <w:r>
        <w:t>[48:36 - 48:39] Speaker B: Dia ada table dia sendiri untuk penjaman.</w:t>
      </w:r>
    </w:p>
    <w:p>
      <w:r>
        <w:t>[48:40 - 48:41] Speaker A: penjaman?</w:t>
      </w:r>
    </w:p>
    <w:p>
      <w:r>
        <w:t>[48:41 - 48:42] Speaker B: Penjaman.</w:t>
      </w:r>
    </w:p>
    <w:p>
      <w:r>
        <w:t>[48:42 - 48:43] Speaker B: Table apa ingat?</w:t>
      </w:r>
    </w:p>
    <w:p>
      <w:r>
        <w:t>[48:43 - 48:47] Speaker B: Tak ingat.</w:t>
      </w:r>
    </w:p>
    <w:p>
      <w:r>
        <w:t>[48:47 - 48:57] Speaker B: Sebab saya tak study table tu. Tahu table tu tapi tak pernah study.</w:t>
      </w:r>
    </w:p>
    <w:p>
      <w:r>
        <w:t>[48:57 - 49:01] Speaker B: Sebab dia ada jadual bayaran dia.</w:t>
      </w:r>
    </w:p>
    <w:p>
      <w:r>
        <w:t>[49:01 - 49:03] Speaker B: macam kita buat.</w:t>
      </w:r>
    </w:p>
    <w:p>
      <w:r>
        <w:t>[49:09 - 49:17] Speaker B: Dia punya ni pun sama macam petorlah. Bila kita bagi pinjam kat orang, orang tu kena bayar kan.</w:t>
      </w:r>
    </w:p>
    <w:p>
      <w:r>
        <w:t>[49:17 - 49:27] Speaker B: so dia kena adalah. Apabila dia bayar tolak. Ada yang interest, ada yang pokok kan, baki berapa kita kena kira macam tulah.</w:t>
      </w:r>
    </w:p>
    <w:p>
      <w:r>
        <w:t>[49:29 - 49:30] Speaker B: Ah ini dua satu.</w:t>
      </w:r>
    </w:p>
    <w:p>
      <w:r>
        <w:t>[49:30 - 49:34] Speaker A: Hmm kalau yang pinjam tu tambah jelah. yang ada bayaran balik.</w:t>
      </w:r>
    </w:p>
    <w:p>
      <w:r>
        <w:t>[49:34 - 49:35] Speaker B: Tukan dia tak ambil.</w:t>
      </w:r>
    </w:p>
    <w:p>
      <w:r>
        <w:t>[49:35 - 49:47] Speaker B: Ha boleh. Kalau dia dah buat kalau dia dah ada data yang awal-awal pinjaman tu leader tu, dia boleh check lah ni patutnya untuk boleh kita ambil dan dapat identify table apa.</w:t>
      </w:r>
    </w:p>
    <w:p>
      <w:r>
        <w:t>[49:47 - 49:50] Speaker B: So kami boleh check kanlah.</w:t>
      </w:r>
    </w:p>
    <w:p>
      <w:r>
        <w:t>[49:50 - 49:53] Speaker A: Ada ke tak table tu dalam repo.</w:t>
      </w:r>
    </w:p>
    <w:p>
      <w:r>
        <w:t>[49:54 - 49:55] Speaker A: tuan.</w:t>
      </w:r>
    </w:p>
    <w:p>
      <w:r>
        <w:t>[49:56 - 49:59] Speaker A: pinjaman table kredit penjaman.</w:t>
      </w:r>
    </w:p>
    <w:p>
      <w:r>
        <w:t>[50:01 - 50:03] Speaker A: aman tiada bayaran kredit.</w:t>
      </w:r>
    </w:p>
    <w:p>
      <w:r>
        <w:t>[50:06 - 50:07] Speaker A: Baki kita buat.</w:t>
      </w:r>
    </w:p>
    <w:p>
      <w:r>
        <w:t>[50:12 - 50:13] Speaker A: penjaman dia ada table.</w:t>
      </w:r>
    </w:p>
    <w:p>
      <w:r>
        <w:t>[50:22 - 50:25] Speaker A: Tunggakan pinjaman sudah tamat.</w:t>
      </w:r>
    </w:p>
    <w:p>
      <w:r>
        <w:t>[50:30 - 50:32] Speaker A: Dah sudah tak balik.</w:t>
      </w:r>
    </w:p>
    <w:p>
      <w:r>
        <w:t>[50:32 - 50:35] Speaker A: Maksudnya sepatutnya dah boleh bayarlah.</w:t>
      </w:r>
    </w:p>
    <w:p>
      <w:r>
        <w:t>[50:35 - 50:39] Speaker B: Okey terima kasih balik dah lagi.</w:t>
      </w:r>
    </w:p>
    <w:p>
      <w:r>
        <w:t>[50:39 - 50:40] Speaker B: Terima kasih baik.</w:t>
      </w:r>
    </w:p>
    <w:p>
      <w:r>
        <w:t>[50:41 - 50:44] Speaker B: tak payah lagilah.</w:t>
      </w:r>
    </w:p>
    <w:p>
      <w:r>
        <w:t>[50:44 - 50:48] Speaker A: Tapi so far ni kan eh kan eh? Terima kasih wan.</w:t>
      </w:r>
    </w:p>
    <w:p>
      <w:r>
        <w:t>[50:48 - 50:51] Speaker B: Terima kasih Wan.</w:t>
      </w:r>
    </w:p>
    <w:p>
      <w:r>
        <w:t>[50:51 - 50:57] Speaker B: Okey suka baliklah nak bagi video boleh bagilah. Kalau nak tambah tambah.</w:t>
      </w:r>
    </w:p>
    <w:p>
      <w:r>
        <w:t>[51:05 - 51:07] Speaker A: Dia bukan banyak tu.</w:t>
      </w:r>
    </w:p>
    <w:p>
      <w:r>
        <w:t>[51:07 - 51:09] Speaker A: Rasanya round ni.</w:t>
      </w:r>
    </w:p>
    <w:p>
      <w:r>
        <w:t>[51:12 - 51:14] Speaker B: Wang pendahuluan table apa?</w:t>
      </w:r>
    </w:p>
    <w:p>
      <w:r>
        <w:t>[51:14 - 51:17] Speaker A: Ha mana juga? Mana? Macam mana Wan? wang pendahuluan Wang?</w:t>
      </w:r>
    </w:p>
    <w:p>
      <w:r>
        <w:t>[51:17 - 51:18] Speaker B: Ha?</w:t>
      </w:r>
    </w:p>
    <w:p>
      <w:r>
        <w:t>[51:18 - 51:21] Speaker B: Table dia ada juga dalam.</w:t>
      </w:r>
    </w:p>
    <w:p>
      <w:r>
        <w:t>[51:24 - 51:27] Speaker B: Kalau ada dekat yang surau tahu.</w:t>
      </w:r>
    </w:p>
    <w:p>
      <w:r>
        <w:t>[51:27 - 51:29] Speaker A: balik. Tapi dia ada kod dialah.</w:t>
      </w:r>
    </w:p>
    <w:p>
      <w:r>
        <w:t>[51:29 - 51:31] Speaker A: Kod akaun dia tu.</w:t>
      </w:r>
    </w:p>
    <w:p>
      <w:r>
        <w:t>[51:32 - 51:34] Speaker A: Itu tapi takut dia sama macam pinjaman.</w:t>
      </w:r>
    </w:p>
    <w:p>
      <w:r>
        <w:t>[51:41 - 51:42] Speaker A: Tapi.</w:t>
      </w:r>
    </w:p>
    <w:p>
      <w:r>
        <w:t>[51:42 - 51:43] Speaker A: Macam mana tadi?</w:t>
      </w:r>
    </w:p>
    <w:p>
      <w:r>
        <w:t>[51:43 - 51:46] Speaker B: dekat dekat GL.</w:t>
      </w:r>
    </w:p>
    <w:p>
      <w:r>
        <w:t>[51:50 - 51:52] Speaker B: GL akuan tu kalau kita filter rasanya dokumen.</w:t>
      </w:r>
    </w:p>
    <w:p>
      <w:r>
        <w:t>[51:52 - 51:53] Speaker A: dokumen KK.</w:t>
      </w:r>
    </w:p>
    <w:p>
      <w:r>
        <w:t>[51:53 - 51:54] Speaker B: KK.</w:t>
      </w:r>
    </w:p>
    <w:p>
      <w:r>
        <w:t>[51:56 - 51:58] Speaker B: Dokumen KK itu adalah untuk bayar wan.</w:t>
      </w:r>
    </w:p>
    <w:p>
      <w:r>
        <w:t>[52:00 - 52:01] Speaker B: Dokumen type dia ah?</w:t>
      </w:r>
    </w:p>
    <w:p>
      <w:r>
        <w:t>[52:01 - 52:03] Speaker A: dokumen type dia.</w:t>
      </w:r>
    </w:p>
    <w:p>
      <w:r>
        <w:t>[52:03 - 52:07] Speaker B: Cuba tengok dekat data hidup dokumen type tu rasanya dia tulis betul.</w:t>
      </w:r>
    </w:p>
    <w:p>
      <w:r>
        <w:t>[52:11 - 52:12] Speaker B: Data hidup eh?</w:t>
      </w:r>
    </w:p>
    <w:p>
      <w:r>
        <w:t>[52:13 - 52:15] Speaker B: Data hidup Lisa ni.</w:t>
      </w:r>
    </w:p>
    <w:p>
      <w:r>
        <w:t>[52:16 - 52:18] Speaker B: dokumen type? nanti dokumen type punya data hidup tu.</w:t>
      </w:r>
    </w:p>
    <w:p>
      <w:r>
        <w:t>[52:18 - 52:21] Speaker A: Okey, okey.</w:t>
      </w:r>
    </w:p>
    <w:p>
      <w:r>
        <w:t>[52:21 - 52:23] Speaker A: Okey akan dengan semua tu kan?</w:t>
      </w:r>
    </w:p>
    <w:p>
      <w:r>
        <w:t>[52:23 - 52:26] Speaker B: Yang mana? Yang ni dokumen ni.</w:t>
      </w:r>
    </w:p>
    <w:p>
      <w:r>
        <w:t>[52:26 - 52:29] Speaker A: nak email kat Zulran ke bagi terus kat dia orang?</w:t>
      </w:r>
    </w:p>
    <w:p>
      <w:r>
        <w:t>[52:29 - 52:31] Speaker B: Sekali saja kat saya.</w:t>
      </w:r>
    </w:p>
    <w:p>
      <w:r>
        <w:t>[52:31 - 52:34] Speaker B: Oh sebab saya tadi saya WhatsApp saja tadi.</w:t>
      </w:r>
    </w:p>
    <w:p>
      <w:r>
        <w:t>[52:34 - 52:35] Speaker A: Nak nak juga WhatsApp nanti saya nanti saya sekali.</w:t>
      </w:r>
    </w:p>
    <w:p>
      <w:r>
        <w:t>[52:41 - 52:44] Speaker A: Ah okey okey okey. Okey.</w:t>
      </w:r>
    </w:p>
    <w:p>
      <w:r>
        <w:t>[52:46 - 52:48] Speaker B: Tak apa kalau nak.</w:t>
      </w:r>
    </w:p>
    <w:p>
      <w:r>
        <w:t>[52:48 - 52:49] Speaker B: Secepat mungkin.</w:t>
      </w:r>
    </w:p>
    <w:p>
      <w:r>
        <w:t>[52:49 - 52:50] Speaker A: Ha boleh.</w:t>
      </w:r>
    </w:p>
    <w:p>
      <w:r>
        <w:t>[52:50 - 52:50] Speaker A: kita petang ni.</w:t>
      </w:r>
    </w:p>
    <w:p>
      <w:r>
        <w:t>[52:50 - 52:51] Speaker A: petang nanti kita.</w:t>
      </w:r>
    </w:p>
    <w:p>
      <w:r>
        <w:t>[52:51 - 52:53] Speaker B: Boleh boleh.</w:t>
      </w:r>
    </w:p>
    <w:p>
      <w:r>
        <w:t>[52:53 - 52:55] Speaker B: Cuma kita go through lagi dua tiga things yang kita.</w:t>
      </w:r>
    </w:p>
    <w:p>
      <w:r>
        <w:t>[52:55 - 52:55] Speaker A: Ha okey jap.</w:t>
      </w:r>
    </w:p>
    <w:p>
      <w:r>
        <w:t>[52:58 - 53:00] Speaker B: So Amanah ni pun sama jugalah.</w:t>
      </w:r>
    </w:p>
    <w:p>
      <w:r>
        <w:t>[53:00 - 53:02] Speaker A: Amanah satu kan eh? Okey.</w:t>
      </w:r>
    </w:p>
    <w:p>
      <w:r>
        <w:t>[53:02 - 53:05] Speaker B: Terlebih terkurang lapor, maksud dia?</w:t>
      </w:r>
    </w:p>
    <w:p>
      <w:r>
        <w:t>[53:06 - 53:07] Speaker B: Ah.</w:t>
      </w:r>
    </w:p>
    <w:p>
      <w:r>
        <w:t>[53:08 - 53:12] Speaker B: Terlebih terkurang maksudnya nanti kita akan check yang dekat dalam kat sini.</w:t>
      </w:r>
    </w:p>
    <w:p>
      <w:r>
        <w:t>[53:12 - 53:14] Speaker A: dalam masuk ke sekarang.</w:t>
      </w:r>
    </w:p>
    <w:p>
      <w:r>
        <w:t>[53:14 - 53:18] Speaker B: Dia yang dia laporkan ni, sama tak dengan dalam data tu?</w:t>
      </w:r>
    </w:p>
    <w:p>
      <w:r>
        <w:t>[53:18 - 53:20] Speaker A: Dalam sikit mana.</w:t>
      </w:r>
    </w:p>
    <w:p>
      <w:r>
        <w:t>[53:20 - 53:24] Speaker B: So untuk DA dia keluarkan jelah akaun Amanah.</w:t>
      </w:r>
    </w:p>
    <w:p>
      <w:r>
        <w:t>[53:24 - 53:26] Speaker A: Berapa bakinya haah? Okey baki itu.</w:t>
      </w:r>
    </w:p>
    <w:p>
      <w:r>
        <w:t>[53:26 - 53:26] Speaker A: Okey faham.</w:t>
      </w:r>
    </w:p>
    <w:p>
      <w:r>
        <w:t>[53:31 - 53:33] Speaker B: Ataupun.</w:t>
      </w:r>
    </w:p>
    <w:p>
      <w:r>
        <w:t>[53:41 - 53:43] Speaker B: Dia ada daripada dia panggil apa?</w:t>
      </w:r>
    </w:p>
    <w:p>
      <w:r>
        <w:t>[53:43 - 53:45] Speaker A: Saya rasa.</w:t>
      </w:r>
    </w:p>
    <w:p>
      <w:r>
        <w:t>[53:45 - 53:47] Speaker A: laporan.</w:t>
      </w:r>
    </w:p>
    <w:p>
      <w:r>
        <w:t>[53:47 - 53:50] Speaker B: Laporan BWI tu.</w:t>
      </w:r>
    </w:p>
    <w:p>
      <w:r>
        <w:t>[53:50 - 53:56] Speaker B: Dia ada yang detail transaksi baki kod ni. So daripada data mas, kita kira berapa baki dia.</w:t>
      </w:r>
    </w:p>
    <w:p>
      <w:r>
        <w:t>[53:56 - 54:02] Speaker B: Kita upload yang daripada Excel, laporan BWI tu buat masuk, jadikan dia table, lepas tu compare. Ada tak yang tak sama?</w:t>
      </w:r>
    </w:p>
    <w:p>
      <w:r>
        <w:t>[54:02 - 54:03] Speaker A: BWI?</w:t>
      </w:r>
    </w:p>
    <w:p>
      <w:r>
        <w:t>[54:03 - 54:12] Speaker B: laporan macam ni, macam saya share dekat tu. Saya share kat Iga Doga tu. Ha dia ada laporan untuk Amanah.</w:t>
      </w:r>
    </w:p>
    <w:p>
      <w:r>
        <w:t>[54:12 - 54:16] Speaker B: So dia bagi tahu kod Amanah ni, baki awal berapa, transaksi berapa, baki akhir berapa.</w:t>
      </w:r>
    </w:p>
    <w:p>
      <w:r>
        <w:t>[54:18 - 54:24] Speaker B: nanti kita buat masuk dia jadi table, kita compare kan baki akhir dia, sama yang dalam tu sama tak tu ha tu.</w:t>
      </w:r>
    </w:p>
    <w:p>
      <w:r>
        <w:t>[54:24 - 54:26] Speaker A: Contoh dalam.</w:t>
      </w:r>
    </w:p>
    <w:p>
      <w:r>
        <w:t>[54:26 - 54:28] Speaker B: Imbangan Duga ni memang manual.</w:t>
      </w:r>
    </w:p>
    <w:p>
      <w:r>
        <w:t>[54:28 - 54:29] Speaker A: tak dia sistem BWI.</w:t>
      </w:r>
    </w:p>
    <w:p>
      <w:r>
        <w:t>[54:29 - 54:30] Speaker A: BWI.</w:t>
      </w:r>
    </w:p>
    <w:p>
      <w:r>
        <w:t>[54:30 - 54:31] Speaker B: Ha.</w:t>
      </w:r>
    </w:p>
    <w:p>
      <w:r>
        <w:t>[54:31 - 54:34] Speaker B: Ha tadi saya down down kat sini nanti nak pula.</w:t>
      </w:r>
    </w:p>
    <w:p>
      <w:r>
        <w:t>[54:34 - 54:39] Speaker A: Maksud dia nak kan kan? Okeylah. Cuma dia BWI ni daripada server production tu, dia ambil, dia tak ambil detail transaksi, dia macam summarize kan.</w:t>
      </w:r>
    </w:p>
    <w:p>
      <w:r>
        <w:t>[54:39 - 54:42] Speaker B: kita kat situ untuk dijadikan laporan-laporan macam nilah.</w:t>
      </w:r>
    </w:p>
    <w:p>
      <w:r>
        <w:t>[54:42 - 54:45] Speaker B: So dia cepatlah sikit, dia tak ganggu production kan, dia buat server lain. Macam tu.</w:t>
      </w:r>
    </w:p>
    <w:p>
      <w:r>
        <w:t>[54:48 - 54:50] Speaker A: Okey. Maksud dengan baki.</w:t>
      </w:r>
    </w:p>
    <w:p>
      <w:r>
        <w:t>[54:50 - 54:53] Speaker A: Yang kau cakap baki tu, debit kredit tu yang tolak kan. Dapat.</w:t>
      </w:r>
    </w:p>
    <w:p>
      <w:r>
        <w:t>[54:53 - 54:53] Speaker B: Ah dia debit kredit transaksi.</w:t>
      </w:r>
    </w:p>
    <w:p>
      <w:r>
        <w:t>[54:54 - 54:57] Speaker B: So dia kena ada baki awal, campur transaksi, dapat baki akhir.</w:t>
      </w:r>
    </w:p>
    <w:p>
      <w:r>
        <w:t>[54:57 - 54:59] Speaker A: Okey okey.</w:t>
      </w:r>
    </w:p>
    <w:p>
      <w:r>
        <w:t>[54:59 - 55:00] Speaker B: Ya betul.</w:t>
      </w:r>
    </w:p>
    <w:p>
      <w:r>
        <w:t>[55:00 - 55:01] Speaker A: Ha faham.</w:t>
      </w:r>
    </w:p>
    <w:p>
      <w:r>
        <w:t>[55:01 - 55:03] Speaker B: Baki awal sampai kepada previous year kan?</w:t>
      </w:r>
    </w:p>
    <w:p>
      <w:r>
        <w:t>[55:03 - 55:04] Speaker A: Ya ha betul.</w:t>
      </w:r>
    </w:p>
    <w:p>
      <w:r>
        <w:t>[55:07 - 55:08] Speaker B: Previous year, data previous year.</w:t>
      </w:r>
    </w:p>
    <w:p>
      <w:r>
        <w:t>[55:09 - 55:09] Speaker B: Ada?</w:t>
      </w:r>
    </w:p>
    <w:p>
      <w:r>
        <w:t>[55:10 - 55:12] Speaker B: nya.</w:t>
      </w:r>
    </w:p>
    <w:p>
      <w:r>
        <w:t>[55:14 - 55:17] Speaker B: Sepatutnya dia orang ada. Ha dekat dekat AG kena tanya dia, dia table apa tak tahulah tu.</w:t>
      </w:r>
    </w:p>
    <w:p>
      <w:r>
        <w:t>[55:17 - 55:19] Speaker B: Patutnya dia ada.</w:t>
      </w:r>
    </w:p>
    <w:p>
      <w:r>
        <w:t>[55:19 - 55:24] Speaker B: Kalau tak ada, kita kena ambil daripada sama ada daripada yang kita dah audit.</w:t>
      </w:r>
    </w:p>
    <w:p>
      <w:r>
        <w:t>[55:24 - 55:25] Speaker B: Kita buat dalam satu Excel, buat masuk.</w:t>
      </w:r>
    </w:p>
    <w:p>
      <w:r>
        <w:t>[55:25 - 55:28] Speaker B: Baki awal, kita campur, kita sakit, dapat baki akhir.</w:t>
      </w:r>
    </w:p>
    <w:p>
      <w:r>
        <w:t>[55:28 - 55:30] Speaker B: macam tu jelah.</w:t>
      </w:r>
    </w:p>
    <w:p>
      <w:r>
        <w:t>[55:30 - 55:31] Speaker A: bawa keluar tadi.</w:t>
      </w:r>
    </w:p>
    <w:p>
      <w:r>
        <w:t>[55:31 - 55:33] Speaker B: Okey boleh juga buat macam tu.</w:t>
      </w:r>
    </w:p>
    <w:p>
      <w:r>
        <w:t>[55:34 - 55:37] Speaker B: So bila dah confirm yang tu, tahun depan pakai baki tu, bawa.</w:t>
      </w:r>
    </w:p>
    <w:p>
      <w:r>
        <w:t>[55:37 - 55:38] Speaker A: Just nak kena pula yang starting saja.</w:t>
      </w:r>
    </w:p>
    <w:p>
      <w:r>
        <w:t>[55:38 - 55:41] Speaker B: macam tulah. Nak check mana dia bagilah nanti.</w:t>
      </w:r>
    </w:p>
    <w:p>
      <w:r>
        <w:t>[55:41 - 55:42] Speaker A: Nak yang baki awal ni?</w:t>
      </w:r>
    </w:p>
    <w:p>
      <w:r>
        <w:t>[55:42 - 55:44] Speaker B: sebab kena check tunggu dia orang final.</w:t>
      </w:r>
    </w:p>
    <w:p>
      <w:r>
        <w:t>[55:47 - 55:48] Speaker A: Okey yang ni ABT.</w:t>
      </w:r>
    </w:p>
    <w:p>
      <w:r>
        <w:t>[55:53 - 55:57] Speaker B: ABT ni macam yang saya cakap tadilah, ada setengah daripada sistem luar kan. Kita tak boleh nak ni.</w:t>
      </w:r>
    </w:p>
    <w:p>
      <w:r>
        <w:t>[55:57 - 56:00] Speaker B: Yang mana yang ada dalam ni kita boleh buatlah.</w:t>
      </w:r>
    </w:p>
    <w:p>
      <w:r>
        <w:t>[56:00 - 56:05] Speaker B: So dia mesti macam ada kesalahan yang tidak dilaporkan tapi nampak aku punya kesan. Tidak dilaporkan maksudnya tidak ada dalam mask lah.</w:t>
      </w:r>
    </w:p>
    <w:p>
      <w:r>
        <w:t>[56:06 - 56:08] Speaker B: Aa sebab tu kalau boleh.</w:t>
      </w:r>
    </w:p>
    <w:p>
      <w:r>
        <w:t>[56:08 - 56:14] Speaker B: Jadi kuat kan. sistem tu. Tak ada luar sistem tak susah lah. cuba dulu.</w:t>
      </w:r>
    </w:p>
    <w:p>
      <w:r>
        <w:t>[56:14 - 56:16] Speaker B: Tak apa nanti dulu jelah.</w:t>
      </w:r>
    </w:p>
    <w:p>
      <w:r>
        <w:t>[56:16 - 56:20] Speaker B: Kalau luar sistem tu tak boleh buat tu macam yang puan cakap tadi kan.</w:t>
      </w:r>
    </w:p>
    <w:p>
      <w:r>
        <w:t>[56:20 - 56:23] Speaker B: Boleh kat satu, tak ada data ke apa kan?</w:t>
      </w:r>
    </w:p>
    <w:p>
      <w:r>
        <w:t>[56:23 - 56:25] Speaker A: Kesalahan rekod.</w:t>
      </w:r>
    </w:p>
    <w:p>
      <w:r>
        <w:t>[56:25 - 56:27] Speaker B: kategori. kategori adalah penjamalan ini pun rasa tak boleh ni sebab dia.</w:t>
      </w:r>
    </w:p>
    <w:p>
      <w:r>
        <w:t>[56:27 - 56:31] Speaker B: dia pakai manual kan laporan tu manual kan yang dia bagi itu.</w:t>
      </w:r>
    </w:p>
    <w:p>
      <w:r>
        <w:t>[56:31 - 56:34] Speaker B: manual tapi tak tahulah sistem sistem.</w:t>
      </w:r>
    </w:p>
    <w:p>
      <w:r>
        <w:t>[56:01 - 56:14] Speaker A: ada dalam pelaporan tu. Jadilah biasa kat teori tu. Ha. tu ah, kita nak tengok macam ni. Tapi dalam tu bolehlah. EBT ada, saya tengok mesti macam. Ada, ada. Memang ada dalam yang akuan tu, tapi tak semua. Rasanya tak semua. Sebab ada setengah tu yang daripada luar.</w:t>
      </w:r>
    </w:p>
    <w:p>
      <w:r>
        <w:t>[56:14 - 56:16] Speaker A: Okey.</w:t>
      </w:r>
    </w:p>
    <w:p>
      <w:r>
        <w:t>[56:16 - 56:21] Speaker A: So yang APT lah. Yang untuk yang ni.</w:t>
      </w:r>
    </w:p>
    <w:p>
      <w:r>
        <w:t>[56:21 - 56:26] Speaker A: Ha pajakan kewangan. dia sepatutnya ada kat akuan lah. Kat akuan ada benda tu.</w:t>
      </w:r>
    </w:p>
    <w:p>
      <w:r>
        <w:t>[56:26 - 56:29] Speaker A: Kita kena check, satu tak betullah.</w:t>
      </w:r>
    </w:p>
    <w:p>
      <w:r>
        <w:t>[56:33 - 56:44] Speaker A: Sebab kalau saya tengok tadi, Ah, kalau dekat penyata kedudukan kewangan akruan, amount dia lain. Yang kat, dekat memorandum amount lain. Ah tu nak kena check pula. Apa beza dialah.</w:t>
      </w:r>
    </w:p>
    <w:p>
      <w:r>
        <w:t>[56:44 - 57:11] Speaker A: Maksudnya baki pajakan berbeza dengan lapor. Baki pajakan ni baki awal tolak. Aa tak, sebab dia dalam memorandum tu, dia just amount baki, baki pajakan tulah. Berapa? Contoh macam bangunan ni kan, kita dah baik, aa kata baki pajakan awal tahun tu 10 juta. Dia dah bayar bulan-bulan-bulan, baki tinggal 8 juta. Ah, so, sepatutnya baki tu 8 jutalah. So bila kita check dengan bayaran, tiba-tiba sebenarnya dia bayar lebih. So sepatutnya benda tu jadi 7 juta. Ah tu kita nak tengoklah.</w:t>
      </w:r>
    </w:p>
    <w:p>
      <w:r>
        <w:t>[57:11 - 57:15] Speaker A: Nak compare kan dialah.</w:t>
      </w:r>
    </w:p>
    <w:p>
      <w:r>
        <w:t>[57:17 - 57:18] Speaker A: Okey awal.</w:t>
      </w:r>
    </w:p>
    <w:p>
      <w:r>
        <w:t>[57:19 - 57:25] Speaker A: 10 juta. Aku bayarlah dia ambil daripada akaun ni kan? Mmh.</w:t>
      </w:r>
    </w:p>
    <w:p>
      <w:r>
        <w:t>[57:25 - 57:28] Speaker A: Tolak-tolak transaction tu, dapatlah baki dia.</w:t>
      </w:r>
    </w:p>
    <w:p>
      <w:r>
        <w:t>[57:32 - 57:34] Speaker B: Yang nombor dua-dua tu? Betul.</w:t>
      </w:r>
    </w:p>
    <w:p>
      <w:r>
        <w:t>[57:34 - 57:39] Speaker A: Itu maksudnya tak, tak ada sistem tu. Mak cik check tadi, semua memang banyak kan. itu kena check dokumen.</w:t>
      </w:r>
    </w:p>
    <w:p>
      <w:r>
        <w:t>[57:40 - 57:41] Speaker A: Mmh.</w:t>
      </w:r>
    </w:p>
    <w:p>
      <w:r>
        <w:t>[57:43 - 57:45] Speaker A: Okey, not-not tak boleh checklah nanti kalau tak ada. Baik.</w:t>
      </w:r>
    </w:p>
    <w:p>
      <w:r>
        <w:t>[57:47 - 57:51] Speaker A: Sama pun samalah, warta-warta ni. Tak boleh tengok ni. Warta pun tak boleh check.</w:t>
      </w:r>
    </w:p>
    <w:p>
      <w:r>
        <w:t>[57:56 - 58:03] Speaker A: Sebab ni dia warta. Kalau data tu kat luar, kalau kata benda tu ada. Boleh bawa masuk yang warta tu, boleh checklah.</w:t>
      </w:r>
    </w:p>
    <w:p>
      <w:r>
        <w:t>[58:03 - 58:06] Speaker A: Warta tu dia pepercetakan kan? Ha. Okey duit diskaun. Apa nama-nama tu.</w:t>
      </w:r>
    </w:p>
    <w:p>
      <w:r>
        <w:t>[58:13 - 58:16] Speaker A: Okey.</w:t>
      </w:r>
    </w:p>
    <w:p>
      <w:r>
        <w:t>[58:16 - 58:21] Speaker A: Ha cuma yang G tu patut bolehlah daripada geran daripada data bayaran tu.</w:t>
      </w:r>
    </w:p>
    <w:p>
      <w:r>
        <w:t>[58:21 - 58:23] Speaker B: Mmh.</w:t>
      </w:r>
    </w:p>
    <w:p>
      <w:r>
        <w:t>[58:23 - 58:26] Speaker A: Kita filter, kita cari ada tak yang untuk bayar kod geran bayaran balik pinjaman.</w:t>
      </w:r>
    </w:p>
    <w:p>
      <w:r>
        <w:t>[58:26 - 58:33] Speaker B: Filter dia punya apa nama tu? Ha dia ada buat perihal. Dia program dia dengan lebih detail kan.</w:t>
      </w:r>
    </w:p>
    <w:p>
      <w:r>
        <w:t>[58:33 - 58:38] Speaker A: Ha. Nama perihal. Kat perihal tu boleh, boleh check juga ataupun daripada dia punya program tu kan.</w:t>
      </w:r>
    </w:p>
    <w:p>
      <w:r>
        <w:t>[58:38 - 58:39] Speaker A: Ha kena tengok jugalah.</w:t>
      </w:r>
    </w:p>
    <w:p>
      <w:r>
        <w:t>[58:48 - 58:51] Speaker B: Jaminan ni aa jaminan boleh dijamin ni pun kena tengok dokumen jugalah tu.</w:t>
      </w:r>
    </w:p>
    <w:p>
      <w:r>
        <w:t>[58:51 - 58:51] Speaker A: Mmh.</w:t>
      </w:r>
    </w:p>
    <w:p>
      <w:r>
        <w:t>[58:51 - 58:56] Speaker A: Tapi kat dalam data akruan tadi, ada juga kan jaminan? Ada. Oh.</w:t>
      </w:r>
    </w:p>
    <w:p>
      <w:r>
        <w:t>[58:56 - 59:01] Speaker B: Ada setengah ada kan? Ada, ada. Okey, check boleh tengok balik.</w:t>
      </w:r>
    </w:p>
    <w:p>
      <w:r>
        <w:t>[59:01 - 59:11] Speaker A: Oh, cumanya, aa yang dijamin tak boleh tau. Sebab dia yang dia bagi tu yang dah dia bagi, dia dah ambil pinjaman. Jumlah jaminan tu dia tak ada dalam jumlah jaminan keseluruhan tau.</w:t>
      </w:r>
    </w:p>
    <w:p>
      <w:r>
        <w:t>[59:11 - 59:22] Speaker A: Contoh kata dijamin 10 juta kan, tapi dia dah, dia dah ambil pinjaman 8 juta. So dalam tu just ada 8 juta je. Yang 10 juta ni tak ada.</w:t>
      </w:r>
    </w:p>
    <w:p>
      <w:r>
        <w:t>[59:22 - 59:23] Speaker B: Mmh.</w:t>
      </w:r>
    </w:p>
    <w:p>
      <w:r>
        <w:t>[59:23 - 59:26] Speaker A: Kita tak tahu 10 juta tu kena check dokumen pun dapat.</w:t>
      </w:r>
    </w:p>
    <w:p>
      <w:r>
        <w:t>[59:26 - 59:27] Speaker B: Kena menu jugalah ni.</w:t>
      </w:r>
    </w:p>
    <w:p>
      <w:r>
        <w:t>[59:29 - 59:30] Speaker B: Semakin kuat tu pun sama juga tu.</w:t>
      </w:r>
    </w:p>
    <w:p>
      <w:r>
        <w:t>[59:35 - 59:38] Speaker B: Ha kalau tiga, tiga tu boleh check kut. Katakan salurkan.</w:t>
      </w:r>
    </w:p>
    <w:p>
      <w:r>
        <w:t>[59:39 - 59:47] Speaker B: Peruntukan disalurkan selain daripada kenyamanan. Maksud, dia ada kod kalau untuk bayar jaminan aa pinjaman ni, dia ada certain kod jelah.</w:t>
      </w:r>
    </w:p>
    <w:p>
      <w:r>
        <w:t>[59:47 - 60:01] Speaker B: Aa tapi kadang-kadang tu aa dia tak guna kod tu, tapi dia dia guna description tu ada guna kod tu, tapi description tu bukan untuk membayar pinjaman. Aa macam contoh bayar operasi ke, bayar aa selain daripada pinjamanlah.</w:t>
      </w:r>
    </w:p>
    <w:p>
      <w:r>
        <w:t>[60:01 - 60:05] Speaker B: So ini kita boleh tengok pada kod, kod dengan perihal dia.</w:t>
      </w:r>
    </w:p>
    <w:p>
      <w:r>
        <w:t>[60:05 - 60:06] Speaker A: Ha yang ada kod tiga tu jelah.</w:t>
      </w:r>
    </w:p>
    <w:p>
      <w:r>
        <w:t>[60:07 - 60:08] Speaker B: Nombor empat tu pun rasa tak boleh juga tu. Sebab syarikat kan.</w:t>
      </w:r>
    </w:p>
    <w:p>
      <w:r>
        <w:t>[60:08 - 60:14] Speaker B: Manakala yang ada spesifik kod-kod tu kalau boleh list kan sekali, dan kami bolehlah spesifik kan terus.</w:t>
      </w:r>
    </w:p>
    <w:p>
      <w:r>
        <w:t>[60:20 - 60:21] Speaker B: Itu jelah kut.</w:t>
      </w:r>
    </w:p>
    <w:p>
      <w:r>
        <w:t>[60:21 - 60:23] Speaker A: Nanti kau tunjuk kejap nak tangkap gambar.</w:t>
      </w:r>
    </w:p>
    <w:p>
      <w:r>
        <w:t>[60:23 - 60:24] Speaker B: Ha nanti, nanti.</w:t>
      </w:r>
    </w:p>
    <w:p>
      <w:r>
        <w:t>[60:24 - 60:33] Speaker A: Ha kalau boleh perincikan, kalau contoh aa ada table ke, ada column, ada kod apa ke. Ha boleh kan? Untuk bajet tu. Boleh.</w:t>
      </w:r>
    </w:p>
    <w:p>
      <w:r>
        <w:t>[60:33 - 60:42] Speaker B: Yang keempat, nombor keempat, kalau nombor keempat tak cukup lagi kita pun? Nombor keempat. Sekarang ambil nombor yang empat. Nombor yang empat tu kena ambil.</w:t>
      </w:r>
    </w:p>
    <w:p>
      <w:r>
        <w:t>[60:42 - 60:42] Speaker A: Oh.</w:t>
      </w:r>
    </w:p>
    <w:p>
      <w:r>
        <w:t>[60:42 - 60:48] Speaker B: Satu, dua, tiga, empat. Yang keempat tu kena ambil. Okey.</w:t>
      </w:r>
    </w:p>
    <w:p>
      <w:r>
        <w:t>[60:48 - 60:54] Speaker B: Ha kalau dalam Excel tadi, string tu dia ambil yang keempat tu dia. Dia akan ambil. Ha. Ha.</w:t>
      </w:r>
    </w:p>
    <w:p>
      <w:r>
        <w:t>[60:54 - 61:00] Speaker A: Jadi yang ambil yang daripada akaun Tunai ini. Ha. Tadinya ni aku report JMD lah. Ha betul. Ha. Ini yang akan compare dengan kod-kod punya kod dia punya. Ha.</w:t>
      </w:r>
    </w:p>
    <w:p>
      <w:r>
        <w:t>[61:00 - 61:03] Speaker A: So kita akan spesifikkan balik aa kod punya.</w:t>
      </w:r>
    </w:p>
    <w:p>
      <w:r>
        <w:t>[61:03 - 61:04] Speaker B: Program aktiviti dia. Ha.</w:t>
      </w:r>
    </w:p>
    <w:p>
      <w:r>
        <w:t>[61:04 - 61:06] Speaker A: Buat kat program jelah. Ha.</w:t>
      </w:r>
    </w:p>
    <w:p>
      <w:r>
        <w:t>[61:06 - 61:13] Speaker B: Tuan kata tadi nak. Mesti kau share kan sekali yang slide ke apa tadi tu. Bagi dekat dia. Tadi tak ada. Satulah dalam data dia ada.</w:t>
      </w:r>
    </w:p>
    <w:p>
      <w:r>
        <w:t>[61:13 - 61:15] Speaker A: Ada tak ada? Dia tak ada. Dia ada fail dalam Excel tu.</w:t>
      </w:r>
    </w:p>
    <w:p>
      <w:r>
        <w:t>[61:15 - 61:16] Speaker B: Oh, yang ada fail tadi tu.</w:t>
      </w:r>
    </w:p>
    <w:p>
      <w:r>
        <w:t>[61:23 - 61:31] Speaker B: Okey. KDNK. aa. KDNK ni aa kena dapat daripada doser punya. Aaa apa. ha yang ni, KDNK ni dia akan keluarkan setiap bulan tau. Setiap bulan dia ada KDNK setiap bulan itu ha. Bila dia keluarkan yang latest tu, dia akan over setiap bulan.</w:t>
      </w:r>
    </w:p>
    <w:p>
      <w:r>
        <w:t>[61:31 - 61:33] Speaker A: Ambil ya setiap bulan itu. Ha.</w:t>
      </w:r>
    </w:p>
    <w:p>
      <w:r>
        <w:t>[61:36 - 61:42] Speaker A: Enam. Okey 06. Ada setengah B kosong. Ha dia GTGT.</w:t>
      </w:r>
    </w:p>
    <w:p>
      <w:r>
        <w:t>[61:43 - 61:49] Speaker A: Yang ni kena dia memang belakang ni ada, okey.</w:t>
      </w:r>
    </w:p>
    <w:p>
      <w:r>
        <w:t>[61:50 - 61:55] Speaker B: Tapi ini rasanya sebab ni kut. Sebab data ni kan memang banyak yang kita peruntukkan tu kan. Oh.</w:t>
      </w:r>
    </w:p>
    <w:p>
      <w:r>
        <w:t>[61:55 - 61:59] Speaker B: mungkin digit macam tu lah. Kalau dekat yang warrant arm patutnya tak ada pun ada CC kat belakang semua tu.</w:t>
      </w:r>
    </w:p>
    <w:p>
      <w:r>
        <w:t>[61:59 - 62:00] Speaker A: Okey.</w:t>
      </w:r>
    </w:p>
    <w:p>
      <w:r>
        <w:t>[62:00 - 62:05] Speaker A: Okey. Ha so kita akan bandingkan by daripada. Ha itu kita akan compare tu. Ha macam tu.</w:t>
      </w:r>
    </w:p>
    <w:p>
      <w:r>
        <w:t>[62:05 - 62:06] Speaker B: Okey.</w:t>
      </w:r>
    </w:p>
    <w:p>
      <w:r>
        <w:t>[62:06 - 62:14] Speaker B: Tapi kalau macam tadi tu ada, ada tengok balik kat mana nak masuk. Emolument receit ni aa dia hasil tolak belanja.</w:t>
      </w:r>
    </w:p>
    <w:p>
      <w:r>
        <w:t>[62:14 - 62:19] Speaker A: Tapi itu secara general macam tu. Tapi dia ada detail dia. Nanti saya kongsikan detail dia. Pengiraan dia tu.</w:t>
      </w:r>
    </w:p>
    <w:p>
      <w:r>
        <w:t>[62:19 - 62:22] Speaker B: Ujuran kan, ujuran dia ujuran kan. Kita beruntut kat dia kan.</w:t>
      </w:r>
    </w:p>
    <w:p>
      <w:r>
        <w:t>[62:22 - 62:31] Speaker A: Tapi kitalah. tengok balik. Tapi di situ tak ada. di situ dengan dengan. Okey faham. Jadi macam ini tak ada.</w:t>
      </w:r>
    </w:p>
    <w:p>
      <w:r>
        <w:t>[62:31 - 62:32] Speaker B: Okey tengok.</w:t>
      </w:r>
    </w:p>
    <w:p>
      <w:r>
        <w:t>[62:34 - 62:41] Speaker B: Yang ni aa fokus objektif saja ataupun sekali nak tengok by objektif sebagai sebab? Tak, dari objektif saja.</w:t>
      </w:r>
    </w:p>
    <w:p>
      <w:r>
        <w:t>[62:41 - 62:51] Speaker A: Sebab kalau objektif sebagai ID, dia macam ni tahu. Bila dia pindah tu, dia tak pindah semua kat tu kan. Daripada MOF. Dia bagi dekat Kementerian KDN kata kan. Mmh.</w:t>
      </w:r>
    </w:p>
    <w:p>
      <w:r>
        <w:t>[62:51 - 62:53] Speaker A: Dia kata dia bagi 2 billion.</w:t>
      </w:r>
    </w:p>
    <w:p>
      <w:r>
        <w:t>[62:54 - 62:58] Speaker A: So 2 billion katalah untuk emolument.</w:t>
      </w:r>
    </w:p>
    <w:p>
      <w:r>
        <w:t>[62:58 - 63:02] Speaker A: 2000. Dia bagi aa 800 juta.</w:t>
      </w:r>
    </w:p>
    <w:p>
      <w:r>
        <w:t>[64:00 - 64:08] Speaker A: ni, dia nak pergi kat PTJ PTJ kan. Jabatan atau PTJ kan.</w:t>
      </w:r>
    </w:p>
    <w:p>
      <w:r>
        <w:t>[64:08 - 64:15] Speaker A: Dia tak 800 juta ni dia tak bagi full dekat semua ni, dia akan simpan separuh tapi dia pegang 300 juta.</w:t>
      </w:r>
    </w:p>
    <w:p>
      <w:r>
        <w:t>[64:15 - 64:20] Speaker A: So bila kita ambil baik macam ni, nanti nak totalkan amount dia tu lagi sikit daripada yang ni, macilah.</w:t>
      </w:r>
    </w:p>
    <w:p>
      <w:r>
        <w:t>[64:20 - 64:29] Speaker A: Kecuali kita boleh, bila dia agihkan kita tolak, baki kat sini berapa? Macam ni, tadi kan kata dia dah bagi sini ah berapa eh?</w:t>
      </w:r>
    </w:p>
    <w:p>
      <w:r>
        <w:t>[64:29 - 64:35] Speaker A: Satu juta, ni 400 juta. Ini 200 juta.</w:t>
      </w:r>
    </w:p>
    <w:p>
      <w:r>
        <w:t>[64:35 - 64:38] Speaker A: So total dia 700 kan?</w:t>
      </w:r>
    </w:p>
    <w:p>
      <w:r>
        <w:t>[64:38 - 64:43] Speaker A: So bila kita tolak ni 700, dia ada baki satu satu juta kat sini.</w:t>
      </w:r>
    </w:p>
    <w:p>
      <w:r>
        <w:t>[64:43 - 64:46] Speaker A: So bila kita campur balik dapat 800.</w:t>
      </w:r>
    </w:p>
    <w:p>
      <w:r>
        <w:t>[64:46 - 64:48] Speaker A: Ah, macam tu okey.</w:t>
      </w:r>
    </w:p>
    <w:p>
      <w:r>
        <w:t>[64:48 - 64:51] Speaker A: tapi kita kena tahu baki ni kat manalah.</w:t>
      </w:r>
    </w:p>
    <w:p>
      <w:r>
        <w:t>[64:53 - 64:56] Speaker B: Nak tengok dia baki dia ni. Ah, tu yang, kalau yang kat sini dia pakai F1, F2 apa semua tu.</w:t>
      </w:r>
    </w:p>
    <w:p>
      <w:r>
        <w:t>[64:56 - 65:00] Speaker B: Okey, faham. Yang ni yang dia pakai isu.</w:t>
      </w:r>
    </w:p>
    <w:p>
      <w:r>
        <w:t>[65:00 - 65:06] Speaker A: Ya, semua. So yang kat sini dia pakai 10,000. tapi bila dia bagi kat sini dia akan pecah lagi 11,000, 12,000, 13,000.</w:t>
      </w:r>
    </w:p>
    <w:p>
      <w:r>
        <w:t>[65:06 - 65:09] Speaker B: So bagi peruntukan tu, kita basically nak tengok dekat sini ya?</w:t>
      </w:r>
    </w:p>
    <w:p>
      <w:r>
        <w:t>[65:09 - 65:15] Speaker A: Macam saya buat audit sekarang ni, saya kira kat sini a. Saya tak ambil yang ni sebab yang ni macam susah nak study pun pening kepala.</w:t>
      </w:r>
    </w:p>
    <w:p>
      <w:r>
        <w:t>[65:15 - 65:18] Speaker B: Okey. So memang based on kementerian alah, tak sampai ke PTJ. Okey.</w:t>
      </w:r>
    </w:p>
    <w:p>
      <w:r>
        <w:t>[65:18 - 65:19] Speaker A: Betul.</w:t>
      </w:r>
    </w:p>
    <w:p>
      <w:r>
        <w:t>[65:20 - 65:24] Speaker A: Tapi dalam dalam kat sini ada juga PTJ data dia kan, boleh tengok jugalah.</w:t>
      </w:r>
    </w:p>
    <w:p>
      <w:r>
        <w:t>[65:24 - 65:24] Speaker A: Betul.</w:t>
      </w:r>
    </w:p>
    <w:p>
      <w:r>
        <w:t>[65:35 - 65:36] Speaker A: Okey.</w:t>
      </w:r>
    </w:p>
    <w:p>
      <w:r>
        <w:t>[65:39 - 65:41] Speaker A: Nanti aku saya bagi.</w:t>
      </w:r>
    </w:p>
    <w:p>
      <w:r>
        <w:t>[65:45 - 65:47] Speaker A: So ada soalan lain?</w:t>
      </w:r>
    </w:p>
    <w:p>
      <w:r>
        <w:t>[65:47 - 65:48] Speaker B: Nanti saya WhatsApp.</w:t>
      </w:r>
    </w:p>
    <w:p>
      <w:r>
        <w:t>[65:49 - 65:49] Speaker A: Okey.</w:t>
      </w:r>
    </w:p>
    <w:p>
      <w:r>
        <w:t>[65:50 - 65:53] Speaker B: Yang tadi bajet nak tengok dekat mana?</w:t>
      </w:r>
    </w:p>
    <w:p>
      <w:r>
        <w:t>[65:53 - 65:54] Speaker A: Ah, nanti datang kat sini lah. Boleh?</w:t>
      </w:r>
    </w:p>
    <w:p>
      <w:r>
        <w:t>[65:54 - 65:54] Speaker B: Boleh, ah.</w:t>
      </w:r>
    </w:p>
    <w:p>
      <w:r>
        <w:t>[65:56 - 65:59] Speaker B: Tiket petang ni ada, SAP, tiket P.</w:t>
      </w:r>
    </w:p>
    <w:p>
      <w:r>
        <w:t>[66:00 - 66:00] Speaker A: Oh.</w:t>
      </w:r>
    </w:p>
    <w:p>
      <w:r>
        <w:t>[66:06 - 66:06] Speaker A: rasa penat.</w:t>
      </w:r>
    </w:p>
    <w:p>
      <w:r>
        <w:t>[66:07 - 66:10] Speaker A: Hari Isnin pagi kalau nak Isnin. petang tu ada meeting dengan Tiket F tu pasal AI benda tu.</w:t>
      </w:r>
    </w:p>
    <w:p>
      <w:r>
        <w:t>[66:15 - 66:16] Speaker A: So hari Selasa Rabu saya kena Gate Akademi.</w:t>
      </w:r>
    </w:p>
    <w:p>
      <w:r>
        <w:t>[66:20 - 66:24] Speaker A: Hari Isnin tak ada apa. SP. SP satu aje. Kena tengok penjawatan dia kan.</w:t>
      </w:r>
    </w:p>
    <w:p>
      <w:r>
        <w:t>[66:29 - 66:30] Speaker B: Petang.</w:t>
      </w:r>
    </w:p>
    <w:p>
      <w:r>
        <w:t>[66:30 - 66:30] Speaker A: SP petang.</w:t>
      </w:r>
    </w:p>
    <w:p>
      <w:r>
        <w:t>[66:32 - 66:34] Speaker B: Petang. SP pagi kan?</w:t>
      </w:r>
    </w:p>
    <w:p>
      <w:r>
        <w:t>[66:34 - 66:34] Speaker A: Tak, ah.</w:t>
      </w:r>
    </w:p>
    <w:p>
      <w:r>
        <w:t>[66:34 - 66:35] Speaker A: Isnin pagi lah nanti. Kejap.</w:t>
      </w:r>
    </w:p>
    <w:p>
      <w:r>
        <w:t>[66:38 - 66:38] Speaker B: Okey.</w:t>
      </w:r>
    </w:p>
    <w:p>
      <w:r>
        <w:t>[66:39 - 66:42] Speaker B: Pelit kenapa data dia tak ada banyak tak ada FA, FE.</w:t>
      </w:r>
    </w:p>
    <w:p>
      <w:r>
        <w:t>[66:42 - 66:42] Speaker A: Betul.</w:t>
      </w:r>
    </w:p>
    <w:p>
      <w:r>
        <w:t>[66:43 - 66:44] Speaker A: Kata data dah tak ada sampai bulan 11.</w:t>
      </w:r>
    </w:p>
    <w:p>
      <w:r>
        <w:t>[66:45 - 66:46] Speaker A: Bajet pun bulan 11 agak kan?</w:t>
      </w:r>
    </w:p>
    <w:p>
      <w:r>
        <w:t>[66:47 - 66:48] Speaker A: Tu data ambil. ambil.</w:t>
      </w:r>
    </w:p>
    <w:p>
      <w:r>
        <w:t>[66:48 - 66:49] Speaker B: Oh, dia bagi bulan-bulan.</w:t>
      </w:r>
    </w:p>
    <w:p>
      <w:r>
        <w:t>[66:49 - 66:53] Speaker A: Ah, dia bagi bulan-bulan, betul-betul.</w:t>
      </w:r>
    </w:p>
    <w:p>
      <w:r>
        <w:t>[66:53 - 66:55] Speaker B: Saya takut muka data bajet tu dia dah masuk bulan 12 tahun lepas ke tak ada.</w:t>
      </w:r>
    </w:p>
    <w:p>
      <w:r>
        <w:t>[66:58 - 67:00] Speaker A: Kena tengok balik kat data tu. Saya rasa tak ada sebab tarikhnya rasa.</w:t>
      </w:r>
    </w:p>
    <w:p>
      <w:r>
        <w:t>[67:01 - 67:03] Speaker A: Tapi kat data tu ada ada meta tarikh tu. Boleh tengok ah, tengok ah.</w:t>
      </w:r>
    </w:p>
    <w:p>
      <w:r>
        <w:t>[67:04 - 67:04] Speaker B: Okey. Okey.</w:t>
      </w:r>
    </w:p>
    <w:p>
      <w:r>
        <w:t>[67:07 - 67:07] Speaker A: Okey.</w:t>
      </w:r>
    </w:p>
    <w:p>
      <w:r>
        <w:t>[67:07 - 67:08] Speaker B: Okey. Terima kasih.</w:t>
      </w:r>
    </w:p>
    <w:p>
      <w:r>
        <w:t>[67:08 - 67:09] Speaker A: Terima kasih kan.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