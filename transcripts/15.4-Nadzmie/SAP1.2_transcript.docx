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[00:02 - 00:05] Speaker A: Data SK itu apa?</w:t>
      </w:r>
    </w:p>
    <w:p>
      <w:r>
        <w:t>[00:06 - 00:07] Speaker B: SK itu?</w:t>
      </w:r>
    </w:p>
    <w:p>
      <w:r>
        <w:t>[00:07 - 00:12] Speaker A: Ah, ini nama toilet nama toilet itu.</w:t>
      </w:r>
    </w:p>
    <w:p>
      <w:r>
        <w:t>[00:12 - 00:12] Speaker B: SK itu?</w:t>
      </w:r>
    </w:p>
    <w:p>
      <w:r>
        <w:t>[00:12 - 00:13] Speaker A: Set activity?</w:t>
      </w:r>
    </w:p>
    <w:p>
      <w:r>
        <w:t>[00:13 - 00:14] Speaker B: Set activity.</w:t>
      </w:r>
    </w:p>
    <w:p>
      <w:r>
        <w:t>[00:14 - 00:18] Speaker A: Ni daripada pihak vendor tu pihak My project.</w:t>
      </w:r>
    </w:p>
    <w:p>
      <w:r>
        <w:t>[00:18 - 00:27] Speaker B: Ini data, data yang apa, column yang kita ambil daripada data itu saja. Ah, boleh di- boleh diubah, maknanya ikut ah, apalah kita boleh tukar nama itu.</w:t>
      </w:r>
    </w:p>
    <w:p>
      <w:r>
        <w:t>[00:27 - 00:29] Speaker A: Tukar nama tu.</w:t>
      </w:r>
    </w:p>
    <w:p>
      <w:r>
        <w:t>[00:30 - 00:33] Speaker B: Tapi dia tak ada di kolom My project, tapi ada.</w:t>
      </w:r>
    </w:p>
    <w:p>
      <w:r>
        <w:t>[00:33 - 00:35] Speaker A: Oh, tak ada, ah tak ada, ah tak ada.</w:t>
      </w:r>
    </w:p>
    <w:p>
      <w:r>
        <w:t>[00:36 - 00:40] Speaker B: Dia apa yang ada dekat data itu, yang ada dekat dalam ni. Kalau tak ada, ah.</w:t>
      </w:r>
    </w:p>
    <w:p>
      <w:r>
        <w:t>[00:40 - 00:46] Speaker A: Sebab kita orang dah bezakan dekat kod S-A, A tu kecil. Lepas tu dia next column, nama penuh, set activity. So, dia macam tak konsisten.</w:t>
      </w:r>
    </w:p>
    <w:p>
      <w:r>
        <w:t>[00:46 - 00:52] Speaker B: Kalau macam tu, patutlah kod set activity. And then A tu huruf besar lah, so dia dua.</w:t>
      </w:r>
    </w:p>
    <w:p>
      <w:r>
        <w:t>[00:52 - 00:56] Speaker A: Kod set activity, apa nama nama senang kalau nak penuh pun senang kan kalau.</w:t>
      </w:r>
    </w:p>
    <w:p>
      <w:r>
        <w:t>[00:56 - 01:04] Speaker B: Ah, data ni sebenarnya asal dia adalah daripada Tak, tak, tak, betul. Ah, semalam.</w:t>
      </w:r>
    </w:p>
    <w:p>
      <w:r>
        <w:t>[01:04 - 01:13] Speaker A: Semalam data ni adalah daripada ah, Doris MySQL tapi saya dah ambil, tukar dah, tukar ke Vertica. So nama di- nama yang dah di-buat, set-kan tu, dia dah tukar nama tu ke default dia balik.</w:t>
      </w:r>
    </w:p>
    <w:p>
      <w:r>
        <w:t>[01:13 - 01:17] Speaker B: So, saya tak perasan ni, nanti saya akan ubah balik.</w:t>
      </w:r>
    </w:p>
    <w:p>
      <w:r>
        <w:t>[01:17 - 01:20] Speaker A: Ah, dia, panjang cerita dia, sebab selaras saja, nanti kita akan selaras baliklah supaya nama itu betul lah.</w:t>
      </w:r>
    </w:p>
    <w:p>
      <w:r>
        <w:t>[01:27 - 01:28] Speaker B: Tapi yang ni fahamlah.</w:t>
      </w:r>
    </w:p>
    <w:p>
      <w:r>
        <w:t>[01:32 - 01:34] Speaker A: Balik, komen, balik senang.</w:t>
      </w:r>
    </w:p>
    <w:p>
      <w:r>
        <w:t>[01:37 - 01:38] Speaker B: Yang ni okey, yang ni faham kan?</w:t>
      </w:r>
    </w:p>
    <w:p>
      <w:r>
        <w:t>[01:41 - 01:42] Speaker A: Apa lagi yang penting?</w:t>
      </w:r>
    </w:p>
    <w:p>
      <w:r>
        <w:t>[01:43 - 01:58] Speaker B: Yalah, macam kehendak-kehendak kamilah, kami nak dashboard ni adalah membantu seumpamanya 50% je kerja review untuk kena tajuk tu, dapat- dapat dicerna dengan mudah, itu dashboard tadi cukup, sebelum kita pergi pada lebih a relevant dokumen yang lebih authority lagi kan.</w:t>
      </w:r>
    </w:p>
    <w:p>
      <w:r>
        <w:t>[02:03 - 02:18] Speaker A: So ah, saya teruskan lah, tadi kita dah tengok maklumat Kementerian. Ah lepas tu maklumat project ni tadi a dah tengok sebahagian daripada maklumat project ni. Eh, kopi, kopi tak nak? Eh, ni maklumat project nilah yang ada analisis, ah, project apa, apa nama tu, indicator.</w:t>
      </w:r>
    </w:p>
    <w:p>
      <w:r>
        <w:t>[02:18 - 02:21] Speaker B: Status eh, status boleh pula. Ah. Dah kena, dah kena test.</w:t>
      </w:r>
    </w:p>
    <w:p>
      <w:r>
        <w:t>[02:21 - 02:22] Speaker A: Test siapa, test siapa?</w:t>
      </w:r>
    </w:p>
    <w:p>
      <w:r>
        <w:t>[02:22 - 02:24] Speaker B: Boleh ambil, boleh, boleh. Ah nak test eh? Dah tak saya pun. Nak test eh?</w:t>
      </w:r>
    </w:p>
    <w:p>
      <w:r>
        <w:t>[02:24 - 02:25] Speaker A: Kopi juga? Ah, tutup habis sekarang semua.</w:t>
      </w:r>
    </w:p>
    <w:p>
      <w:r>
        <w:t>[02:26 - 02:28] Speaker B: Ah, ni kopi, kopi apa?</w:t>
      </w:r>
    </w:p>
    <w:p>
      <w:r>
        <w:t>[02:28 - 02:30] Speaker A: Cuba ambil Kementerian yang bukan Sukan dengan.</w:t>
      </w:r>
    </w:p>
    <w:p>
      <w:r>
        <w:t>[02:30 - 02:34] Speaker B: Saya nak copy. Best daniti, kita daniti. Boleh tunjuk dia apa?</w:t>
      </w:r>
    </w:p>
    <w:p>
      <w:r>
        <w:t>[02:38 - 02:39] Speaker A: Sorry eh. Kementerian Pembangunan Sukan.</w:t>
      </w:r>
    </w:p>
    <w:p>
      <w:r>
        <w:t>[02:39 - 02:42] Speaker B: Copy. Eh, copy juga? Ada. Nak stream?</w:t>
      </w:r>
    </w:p>
    <w:p>
      <w:r>
        <w:t>[02:47 - 02:50] Speaker A: Dah dah, dia dah buat. So, saya tengok.</w:t>
      </w:r>
    </w:p>
    <w:p>
      <w:r>
        <w:t>[02:57 - 03:00] Speaker B: Ada tak kat situ dengan apa kat sini?</w:t>
      </w:r>
    </w:p>
    <w:p>
      <w:r>
        <w:t>[03:04 - 03:22] Speaker A: Ya. Ha ini kita ni dengan ini semua kan betul. Itu sajalah. Tengok tajuk dia kena buat apa, kena buat apa. Itu semua nak kena buat ya. Ha itu betul kan. Jadi kat sini kalau nak di-import saya kena tunjuk. Apa yang dia tulis tu macam-macam yang boleh saya tunjuk dekat orang.</w:t>
      </w:r>
    </w:p>
    <w:p>
      <w:r>
        <w:t>[03:22 - 03:32] Speaker B: Tajuk dia kat bawah. Yang tajuk ni kenapa tidak ada project-project tahun lepas? Aku tak faham. Ini apa? Mengikut hari ini terutamanya berapa banyak project yang berubah, cost ceiling dia tu.</w:t>
      </w:r>
    </w:p>
    <w:p>
      <w:r>
        <w:t>[03:32 - 03:36] Speaker A: Cost ceiling yang tahunan dia tu ada 157 project.</w:t>
      </w:r>
    </w:p>
    <w:p>
      <w:r>
        <w:t>[03:38 - 03:40] Speaker B: Untuk tujuan presentation tak boleh buat macam ni.</w:t>
      </w:r>
    </w:p>
    <w:p>
      <w:r>
        <w:t>[03:43 - 03:44] Speaker A: Untuk tujuan next.</w:t>
      </w:r>
    </w:p>
    <w:p>
      <w:r>
        <w:t>[03:45 - 03:46] Speaker B: Yang ni copy daripada mana?</w:t>
      </w:r>
    </w:p>
    <w:p>
      <w:r>
        <w:t>[03:46 - 03:47] Speaker A: Smart copy mana?</w:t>
      </w:r>
    </w:p>
    <w:p>
      <w:r>
        <w:t>[03:47 - 03:48] Speaker B: Kan ni daripada data, daripada data My project itu ah.</w:t>
      </w:r>
    </w:p>
    <w:p>
      <w:r>
        <w:t>[03:48 - 03:50] Speaker A: Kita tak copy daripada mana?</w:t>
      </w:r>
    </w:p>
    <w:p>
      <w:r>
        <w:t>[03:50 - 03:53] Speaker B: Ha. Maknanya yang tu asal kemudian ditambah lagi.</w:t>
      </w:r>
    </w:p>
    <w:p>
      <w:r>
        <w:t>[03:53 - 03:55] Speaker A: Asal tu?</w:t>
      </w:r>
    </w:p>
    <w:p>
      <w:r>
        <w:t>[03:55 - 04:01] Speaker B: Tak, yang ni sekarang ni ada filter by Kementerian Belia dan Sukan. Yang, yang paling kosong tu asal, kemudian jadi 750.</w:t>
      </w:r>
    </w:p>
    <w:p>
      <w:r>
        <w:t>[04:01 - 04:02] Speaker A: Betul?</w:t>
      </w:r>
    </w:p>
    <w:p>
      <w:r>
        <w:t>[04:02 - 04:04] Speaker B: Ah, yang betul, ini asal, nilai dipindah.</w:t>
      </w:r>
    </w:p>
    <w:p>
      <w:r>
        <w:t>[04:04 - 04:06] Speaker A: So, percentage kena adalah.</w:t>
      </w:r>
    </w:p>
    <w:p>
      <w:r>
        <w:t>[04:06 - 04:06] Speaker B: Percentage lah.</w:t>
      </w:r>
    </w:p>
    <w:p>
      <w:r>
        <w:t>[04:06 - 04:10] Speaker A: Ah, ni nak tunjuk yang ada, apa nama tu, project yang mempunyai kos perubahan tulah.</w:t>
      </w:r>
    </w:p>
    <w:p>
      <w:r>
        <w:t>[04:10 - 04:12] Speaker B: So, ni 157 ni adalah berapa banyak project yang ada pembezaan.</w:t>
      </w:r>
    </w:p>
    <w:p>
      <w:r>
        <w:t>[04:12 - 04:16] Speaker A: Kita akan tengoklah, ada tak 1%, 200% dipinda baru kita kata itu nak di-audit.</w:t>
      </w:r>
    </w:p>
    <w:p>
      <w:r>
        <w:t>[04:16 - 04:20] Speaker B: Jadi kena ada percentage, itu makna dia, percentage perubahan, kita trigger situ.</w:t>
      </w:r>
    </w:p>
    <w:p>
      <w:r>
        <w:t>[04:21 - 04:22] Speaker A: Sebab dia dipinda terlalu tinggi.</w:t>
      </w:r>
    </w:p>
    <w:p>
      <w:r>
        <w:t>[04:22 - 04:23] Speaker B: Itulah point lah.</w:t>
      </w:r>
    </w:p>
    <w:p>
      <w:r>
        <w:t>[04:23 - 04:26] Speaker A: Kita, yang tu kita boleh buat calculation dialah.</w:t>
      </w:r>
    </w:p>
    <w:p>
      <w:r>
        <w:t>[04:26 - 04:27] Speaker B: Percentage itu.</w:t>
      </w:r>
    </w:p>
    <w:p>
      <w:r>
        <w:t>[04:27 - 04:28] Speaker A: Percentage kan?</w:t>
      </w:r>
    </w:p>
    <w:p>
      <w:r>
        <w:t>[04:28 - 04:33] Speaker B: Nak ascending ke apa ke? Boleh ikut ascending lah, ikut mana besar kan, jadi kita nampak terus. Tak boleh patut-patut yang ah apa, role atas.</w:t>
      </w:r>
    </w:p>
    <w:p>
      <w:r>
        <w:t>[04:33 - 04:35] Speaker A: Menunjukkan tajuk dia lah tapi tengah contract se-40% tu patut tunjuk.</w:t>
      </w:r>
    </w:p>
    <w:p>
      <w:r>
        <w:t>[04:35 - 04:40] Speaker B: You load you pergi balik ke sini, filter balik, keluar dah, dia keluar. Dia keluar macam itu ya? Ah gitu kalau.</w:t>
      </w:r>
    </w:p>
    <w:p>
      <w:r>
        <w:t>[04:40 - 04:41] Speaker A: Sebab sebab dia makan.</w:t>
      </w:r>
    </w:p>
    <w:p>
      <w:r>
        <w:t>[04:41 - 04:48] Speaker B: Lepas tu kita nak tengok isu tentang project yang ada perubahan cost ceiling. So, dia keluar. Ada 150 project, million project bajet dia.</w:t>
      </w:r>
    </w:p>
    <w:p>
      <w:r>
        <w:t>[04:48 - 04:49] Speaker A: Itu itu senarai dia.</w:t>
      </w:r>
    </w:p>
    <w:p>
      <w:r>
        <w:t>[04:49 - 04:51] Speaker B: Ah, cuma tak di-ascending-kan, mengikut besar ke kecil-kecil.</w:t>
      </w:r>
    </w:p>
    <w:p>
      <w:r>
        <w:t>[04:51 - 04:54] Speaker A: Ah, letak-letak. Tapi kalau nak- kalau nak, itu yang itu yang tak boleh tunjuk ah.</w:t>
      </w:r>
    </w:p>
    <w:p>
      <w:r>
        <w:t>[04:54 - 04:57] Speaker B: So, nak by percentage itu lah kan, percentage paling tinggi ke rendah kan. Sebetul.</w:t>
      </w:r>
    </w:p>
    <w:p>
      <w:r>
        <w:t>[04:57 - 05:00] Speaker A: Sebab kita tengok red flag kat situ tu.</w:t>
      </w:r>
    </w:p>
    <w:p>
      <w:r>
        <w:t>[05:17 - 05:17] Speaker B: Ini banyak.</w:t>
      </w:r>
    </w:p>
    <w:p>
      <w:r>
        <w:t>[05:20 - 05:23] Speaker A: Lepas tu, ni klut, project akaun masih buka selepas siap.</w:t>
      </w:r>
    </w:p>
    <w:p>
      <w:r>
        <w:t>[05:23 - 05:25] Speaker B: Sudah bercakap bahasa, kan dah cakap macam itu tahu.</w:t>
      </w:r>
    </w:p>
    <w:p>
      <w:r>
        <w:t>[05:25 - 05:28] Speaker A: Mengenakkan ada resistant seperti itu apa yang?</w:t>
      </w:r>
    </w:p>
    <w:p>
      <w:r>
        <w:t>[05:28 - 05:29] Speaker B: Project masih, masih lagi dulu.</w:t>
      </w:r>
    </w:p>
    <w:p>
      <w:r>
        <w:t>[05:29 - 05:31] Speaker A: Kalau tak letak boleh yang dia belum siap.</w:t>
      </w:r>
    </w:p>
    <w:p>
      <w:r>
        <w:t>[05:31 - 05:36] Speaker B: Project dikau masih buka selepas siap. Project masih dibuka. Project sudah belum tamat.</w:t>
      </w:r>
    </w:p>
    <w:p>
      <w:r>
        <w:t>[05:36 - 05:38] Speaker A: Ah, ya.</w:t>
      </w:r>
    </w:p>
    <w:p>
      <w:r>
        <w:t>[05:39 - 05:44] Speaker B: Jangan, jangan jangan jangan ingat itu sudah dekat, ini sudah tamat, itu. Tamat.</w:t>
      </w:r>
    </w:p>
    <w:p>
      <w:r>
        <w:t>[05:44 - 05:46] Speaker A: Bagi ni, di-set itu nanti kut. Ha, ha. Dia dah siap, tapi mana akaun itu belum ditutup lagi.</w:t>
      </w:r>
    </w:p>
    <w:p>
      <w:r>
        <w:t>[05:46 - 05:49] Speaker B: Belum di-belum dibuat, tamatkan lagi. Di-finalize-kan.</w:t>
      </w:r>
    </w:p>
    <w:p>
      <w:r>
        <w:t>[05:49 - 05:50] Speaker A: Belum muktamad.</w:t>
      </w:r>
    </w:p>
    <w:p>
      <w:r>
        <w:t>[05:50 - 05:51] Speaker B: Project belum tamat lah kan?</w:t>
      </w:r>
    </w:p>
    <w:p>
      <w:r>
        <w:t>[05:51 - 05:53] Speaker A: Belum tamat, akaun belum dimuktamadkan.</w:t>
      </w:r>
    </w:p>
    <w:p>
      <w:r>
        <w:t>[05:53 - 05:53] Speaker B: Ha.</w:t>
      </w:r>
    </w:p>
    <w:p>
      <w:r>
        <w:t>[05:53 - 05:55] Speaker A: Macam mana? Sekarang ni, you tunjuk akaun ke tunjuk project?</w:t>
      </w:r>
    </w:p>
    <w:p>
      <w:r>
        <w:t>[05:55 - 05:57] Speaker B: Project, tunjuk project.</w:t>
      </w:r>
    </w:p>
    <w:p>
      <w:r>
        <w:t>[05:57 - 06:00] Speaker A: Project dengan akaun yang belum dimuktamadkan.</w:t>
      </w:r>
    </w:p>
    <w:p>
      <w:r>
        <w:t>[06:00 - 06:01] Speaker B: R&amp;K lepas ke apa, R&amp;K lepas.</w:t>
      </w:r>
    </w:p>
    <w:p>
      <w:r>
        <w:t>[06:01 - 06:03] Speaker A: R&amp;K yang sebelum?</w:t>
      </w:r>
    </w:p>
    <w:p>
      <w:r>
        <w:t>[06:03 - 06:05] Speaker B: Tak, tak pengaruh ke yang R&amp;K lepas?</w:t>
      </w:r>
    </w:p>
    <w:p>
      <w:r>
        <w:t>[06:05 - 06:07] Speaker A: Kalau ikutkan?</w:t>
      </w:r>
    </w:p>
    <w:p>
      <w:r>
        <w:t>[06:07 - 06:11] Speaker B: Kalau dia tak jugak tak dimuktamadkan lah. So dia tak project dah siap tapi akaun tak tamat tak disediakan lagi.</w:t>
      </w:r>
    </w:p>
    <w:p>
      <w:r>
        <w:t>[06:11 - 06:13] Speaker A: Dia, dia tak notice sebenarnya.</w:t>
      </w:r>
    </w:p>
    <w:p>
      <w:r>
        <w:t>[06:13 - 06:13] Speaker B: Belum muktamad.</w:t>
      </w:r>
    </w:p>
    <w:p>
      <w:r>
        <w:t>[06:13 - 06:15] Speaker A: Okey.</w:t>
      </w:r>
    </w:p>
    <w:p>
      <w:r>
        <w:t>[06:15 - 06:18] Speaker B: Jadi akaun tamat belum disediakan lah. So, tak kisah project ke apa pun dia akan cek balik.</w:t>
      </w:r>
    </w:p>
    <w:p>
      <w:r>
        <w:t>[06:18 - 06:21] Speaker A: Tak tamat, project belum disediakan ah. Tukar dengan project.</w:t>
      </w:r>
    </w:p>
    <w:p>
      <w:r>
        <w:t>[06:21 - 06:23] Speaker B: Akaun muktamad belum disediakan, jadi kita nampak boleh cek akaun belum disediakan, kita tahu project daripada source R&amp;K berapa.</w:t>
      </w:r>
    </w:p>
    <w:p>
      <w:r>
        <w:t>[06:23 - 06:24] Speaker A: Hmm.</w:t>
      </w:r>
    </w:p>
    <w:p>
      <w:r>
        <w:t>[06:31 - 06:32] Speaker B: You. Kita akan kena macam mula-mula.</w:t>
      </w:r>
    </w:p>
    <w:p>
      <w:r>
        <w:t>[06:32 - 06:33] Speaker A: Muktamad.</w:t>
      </w:r>
    </w:p>
    <w:p>
      <w:r>
        <w:t>[06:35 - 06:36] Speaker B: Final.</w:t>
      </w:r>
    </w:p>
    <w:p>
      <w:r>
        <w:t>[06:36 - 06:39] Speaker A: Kalau macam ini okey lah, sebab bahasa kena untuk dengan nanti bahasa kena ada.</w:t>
      </w:r>
    </w:p>
    <w:p>
      <w:r>
        <w:t>[06:39 - 06:40] Speaker B: Dia mungkin kita boleh apa, stream line lah nanti.</w:t>
      </w:r>
    </w:p>
    <w:p>
      <w:r>
        <w:t>[06:40 - 06:41] Speaker A: Tak baik juga ah.</w:t>
      </w:r>
    </w:p>
    <w:p>
      <w:r>
        <w:t>[06:41 - 06:44] Speaker B: But bila macam ni kita boleh tengok balik, okey ni project bila yang dah project tu tahun bila selesai?</w:t>
      </w:r>
    </w:p>
    <w:p>
      <w:r>
        <w:t>[08:04 - 08:13] Speaker A: Jadi okey? Saya kata kalau dah tutup, aku tekan taman.</w:t>
      </w:r>
    </w:p>
    <w:p>
      <w:r>
        <w:t>[08:14 - 08:22] Speaker A: Jadi kalau ikut adalah perbelanjaan projek rapat dengan projek data GS Mas, akruan dengan tunai.</w:t>
      </w:r>
    </w:p>
    <w:p>
      <w:r>
        <w:t>[08:22 - 08:23] Speaker A: apa ni?</w:t>
      </w:r>
    </w:p>
    <w:p>
      <w:r>
        <w:t>[08:24 - 08:25] Speaker A: Mi ikut dan di dalam tu.</w:t>
      </w:r>
    </w:p>
    <w:p>
      <w:r>
        <w:t>[08:28 - 08:39] Speaker A: So yang belah kiri ni adalah projek yang tengah ni adalah GS Mas akruan dengan tiga adalah GS Mas tunai.</w:t>
      </w:r>
    </w:p>
    <w:p>
      <w:r>
        <w:t>[08:46 - 08:47] Speaker A: Saya sikit.</w:t>
      </w:r>
    </w:p>
    <w:p>
      <w:r>
        <w:t>[08:48 - 08:50] Speaker B: Tak besar nampak. Kan memang yang tu sampai tak nampak.</w:t>
      </w:r>
    </w:p>
    <w:p>
      <w:r>
        <w:t>[08:50 - 08:51] Speaker B: Tak besar nampak.</w:t>
      </w:r>
    </w:p>
    <w:p>
      <w:r>
        <w:t>[08:51 - 08:53] Speaker A: Jadi projek kita siap.</w:t>
      </w:r>
    </w:p>
    <w:p>
      <w:r>
        <w:t>[08:53 - 08:57] Speaker B: hmm.</w:t>
      </w:r>
    </w:p>
    <w:p>
      <w:r>
        <w:t>[08:58 - 09:07] Speaker B: Project. Ini apa maksudnya yang loi ini betul-betul? Dia buka terus.</w:t>
      </w:r>
    </w:p>
    <w:p>
      <w:r>
        <w:t>[09:08 - 09:09] Speaker A: Saya nak tengok perbezaannya.</w:t>
      </w:r>
    </w:p>
    <w:p>
      <w:r>
        <w:t>[09:09 - 09:14] Speaker B: betul. Saya nak kena nak kena kan. filter tu kena segitiga nanti bolehlah dia akan filter by project ah.</w:t>
      </w:r>
    </w:p>
    <w:p>
      <w:r>
        <w:t>[09:14 - 09:17] Speaker A: Ada perbezaan asinglah.</w:t>
      </w:r>
    </w:p>
    <w:p>
      <w:r>
        <w:t>[09:23 - 09:27] Speaker A: Ini nak tengok ada perbezaan antara perbelanjaan ikut data my project dengan perbelanjaan ikut data GS Mas.</w:t>
      </w:r>
    </w:p>
    <w:p>
      <w:r>
        <w:t>[09:27 - 09:28] Speaker A: Betul.</w:t>
      </w:r>
    </w:p>
    <w:p>
      <w:r>
        <w:t>[09:30 - 09:34] Speaker A: Tu yang sebelah kiri ini, sebelah kiri itu, adalah perbezaan dia.</w:t>
      </w:r>
    </w:p>
    <w:p>
      <w:r>
        <w:t>[09:34 - 09:35] Speaker B: Ini adalah my project.</w:t>
      </w:r>
    </w:p>
    <w:p>
      <w:r>
        <w:t>[09:35 - 09:36] Speaker B: My project.</w:t>
      </w:r>
    </w:p>
    <w:p>
      <w:r>
        <w:t>[09:36 - 09:39] Speaker B: Okey ini adalah transaksi akruan GS Mas.</w:t>
      </w:r>
    </w:p>
    <w:p>
      <w:r>
        <w:t>[09:39 - 09:41] Speaker B: Yang belah kanan ni transaksi tunai.</w:t>
      </w:r>
    </w:p>
    <w:p>
      <w:r>
        <w:t>[09:41 - 09:45] Speaker A: Kalau dia buat ikut akrual dengan tunai ni, memang akan nampaklah perbezaannya.</w:t>
      </w:r>
    </w:p>
    <w:p>
      <w:r>
        <w:t>[09:45 - 09:48] Speaker A: Sebab apa perbezaan yang kalau dah siap bayar semua.</w:t>
      </w:r>
    </w:p>
    <w:p>
      <w:r>
        <w:t>[09:48 - 09:48] Speaker B: Tak akan tanggungan.</w:t>
      </w:r>
    </w:p>
    <w:p>
      <w:r>
        <w:t>[09:49 - 09:52] Speaker A: Ni kalau ni maksudnya settle lah, dia dah bayarlah. Kalau akruan dengan tunai sama tu, means dia dah bayarlah.</w:t>
      </w:r>
    </w:p>
    <w:p>
      <w:r>
        <w:t>[09:52 - 09:55] Speaker B: Kalau ada RM 522,000 lagi tu maksudnya.</w:t>
      </w:r>
    </w:p>
    <w:p>
      <w:r>
        <w:t>[09:57 - 09:59] Speaker A: ini mungkin ada lagi baki tak bayar sebab dia tanggungan lagi.</w:t>
      </w:r>
    </w:p>
    <w:p>
      <w:r>
        <w:t>[10:04 - 10:05] Speaker A: Bagus ah.</w:t>
      </w:r>
    </w:p>
    <w:p>
      <w:r>
        <w:t>[10:16 - 10:19] Speaker A: Cuma nak ceritanya ini sebab masalah sistem perakauanan.</w:t>
      </w:r>
    </w:p>
    <w:p>
      <w:r>
        <w:t>[10:19 - 10:20] Speaker B: Mhm.</w:t>
      </w:r>
    </w:p>
    <w:p>
      <w:r>
        <w:t>[10:20 - 10:22] Speaker A: Bukan beza sebab KBB kena.</w:t>
      </w:r>
    </w:p>
    <w:p>
      <w:r>
        <w:t>[10:22 - 10:24] Speaker B: Tak ada kena. Itu penyata kewangan.</w:t>
      </w:r>
    </w:p>
    <w:p>
      <w:r>
        <w:t>[10:24 - 10:28] Speaker A: Ha kalau akaun kewangan boleh. Bukan perbandingan kita buat.</w:t>
      </w:r>
    </w:p>
    <w:p>
      <w:r>
        <w:t>[10:28 - 10:29] Speaker B: Apa ada statement.</w:t>
      </w:r>
    </w:p>
    <w:p>
      <w:r>
        <w:t>[10:29 - 10:31] Speaker A: Ada perbandingan.</w:t>
      </w:r>
    </w:p>
    <w:p>
      <w:r>
        <w:t>[10:31 - 10:32] Speaker B: Faham, betul?</w:t>
      </w:r>
    </w:p>
    <w:p>
      <w:r>
        <w:t>[10:33 - 10:35] Speaker A: Tak faham kan? Tak ada.</w:t>
      </w:r>
    </w:p>
    <w:p>
      <w:r>
        <w:t>[10:35 - 10:36] Speaker B: Sebabnya takut ada lagi.</w:t>
      </w:r>
    </w:p>
    <w:p>
      <w:r>
        <w:t>[10:37 - 10:39] Speaker A: ada akaun tak dibayar lagilah.</w:t>
      </w:r>
    </w:p>
    <w:p>
      <w:r>
        <w:t>[10:40 - 10:41] Speaker A: Maknanya yang ni tak membantu.</w:t>
      </w:r>
    </w:p>
    <w:p>
      <w:r>
        <w:t>[10:41 - 10:44] Speaker B: Tak membantu sangat. Seri of time mungkin dia kurang sikitlah, like sikitlah.</w:t>
      </w:r>
    </w:p>
    <w:p>
      <w:r>
        <w:t>[10:44 - 10:48] Speaker A: Sekadar nak tengok ada lagi belum bayar tu dia akan tengok. Sebab ni beza dia sebab sistem perakauanan.</w:t>
      </w:r>
    </w:p>
    <w:p>
      <w:r>
        <w:t>[10:48 - 10:52] Speaker B: Yalah. Kalau aku sorry, kalau cap, lepas dibayar dia akan settle dalam ni.</w:t>
      </w:r>
    </w:p>
    <w:p>
      <w:r>
        <w:t>[10:52 - 10:52] Speaker A: Ha.</w:t>
      </w:r>
    </w:p>
    <w:p>
      <w:r>
        <w:t>[10:53 - 10:56] Speaker B: Tapi kalau dia membayar dia sebut akruan. Dia tangguh dulu.</w:t>
      </w:r>
    </w:p>
    <w:p>
      <w:r>
        <w:t>[10:56 - 10:57] Speaker A: Ha dia tangguh dulu.</w:t>
      </w:r>
    </w:p>
    <w:p>
      <w:r>
        <w:t>[10:57 - 11:00] Speaker B: Mungkin tak lagi kat R pun tak bagus sistem tu kan. Ha?</w:t>
      </w:r>
    </w:p>
    <w:p>
      <w:r>
        <w:t>[11:00 - 11:02] Speaker A: Sebab tu kita nak tunjuk perbezaan.</w:t>
      </w:r>
    </w:p>
    <w:p>
      <w:r>
        <w:t>[11:02 - 11:05] Speaker B: Yalah nak tunjuk perbezaan.nya dia.</w:t>
      </w:r>
    </w:p>
    <w:p>
      <w:r>
        <w:t>[11:05 - 11:06] Speaker A: Kalau. Yalah tu bukan lagi.</w:t>
      </w:r>
    </w:p>
    <w:p>
      <w:r>
        <w:t>[11:06 - 11:11] Speaker B: Bagi tujuan untuk adakah prestasi tak tak membantu tak banyak. nak agency buat.</w:t>
      </w:r>
    </w:p>
    <w:p>
      <w:r>
        <w:t>[11:11 - 11:13] Speaker A: Itu mungkin pasukan SAP ah bila dia jelaskan.</w:t>
      </w:r>
    </w:p>
    <w:p>
      <w:r>
        <w:t>[11:13 - 11:14] Speaker A: Kenapa ambil loi ni?</w:t>
      </w:r>
    </w:p>
    <w:p>
      <w:r>
        <w:t>[11:16 - 11:19] Speaker B: Untuk tujuan apa? Itu pun kita orang boleh ada spot sebab kita. Tapi pemahaman. Tapi pelaporan sekarang memang dah jadi dua.</w:t>
      </w:r>
    </w:p>
    <w:p>
      <w:r>
        <w:t>[11:19 - 11:20] Speaker A: Ya. Yalah kita buat.</w:t>
      </w:r>
    </w:p>
    <w:p>
      <w:r>
        <w:t>[11:24 - 11:27] Speaker A: tak tunjuk. Ha. Nak kena simbolkan kalau ada.</w:t>
      </w:r>
    </w:p>
    <w:p>
      <w:r>
        <w:t>[11:28 - 11:33] Speaker B: Sama ada yang dah dibuat oleh pasukan ni, betul-betul tak dijumpa dengan sektor operasi.</w:t>
      </w:r>
    </w:p>
    <w:p>
      <w:r>
        <w:t>[11:33 - 11:35] Speaker A: yang pentinglah.</w:t>
      </w:r>
    </w:p>
    <w:p>
      <w:r>
        <w:t>[11:35 - 11:36] Speaker B: ya?</w:t>
      </w:r>
    </w:p>
    <w:p>
      <w:r>
        <w:t>[11:36 - 11:37] Speaker B: ya.</w:t>
      </w:r>
    </w:p>
    <w:p>
      <w:r>
        <w:t>[11:37 - 11:39] Speaker A: Saya nak cadangkan dekat tu kena tengok.</w:t>
      </w:r>
    </w:p>
    <w:p>
      <w:r>
        <w:t>[11:39 - 11:40] Speaker B: Tengok tadi.</w:t>
      </w:r>
    </w:p>
    <w:p>
      <w:r>
        <w:t>[11:40 - 11:41] Speaker B: dia buka ni. Confirm.</w:t>
      </w:r>
    </w:p>
    <w:p>
      <w:r>
        <w:t>[11:41 - 11:42] Speaker A: Saya tak ada.</w:t>
      </w:r>
    </w:p>
    <w:p>
      <w:r>
        <w:t>[11:43 - 11:44] Speaker B: Tak ada.</w:t>
      </w:r>
    </w:p>
    <w:p>
      <w:r>
        <w:t>[11:44 - 11:45] Speaker B: Ha.</w:t>
      </w:r>
    </w:p>
    <w:p>
      <w:r>
        <w:t>[11:45 - 11:46] Speaker B: Yang yang enam hari ni. Ha ni.</w:t>
      </w:r>
    </w:p>
    <w:p>
      <w:r>
        <w:t>[11:46 - 11:47] Speaker A: Ni tak tak nampak.</w:t>
      </w:r>
    </w:p>
    <w:p>
      <w:r>
        <w:t>[11:47 - 11:48] Speaker A: Senarai tak.</w:t>
      </w:r>
    </w:p>
    <w:p>
      <w:r>
        <w:t>[11:49 - 11:50] Speaker B: Dia masukkan first impression tadi.</w:t>
      </w:r>
    </w:p>
    <w:p>
      <w:r>
        <w:t>[11:50 - 11:52] Speaker B: Makna dia lo yang isu yang di di disusun natur di pihak pasukan SAP.</w:t>
      </w:r>
    </w:p>
    <w:p>
      <w:r>
        <w:t>[11:52 - 11:53] Speaker A: Masuk kat depan dashboard.</w:t>
      </w:r>
    </w:p>
    <w:p>
      <w:r>
        <w:t>[11:55 - 11:57] Speaker B: Yang loi ini. Ha ya. Every loi yang ada.</w:t>
      </w:r>
    </w:p>
    <w:p>
      <w:r>
        <w:t>[11:57 - 11:58] Speaker A: kena.</w:t>
      </w:r>
    </w:p>
    <w:p>
      <w:r>
        <w:t>[11:58 - 12:02] Speaker B: Sebagai kita punya penunjuk tunjuk kita nak ambil.</w:t>
      </w:r>
    </w:p>
    <w:p>
      <w:r>
        <w:t>[12:02 - 12:05] Speaker A: Okey dia nak tahu apa yang Encik nak tahu tu klik kat. nak tahu.</w:t>
      </w:r>
    </w:p>
    <w:p>
      <w:r>
        <w:t>[12:08 - 12:09] Speaker B: Loi tu tambahan ah.</w:t>
      </w:r>
    </w:p>
    <w:p>
      <w:r>
        <w:t>[12:10 - 12:12] Speaker A: Maknanya pandangan Tuan Haji. Dashboard ni.</w:t>
      </w:r>
    </w:p>
    <w:p>
      <w:r>
        <w:t>[12:12 - 12:15] Speaker A: dia memudahkan kita untuk cari isu terus. Bukan nak kecil dah.</w:t>
      </w:r>
    </w:p>
    <w:p>
      <w:r>
        <w:t>[12:16 - 12:16] Speaker A: Betul.</w:t>
      </w:r>
    </w:p>
    <w:p>
      <w:r>
        <w:t>[12:18 - 12:22] Speaker A: Macam untuk kali kalau dekat General dashboard kan, General report kan. Dia terus dah landmarkkan pada kuning, merah dan hijau tu.</w:t>
      </w:r>
    </w:p>
    <w:p>
      <w:r>
        <w:t>[12:23 - 12:24] Speaker A: So bila kita klik dia kuning dia terus keluar terus.</w:t>
      </w:r>
    </w:p>
    <w:p>
      <w:r>
        <w:t>[12:26 - 12:27] Speaker A: Dekat depan-depan impression kali ingat.</w:t>
      </w:r>
    </w:p>
    <w:p>
      <w:r>
        <w:t>[12:35 - 12:40] Speaker A: Itu yang yang kami nampaklah untuk kemudahan pengguna.</w:t>
      </w:r>
    </w:p>
    <w:p>
      <w:r>
        <w:t>[12:40 - 12:42] Speaker A: Maknanya sekarang ni mungkin disusun atur pesembahan dashboard tu.</w:t>
      </w:r>
    </w:p>
    <w:p>
      <w:r>
        <w:t>[12:42 - 12:45] Speaker A: kena dicadangkanlah untuk kemudahan dia, diikutkan loi yang ada.</w:t>
      </w:r>
    </w:p>
    <w:p>
      <w:r>
        <w:t>[12:45 - 12:49] Speaker B: Dia tak perlu complicated, dia biasa aje. Tapi information kita nak tu semua ada.</w:t>
      </w:r>
    </w:p>
    <w:p>
      <w:r>
        <w:t>[12:49 - 12:51] Speaker A: Dan loi itu pula kena disusun atur mengikut tahap significant dialah.</w:t>
      </w:r>
    </w:p>
    <w:p>
      <w:r>
        <w:t>[12:54 - 13:02] Speaker B: Dia ada dia punya list ataupun apa, apa jenis info yang memang diperlukan kat halaman utama tu. Kiranya yang macam contoh.</w:t>
      </w:r>
    </w:p>
    <w:p>
      <w:r>
        <w:t>[13:02 - 13:06] Speaker A: yang first sekali yang utama sekali perbelanjaan pengutukanlah. Itu memang kena adalah.</w:t>
      </w:r>
    </w:p>
    <w:p>
      <w:r>
        <w:t>[13:06 - 13:15] Speaker B: Maksud saya benda-benda lain contoh dekat dalam majeman kementerian ni, macam contoh yang sektor utama ni boleh dikeluarkan macam tak diperlukan. Maksudnya selain daripada yang kat sini dengan apa yang nak ditambahkan tu ada lagi ke?</w:t>
      </w:r>
    </w:p>
    <w:p>
      <w:r>
        <w:t>[13:15 - 13:20] Speaker B: Maksudnya nanti itu nak kena saya tambahkan, kurangkan ke apa. Sebab dashboard dia ada lima.</w:t>
      </w:r>
    </w:p>
    <w:p>
      <w:r>
        <w:t>[13:20 - 13:29] Speaker B: Lepas tu dekat dalam setiap dashboard ni contoh maklumat projek ni pula, kalau bila diklik contoh tulah. Yang klik itu dia akan pergi ke detail dia apa semua tulah.</w:t>
      </w:r>
    </w:p>
    <w:p>
      <w:r>
        <w:t>[13:30 - 13:34] Speaker B: Dan bukan highway dan tu tadi saya klik dan akan pergilah ke detail-detail dia tu.</w:t>
      </w:r>
    </w:p>
    <w:p>
      <w:r>
        <w:t>[13:34 - 13:40] Speaker B: Cumanya saya nak fahamkan kalau dari segi yang tadi tuan apa kata tu, dekat maklumat kementerian tu nak dimasukkan semua yang penting itu. Apakah yang apa yang dipentingkan itu?</w:t>
      </w:r>
    </w:p>
    <w:p>
      <w:r>
        <w:t>[13:40 - 13:44] Speaker A: dia begini tuan, bila kita audit ni, kita kadang-kadang kita buat risk base tahu.</w:t>
      </w:r>
    </w:p>
    <w:p>
      <w:r>
        <w:t>[13:44 - 13:44] Speaker A: Mm.</w:t>
      </w:r>
    </w:p>
    <w:p>
      <w:r>
        <w:t>[13:45 - 13:46] Speaker A: Mm.</w:t>
      </w:r>
    </w:p>
    <w:p>
      <w:r>
        <w:t>[13:46 - 13:51] Speaker A: So risk base tu dia more orientation kepada issue dah loi itu sendiri. Betul.</w:t>
      </w:r>
    </w:p>
    <w:p>
      <w:r>
        <w:t>[13:51 - 13:54] Speaker A: So loi itu akan terus pergi kepada maklumat pertukan belanja dan maklumat projek sendiri.</w:t>
      </w:r>
    </w:p>
    <w:p>
      <w:r>
        <w:t>[13:55 - 13:55] Speaker B: Betul.</w:t>
      </w:r>
    </w:p>
    <w:p>
      <w:r>
        <w:t>[13:55 - 13:57] Speaker A: So itu sebab first loi itu.</w:t>
      </w:r>
    </w:p>
    <w:p>
      <w:r>
        <w:t>[13:57 - 14:01] Speaker A: Maut dia akan jam kepada projek belanja tunjukan semua dan juga apa-apa yang perlu.</w:t>
      </w:r>
    </w:p>
    <w:p>
      <w:r>
        <w:t>[14:01 - 14:02] Speaker A: So bila kita klik nama.</w:t>
      </w:r>
    </w:p>
    <w:p>
      <w:r>
        <w:t>[14:02 - 14:05] Speaker A: Pertama contoh kita kata projek sakit. Put keluar dah.</w:t>
      </w:r>
    </w:p>
    <w:p>
      <w:r>
        <w:t>[14:05 - 14:10] Speaker A: Kementerian terlibat, pertukan belanja, maklumat projek detail based on projek apa kementerian.</w:t>
      </w:r>
    </w:p>
    <w:p>
      <w:r>
        <w:t>[14:10 - 14:15] Speaker B: Sebagai tuangan diukur dalam bentuk physical.</w:t>
      </w:r>
    </w:p>
    <w:p>
      <w:r>
        <w:t>[14:15 - 14:17] Speaker A: Saya tambah sikit apa yang Encik Amir apa tu ah.</w:t>
      </w:r>
    </w:p>
    <w:p>
      <w:r>
        <w:t>[14:17 - 14:21] Speaker A: Sebab dalam proses pembangunan response ni, kita buat dah berapa bulan.</w:t>
      </w:r>
    </w:p>
    <w:p>
      <w:r>
        <w:t>[14:21 - 14:22] Speaker A: Ah ah.</w:t>
      </w:r>
    </w:p>
    <w:p>
      <w:r>
        <w:t>[14:22 - 14:26] Speaker A: Dan sepanjang pembangunan tu beberapa bulan tu kita kerap juga kita berbincang dengan SME.</w:t>
      </w:r>
    </w:p>
    <w:p>
      <w:r>
        <w:t>[14:26 - 14:27] Speaker A: Ya.</w:t>
      </w:r>
    </w:p>
    <w:p>
      <w:r>
        <w:t>[14:27 - 14:31] Speaker A: Maksudnya SME dah bagi input apa semua dan penambahbaikan pun dah dilakukan. Itulah keluar yang apa kita bentang hari ni.</w:t>
      </w:r>
    </w:p>
    <w:p>
      <w:r>
        <w:t>[14:31 - 14:34] Speaker A: Tapi bila kita bentang hari ni, nampak macam ada sedikit perbezaan dengan pihak pengurusan.</w:t>
      </w:r>
    </w:p>
    <w:p>
      <w:r>
        <w:t>[14:34 - 14:35] Speaker A: Itu yang maksudnya.</w:t>
      </w:r>
    </w:p>
    <w:p>
      <w:r>
        <w:t>[14:35 - 14:37] Speaker A: Maksud cik itu kita nak kena sink kanlah.</w:t>
      </w:r>
    </w:p>
    <w:p>
      <w:r>
        <w:t>[14:37 - 14:38] Speaker A: Maksudnya apa sebenarnya nak.</w:t>
      </w:r>
    </w:p>
    <w:p>
      <w:r>
        <w:t>[16:02 - 16:21] Speaker A: Sebab, selepas ni, bila kita tambah baik tu mungkin akan ambil masa. Contohnya nak keluarkan benda yang baru yang tak ada sekarang itu yang kalau boleh kita tak firm kan, apa yang perlu dikeluarkan dekat yang main page tadi tu. Kau tak nanti sebab kita dah bincang dah bulan-bulan dengan SME.</w:t>
      </w:r>
    </w:p>
    <w:p>
      <w:r>
        <w:t>[16:21 - 16:22] Speaker B: You all ada ke kat sini?</w:t>
      </w:r>
    </w:p>
    <w:p>
      <w:r>
        <w:t>[16:22 - 16:23] Speaker A: Ha kita boleh tengok.</w:t>
      </w:r>
    </w:p>
    <w:p>
      <w:r>
        <w:t>[16:23 - 16:25] Speaker B: Semua total yang dibuat oleh SME berapa?</w:t>
      </w:r>
    </w:p>
    <w:p>
      <w:r>
        <w:t>[16:25 - 16:30] Speaker A: Dalam ni ada 30. 11, 19. Ada 12 sekarang.</w:t>
      </w:r>
    </w:p>
    <w:p>
      <w:r>
        <w:t>[16:30 - 16:37] Speaker B: Dan dekat sinilah 12. Ada lagi. Campur dekat ikan tu ada lima, ah 17.</w:t>
      </w:r>
    </w:p>
    <w:p>
      <w:r>
        <w:t>[16:37 - 16:43] Speaker A: Ada lagi punya. Kalau kita tak dapat itu kalau tambah model tu ada lagi.</w:t>
      </w:r>
    </w:p>
    <w:p>
      <w:r>
        <w:t>[16:43 - 16:53] Speaker B: Yang macam cadangan Cik Fadli buat eh. Kita kena orientation kita kena fokus pada pemilihan yang betul-betul.</w:t>
      </w:r>
    </w:p>
    <w:p>
      <w:r>
        <w:t>[16:53 - 16:58] Speaker A: Kemudian baru kita boleh keluar report.</w:t>
      </w:r>
    </w:p>
    <w:p>
      <w:r>
        <w:t>[16:58 - 17:08] Speaker B: Maksudnya dekat halaman utama tu dia dia adakah detail dia dari level kementerian ataupun level dia level nama projek.</w:t>
      </w:r>
    </w:p>
    <w:p>
      <w:r>
        <w:t>[17:08 - 17:16] Speaker A: Maksudnya sekarang ni yang kalau tadi orang cakap maklumat kementerian ni, dia tak ada apa nama projek. Dia kira dia sanggupkan projek-projek semua punya.</w:t>
      </w:r>
    </w:p>
    <w:p>
      <w:r>
        <w:t>[17:16 - 17:21] Speaker B: Adakah dekat nanti yang bila pemilihan tajuk tu dekat ni nak nama projek tu. Maksudnya dia filter nama projek.</w:t>
      </w:r>
    </w:p>
    <w:p>
      <w:r>
        <w:t>[17:21 - 17:27] Speaker A: Kalau ikut cadangan yang Tuan Haji Yakin, isu tu jadi sebagai header.</w:t>
      </w:r>
    </w:p>
    <w:p>
      <w:r>
        <w:t>[17:28 - 17:34] Speaker B: Isu. Dia filter by isu. kita jarang a Kementerian sebagai satu whole, kita jarang tengok tu.</w:t>
      </w:r>
    </w:p>
    <w:p>
      <w:r>
        <w:t>[17:34 - 17:36] Speaker A: Kita terus cari benda tu yang spesifik.</w:t>
      </w:r>
    </w:p>
    <w:p>
      <w:r>
        <w:t>[17:36 - 17:39] Speaker B: Sebab kita berdasarkan risiko, so risiko tu adalah loi kita.</w:t>
      </w:r>
    </w:p>
    <w:p>
      <w:r>
        <w:t>[17:39 - 17:41] Speaker A: Contohnya dia orang sakit risiko pertama.</w:t>
      </w:r>
    </w:p>
    <w:p>
      <w:r>
        <w:t>[17:41 - 17:47] Speaker B: Klik a sakit dia dah keluar kementerian-kementerian yang ada sakit bersama menuhur asas yang perlu ada.</w:t>
      </w:r>
    </w:p>
    <w:p>
      <w:r>
        <w:t>[17:47 - 17:50] Speaker A: Maksudnya dia tak adalah tengok. Okey first sekali auditor dia akan tengok kementerian kementerian mana nak tengok. Okey.</w:t>
      </w:r>
    </w:p>
    <w:p>
      <w:r>
        <w:t>[17:50 - 17:53] Speaker B: Kita akan tengok direct semua. Kita tak nak jadi the second my project pula sat habis.</w:t>
      </w:r>
    </w:p>
    <w:p>
      <w:r>
        <w:t>[17:53 - 17:56] Speaker A: You tengok base on the project status dulu.</w:t>
      </w:r>
    </w:p>
    <w:p>
      <w:r>
        <w:t>[17:56 - 17:58] Speaker B: Ha project status lah. sakit dia akan terus the isu-isu.</w:t>
      </w:r>
    </w:p>
    <w:p>
      <w:r>
        <w:t>[17:58 - 18:02] Speaker A: Isu dia. Isu dia tadi data data country kita cari data. Adalah.</w:t>
      </w:r>
    </w:p>
    <w:p>
      <w:r>
        <w:t>[18:02 - 18:04] Speaker B: So kita terus masa bila dia buka saja dashboard ni kita tahu dah ada loi-loi yang betul-betul main atau pun core dia.</w:t>
      </w:r>
    </w:p>
    <w:p>
      <w:r>
        <w:t>[18:11 - 18:12] Speaker A: So dia boleh.</w:t>
      </w:r>
    </w:p>
    <w:p>
      <w:r>
        <w:t>[18:12 - 18:13] Speaker B: Tak kisahlah kementerian mana.</w:t>
      </w:r>
    </w:p>
    <w:p>
      <w:r>
        <w:t>[18:13 - 18:16] Speaker A: Ha dia kan dia akan dia akan masuk ekonomi dialah. Ha.</w:t>
      </w:r>
    </w:p>
    <w:p>
      <w:r>
        <w:t>[18:16 - 18:20] Speaker B: Kata contoh projek sakit. Okey mungkin dia table semua 33 projek 33 kementerian tu kan.</w:t>
      </w:r>
    </w:p>
    <w:p>
      <w:r>
        <w:t>[18:20 - 18:23] Speaker A: So kita tengok pula jumlah yang terlibat tu berapa?</w:t>
      </w:r>
    </w:p>
    <w:p>
      <w:r>
        <w:t>[18:23 - 18:27] Speaker B: Nilai projek tu asal kos ni berapa kemudian bila RMK tahun berapa semua.</w:t>
      </w:r>
    </w:p>
    <w:p>
      <w:r>
        <w:t>[18:27 - 18:31] Speaker A: So itu maklumat tu yang perlu ada pada mengikut dia punya risk base tadi.</w:t>
      </w:r>
    </w:p>
    <w:p>
      <w:r>
        <w:t>[18:31 - 18:32] Speaker B: Kita ikut kenaaskan projek.</w:t>
      </w:r>
    </w:p>
    <w:p>
      <w:r>
        <w:t>[18:32 - 18:33] Speaker A: Ha.</w:t>
      </w:r>
    </w:p>
    <w:p>
      <w:r>
        <w:t>[18:33 - 18:35] Speaker B: kita kata Loi tadi tu loi tu kita dah ada kut.</w:t>
      </w:r>
    </w:p>
    <w:p>
      <w:r>
        <w:t>[18:35 - 18:40] Speaker A: Sebenarnya tu dah ada cuma kita kena susun kuat project.</w:t>
      </w:r>
    </w:p>
    <w:p>
      <w:r>
        <w:t>[18:40 - 18:43] Speaker B: Yang betul-betul signifikan untuk menjadi loi ya.</w:t>
      </w:r>
    </w:p>
    <w:p>
      <w:r>
        <w:t>[18:43 - 18:45] Speaker A: Naik kena betulkan balik juga lah ayat-ayat-ayat.</w:t>
      </w:r>
    </w:p>
    <w:p>
      <w:r>
        <w:t>[18:45 - 18:47] Speaker B: Ayat-ayat.</w:t>
      </w:r>
    </w:p>
    <w:p>
      <w:r>
        <w:t>[18:47 - 18:48] Speaker A: Ha nak kena ayat.</w:t>
      </w:r>
    </w:p>
    <w:p>
      <w:r>
        <w:t>[18:48 - 18:54] Speaker B: Kalau kalau macam zaman tu ada dia kata projek 1 juta ke atas. Itu kriteria dia.</w:t>
      </w:r>
    </w:p>
    <w:p>
      <w:r>
        <w:t>[18:54 - 18:55] Speaker A: Sekarang ni kan. Betul tak?</w:t>
      </w:r>
    </w:p>
    <w:p>
      <w:r>
        <w:t>[18:55 - 19:00] Speaker B: Sekarang ni bila kita dah buat zaman baru ni kita lebih on audit berdasarkan risiko.</w:t>
      </w:r>
    </w:p>
    <w:p>
      <w:r>
        <w:t>[19:00 - 19:06] Speaker A: So risiko kita adalah benda-benda yang melibatkan impact pada projek.</w:t>
      </w:r>
    </w:p>
    <w:p>
      <w:r>
        <w:t>[19:06 - 19:06] Speaker B: Lagi.</w:t>
      </w:r>
    </w:p>
    <w:p>
      <w:r>
        <w:t>[19:12 - 19:19] Speaker A: Projek yang mempunyai kos keseluruhan melebihi pada asal. Oh KDN ada KDN tengok.</w:t>
      </w:r>
    </w:p>
    <w:p>
      <w:r>
        <w:t>[19:19 - 19:24] Speaker B: Cuba tukar kementerian dalam negeri.</w:t>
      </w:r>
    </w:p>
    <w:p>
      <w:r>
        <w:t>[19:24 - 19:27] Speaker A: Ada tak ada kementerian ada kementerian ada dalam negeri atas.</w:t>
      </w:r>
    </w:p>
    <w:p>
      <w:r>
        <w:t>[19:27 - 19:28] Speaker B: Ada ya. Ada.</w:t>
      </w:r>
    </w:p>
    <w:p>
      <w:r>
        <w:t>[19:28 - 19:32] Speaker A: Tengok projek Mabul nanti tengok projek-projek a sakit kan.</w:t>
      </w:r>
    </w:p>
    <w:p>
      <w:r>
        <w:t>[19:32 - 19:34] Speaker B: Projek sakit.</w:t>
      </w:r>
    </w:p>
    <w:p>
      <w:r>
        <w:t>[19:34 - 19:37] Speaker A: Terlalu lama, terlalu lama ini.</w:t>
      </w:r>
    </w:p>
    <w:p>
      <w:r>
        <w:t>[19:37 - 19:39] Speaker B: Tahun 2023.</w:t>
      </w:r>
    </w:p>
    <w:p>
      <w:r>
        <w:t>[19:39 - 19:42] Speaker A: Tak pasti ada. Kalau 2021 ni ada. Oh okeylah.</w:t>
      </w:r>
    </w:p>
    <w:p>
      <w:r>
        <w:t>[19:42 - 19:43] Speaker B: 23 tak ada. Tak ada.</w:t>
      </w:r>
    </w:p>
    <w:p>
      <w:r>
        <w:t>[19:45 - 19:46] Speaker A: Macam, macam ada projek besar tak?</w:t>
      </w:r>
    </w:p>
    <w:p>
      <w:r>
        <w:t>[19:46 - 19:47] Speaker B: Nice ada?</w:t>
      </w:r>
    </w:p>
    <w:p>
      <w:r>
        <w:t>[19:47 - 19:48] Speaker A: Nice ada ada satu. Okey.</w:t>
      </w:r>
    </w:p>
    <w:p>
      <w:r>
        <w:t>[19:48 - 19:49] Speaker B: Oh tak ada.</w:t>
      </w:r>
    </w:p>
    <w:p>
      <w:r>
        <w:t>[19:49 - 19:51] Speaker A: Nice aja project. 33. Oh yalah.</w:t>
      </w:r>
    </w:p>
    <w:p>
      <w:r>
        <w:t>[19:51 - 19:56] Speaker B: tak Mabul. Dia ada. Kalau kita tengok ada. 2021. Mabul, Mabul. Mabul saja. Mabul.</w:t>
      </w:r>
    </w:p>
    <w:p>
      <w:r>
        <w:t>[19:56 - 19:58] Speaker A: Mabul, Mabul, Mabul.</w:t>
      </w:r>
    </w:p>
    <w:p>
      <w:r>
        <w:t>[19:58 - 19:59] Speaker B: Nama. Nama UL. UBN.</w:t>
      </w:r>
    </w:p>
    <w:p>
      <w:r>
        <w:t>[19:59 - 20:00] Speaker A: Kejap kejap. Mabul. Mabul Island.</w:t>
      </w:r>
    </w:p>
    <w:p>
      <w:r>
        <w:t>[20:00 - 20:03] Speaker B: Pula Mabul.</w:t>
      </w:r>
    </w:p>
    <w:p>
      <w:r>
        <w:t>[20:03 - 20:05] Speaker A: Ha. Kita kena pergi sana ah.</w:t>
      </w:r>
    </w:p>
    <w:p>
      <w:r>
        <w:t>[20:05 - 20:08] Speaker B: Cuba beralih ter sakit dulu. Cuba ter sakit.</w:t>
      </w:r>
    </w:p>
    <w:p>
      <w:r>
        <w:t>[20:08 - 20:09] Speaker A: Tak payah. Tak payah filter by sakit tu. Tak payah, tak payah filter by sakit tu.</w:t>
      </w:r>
    </w:p>
    <w:p>
      <w:r>
        <w:t>[20:09 - 20:14] Speaker B: Tak dah jadi dah. Apa yang keluar? Mabul.</w:t>
      </w:r>
    </w:p>
    <w:p>
      <w:r>
        <w:t>[20:14 - 20:14] Speaker A: MAB.</w:t>
      </w:r>
    </w:p>
    <w:p>
      <w:r>
        <w:t>[20:22 - 20:23] Speaker B: operation.</w:t>
      </w:r>
    </w:p>
    <w:p>
      <w:r>
        <w:t>[20:23 - 20:25] Speaker A: Kena letak dulu.</w:t>
      </w:r>
    </w:p>
    <w:p>
      <w:r>
        <w:t>[20:35 - 20:36] Speaker B: Ha ni kereta testing eh, dashboard ni?</w:t>
      </w:r>
    </w:p>
    <w:p>
      <w:r>
        <w:t>[20:36 - 20:37] Speaker A: Location.</w:t>
      </w:r>
    </w:p>
    <w:p>
      <w:r>
        <w:t>[20:38 - 20:38] Speaker B: Okey ada.</w:t>
      </w:r>
    </w:p>
    <w:p>
      <w:r>
        <w:t>[20:38 - 20:41] Speaker A: Ada.</w:t>
      </w:r>
    </w:p>
    <w:p>
      <w:r>
        <w:t>[20:41 - 20:43] Speaker B: Satu masa tu dia tak sakit lagi aku. Tak tak dia tak tak consider sakit.</w:t>
      </w:r>
    </w:p>
    <w:p>
      <w:r>
        <w:t>[20:43 - 20:44] Speaker A: Dia bukan.</w:t>
      </w:r>
    </w:p>
    <w:p>
      <w:r>
        <w:t>[20:44 - 20:45] Speaker B: Bukan bukan dia tak.</w:t>
      </w:r>
    </w:p>
    <w:p>
      <w:r>
        <w:t>[20:45 - 20:45] Speaker A: Ha.</w:t>
      </w:r>
    </w:p>
    <w:p>
      <w:r>
        <w:t>[20:47 - 20:49] Speaker B: Bayaran-bayaran nak bayar semua.</w:t>
      </w:r>
    </w:p>
    <w:p>
      <w:r>
        <w:t>[20:53 - 21:05] Speaker A: So data tu signifikan memang memang a comparable lah dengan my project. Jumlah bayaran semua memang kita confirm. Ada 21 juta semua, 3 juta semua, yang dah dibayar dekat ni.</w:t>
      </w:r>
    </w:p>
    <w:p>
      <w:r>
        <w:t>[21:05 - 21:20] Speaker B: Cuma Cik Shahril yang macam kalau a IC pemain maklumat pembayaran di data my project ni, dia bergantung kepada PIC di a bahagian pembangunan kementerian masing-masing.</w:t>
      </w:r>
    </w:p>
    <w:p>
      <w:r>
        <w:t>[21:20 - 21:23] Speaker A: Oh. Dan disebabkan sebab dia tak sing dengan data IF Mass. Oh.</w:t>
      </w:r>
    </w:p>
    <w:p>
      <w:r>
        <w:t>[21:23 - 21:33] Speaker B: Ha ada kemungkinan sekiranya PIC dekat satu-satu kementerian tak update, so data perbelanjaan kat situ memang update lah. So tu data kita memang kena bergantung kepada data IF Mass.</w:t>
      </w:r>
    </w:p>
    <w:p>
      <w:r>
        <w:t>[21:33 - 21:37] Speaker A: So kita harus siapa yang data framework kita sekarang ni. IF Mass ataupun di KDN.</w:t>
      </w:r>
    </w:p>
    <w:p>
      <w:r>
        <w:t>[21:37 - 21:47] Speaker B: Macam yang Puan Jamiah cakap tadi, my project ni lebih kepada untuk kita macam buat pemilihan tajuk. So dari segi macam perbelanjaan, kita nak tengok perincian bayaran.</w:t>
      </w:r>
    </w:p>
    <w:p>
      <w:r>
        <w:t>[21:47 - 21:55] Speaker B: ataupun a a latest lah pembayaran tu memang kita fokus kepada data IF Mass.</w:t>
      </w:r>
    </w:p>
    <w:p>
      <w:r>
        <w:t>[21:55 - 21:57] Speaker A: So kita nak masuk ke dashboard kewangan ah. Ha dekat dekat sini tunjuk tadi kan Puan Jamiah.</w:t>
      </w:r>
    </w:p>
    <w:p>
      <w:r>
        <w:t>[21:57 - 22:01] Speaker B: dah tunjuk. Kita boleh nampak juga kat sini lah. Ya. Ha.</w:t>
      </w:r>
    </w:p>
    <w:p>
      <w:r>
        <w:t>[22:01 - 22:04] Speaker A: Maknanya yang ini dia tak synchronize dengan kewanganlah.</w:t>
      </w:r>
    </w:p>
    <w:p>
      <w:r>
        <w:t>[22:04 - 22:07] Speaker B: my project tak synchronize.</w:t>
      </w:r>
    </w:p>
    <w:p>
      <w:r>
        <w:t>[22:07 - 22:12] Speaker A: issue dia pegawai tadbir tak update issue dia tak update. Memang tak update.</w:t>
      </w:r>
    </w:p>
    <w:p>
      <w:r>
        <w:t>[22:12 - 22:16] Speaker B: My project update untuk dari segi untuk kita buat overview.</w:t>
      </w:r>
    </w:p>
    <w:p>
      <w:r>
        <w:t>[22:16 - 22:18] Speaker A: Yalah kita boleh rujuk pada sini. Ha.</w:t>
      </w:r>
    </w:p>
    <w:p>
      <w:r>
        <w:t>[22:18 - 22:22] Speaker B: Tak maknanya sekali ni, kita cuma boleh buat satu fungsi saja iaitu untuk pemilihan tajuk.</w:t>
      </w:r>
    </w:p>
    <w:p>
      <w:r>
        <w:t>[22:22 - 22:23] Speaker A: Ya.</w:t>
      </w:r>
    </w:p>
    <w:p>
      <w:r>
        <w:t>[22:23 - 22:27] Speaker B: Tak boleh nak tengok dari segi status untuk tujuan masa pelaksanaan audit tu. Ha macam.</w:t>
      </w:r>
    </w:p>
    <w:p>
      <w:r>
        <w:t>[22:27 - 22:29] Speaker A: Itulah antara kekurangan nanti dashboard ni. Sebab sebab apa?</w:t>
      </w:r>
    </w:p>
    <w:p>
      <w:r>
        <w:t>[22:29 - 22:36] Speaker B: Data tu tak di up to date kan mengikut.nya. Kalau dia tak update data tu memang. Sebab apa sumber utama daripada dashboard prestasi adalah my project. Betul. Kan.</w:t>
      </w:r>
    </w:p>
    <w:p>
      <w:r>
        <w:t>[22:36 - 22:37] Speaker A: Betul. Dengar betul.</w:t>
      </w:r>
    </w:p>
    <w:p>
      <w:r>
        <w:t>[22:37 - 22:41] Speaker B: Once my project tak ada update boleh dia terus.</w:t>
      </w:r>
    </w:p>
    <w:p>
      <w:r>
        <w:t>[22:41 - 22:42] Speaker A: Tak bolehlah.</w:t>
      </w:r>
    </w:p>
    <w:p>
      <w:r>
        <w:t>[22:42 - 22:47] Speaker B: kita tengok maklumat status pelaksanaan audit. Boleh tegur kementerian juga kan mana kita boleh tegur.</w:t>
      </w:r>
    </w:p>
    <w:p>
      <w:r>
        <w:t>[22:47 - 22:51] Speaker A: Ya ha tak update tuan-tuan selalu kita boleh senaraikan nanti. So itu satu satu poin kita boleh tegur dekat kementerian lah.</w:t>
      </w:r>
    </w:p>
    <w:p>
      <w:r>
        <w:t>[22:51 - 23:01] Speaker B: Tak apa dia ambil transaksi contoh macam ni di pukul 4 ni eh. Betul ke figure tu confirm balik dan dilagakan dengan hajar mas punah. Senang tengok boleh check.</w:t>
      </w:r>
    </w:p>
    <w:p>
      <w:r>
        <w:t>[23:02 - 23:03] Speaker A: Boleh.</w:t>
      </w:r>
    </w:p>
    <w:p>
      <w:r>
        <w:t>[23:03 - 23:07] Speaker B: Boleh ke kita dalam data apa dalam dalam dashboard ni.</w:t>
      </w:r>
    </w:p>
    <w:p>
      <w:r>
        <w:t>[23:07 - 23:10] Speaker A: Ni tenaga kan check kan kepada satu lagi dashboard.</w:t>
      </w:r>
    </w:p>
    <w:p>
      <w:r>
        <w:t>[23:10 - 23:13] Speaker B: Untuk dilagakan. Dashboard dengan dashboard. Ha dashboard dengan dashboard kewangan dengan prestasi dari segi datang.</w:t>
      </w:r>
    </w:p>
    <w:p>
      <w:r>
        <w:t>[23:13 - 23:16] Speaker A: Datang nak maklumat kewangan dengan maklumat. Boleh.</w:t>
      </w:r>
    </w:p>
    <w:p>
      <w:r>
        <w:t>[23:16 - 23:16] Speaker B: Ini dah memang ni kan.</w:t>
      </w:r>
    </w:p>
    <w:p>
      <w:r>
        <w:t>[23:16 - 23:22] Speaker A: Dia ada cuma sekarang ni data yang ada dekat kewangan data 2023 tapi data yang my project yang guna untuk prestasi ni.</w:t>
      </w:r>
    </w:p>
    <w:p>
      <w:r>
        <w:t>[23:22 - 23:24] Speaker B: Data yang sebelum tu lagi.</w:t>
      </w:r>
    </w:p>
    <w:p>
      <w:r>
        <w:t>[23:24 - 23:25] Speaker A: So lagi lambat lah.</w:t>
      </w:r>
    </w:p>
    <w:p>
      <w:r>
        <w:t>[23:25 - 23:28] Speaker B: Lagi lama yang yang dah lama ambil.</w:t>
      </w:r>
    </w:p>
    <w:p>
      <w:r>
        <w:t>[23:28 - 23:28] Speaker A: Ha.</w:t>
      </w:r>
    </w:p>
    <w:p>
      <w:r>
        <w:t>[23:28 - 23:30] Speaker B: data samalah. datang you yang untuk yang kita.</w:t>
      </w:r>
    </w:p>
    <w:p>
      <w:r>
        <w:t>[24:00 - 24:05] Speaker A: my project tu?</w:t>
      </w:r>
    </w:p>
    <w:p>
      <w:r>
        <w:t>[24:05 - 24:18] Speaker A: Untuk tutupkan data-data dia tu, sebelum kita boleh lakakan dengan dashboard yang kewangan ni.</w:t>
      </w:r>
    </w:p>
    <w:p>
      <w:r>
        <w:t>[24:18 - 24:29] Speaker B: Tapi kalau ini ni dah adalah yang adalah data my project. Yang belah kanan dua dia kat JMS. Cuma data dia tak konsistenlah samalah maksudnya.</w:t>
      </w:r>
    </w:p>
    <w:p>
      <w:r>
        <w:t>[24:29 - 24:32] Speaker A: Tak boleh buat teguran umum nanti. Kalau update kan kalau dia orang boleh cuba update lah supaya dia tahu apa kita go.</w:t>
      </w:r>
    </w:p>
    <w:p>
      <w:r>
        <w:t>[24:32 - 24:36] Speaker B: Sebab PIC dia tak tak tak tak tak dia tak update.</w:t>
      </w:r>
    </w:p>
    <w:p>
      <w:r>
        <w:t>[24:36 - 24:37] Speaker A: Ha jadi terus keluar juga.</w:t>
      </w:r>
    </w:p>
    <w:p>
      <w:r>
        <w:t>[24:37 - 24:40] Speaker B: Berapa banyak senarai tak ada ini?</w:t>
      </w:r>
    </w:p>
    <w:p>
      <w:r>
        <w:t>[24:43 - 24:57] Speaker A: Sebab kita sekarang nak confirm kan final figure, status terkini bayaran kemajuan kerja kepada Mabul kan sehingga tarikh audit time terkini.</w:t>
      </w:r>
    </w:p>
    <w:p>
      <w:r>
        <w:t>[24:57 - 25:04] Speaker A: Jadi kalau tak to date dekat my project kalau kita base only on my project tak bolehlah.</w:t>
      </w:r>
    </w:p>
    <w:p>
      <w:r>
        <w:t>[25:04 - 25:08] Speaker A: Jadi kena juga kepada data kewangan dekat JMS.</w:t>
      </w:r>
    </w:p>
    <w:p>
      <w:r>
        <w:t>[25:08 - 25:09] Speaker B: Ini yang ada data my project.</w:t>
      </w:r>
    </w:p>
    <w:p>
      <w:r>
        <w:t>[25:09 - 25:11] Speaker C: Ada ada. Ya dah.</w:t>
      </w:r>
    </w:p>
    <w:p>
      <w:r>
        <w:t>[25:11 - 25:14] Speaker B: Dah ada dah site saya kat dalam ni boleh nampak data JMS.</w:t>
      </w:r>
    </w:p>
    <w:p>
      <w:r>
        <w:t>[25:14 - 25:16] Speaker A: Betul tak sama.</w:t>
      </w:r>
    </w:p>
    <w:p>
      <w:r>
        <w:t>[25:16 - 25:21] Speaker B: Ini ini yang ini betul daripada JMS ataupun yang sepertimana statement Cik Sofia tadi.</w:t>
      </w:r>
    </w:p>
    <w:p>
      <w:r>
        <w:t>[25:21 - 25:23] Speaker A: Dia update oleh pihak PIC.</w:t>
      </w:r>
    </w:p>
    <w:p>
      <w:r>
        <w:t>[25:23 - 25:26] Speaker B: Betul update JMS data JMS confirm eh.</w:t>
      </w:r>
    </w:p>
    <w:p>
      <w:r>
        <w:t>[25:26 - 25:42] Speaker A: Betul itu S1. Sebenarnya masa tu kita ada perbincangan dengan pihak ECU kan berkenaan dengan Rahman projek. Aa lepas tu memang dia kata pembelanjaan JNN kolom tu memang daripada JPA. Cuma kita sebagai auditor kena pastikan kalau betul tak JPA data dengan daripada my project.</w:t>
      </w:r>
    </w:p>
    <w:p>
      <w:r>
        <w:t>[25:42 - 25:43] Speaker B: Validation.</w:t>
      </w:r>
    </w:p>
    <w:p>
      <w:r>
        <w:t>[25:43 - 25:45] Speaker A: Tak boleh rely 100% juga.</w:t>
      </w:r>
    </w:p>
    <w:p>
      <w:r>
        <w:t>[25:45 - 25:49] Speaker A: Sebab itu dakwaan daripada ICU sendiri ICU yang my project punya owner lah.</w:t>
      </w:r>
    </w:p>
    <w:p>
      <w:r>
        <w:t>[25:49 - 25:51] Speaker B: Data.</w:t>
      </w:r>
    </w:p>
    <w:p>
      <w:r>
        <w:t>[25:54 - 26:02] Speaker B: So maknanya kena ada jugalah physically punya validation untuk auditor ni jangan bulat-bulat rely atas data dashboard ini.</w:t>
      </w:r>
    </w:p>
    <w:p>
      <w:r>
        <w:t>[26:04 - 26:09] Speaker A: Kalau lagi cantik, you terus perbezaan dia kita kutip atau ada sini.</w:t>
      </w:r>
    </w:p>
    <w:p>
      <w:r>
        <w:t>[26:12 - 26:13] Speaker B: Tak apa.</w:t>
      </w:r>
    </w:p>
    <w:p>
      <w:r>
        <w:t>[26:14 - 26:25] Speaker C: Tak apa dah kalau kalau boleh buat preparation pada yang ini memang dah impress dialah.</w:t>
      </w:r>
    </w:p>
    <w:p>
      <w:r>
        <w:t>[26:25 - 26:27] Speaker B: Boleh sebab you buat photo.</w:t>
      </w:r>
    </w:p>
    <w:p>
      <w:r>
        <w:t>[26:27 - 26:50] Speaker D: Kita nak gambarkan dia punya apa dia punya perbezaan macam kan. 30 juta. 41 million. Okey 10 juta 022 semua sebab dia sampai 2022 2024 2023 supaya dia siap.</w:t>
      </w:r>
    </w:p>
    <w:p>
      <w:r>
        <w:t>[26:50 - 26:51] Speaker E: Ini 24.</w:t>
      </w:r>
    </w:p>
    <w:p>
      <w:r>
        <w:t>[26:51 - 26:52] Speaker D: Ini 24 10.</w:t>
      </w:r>
    </w:p>
    <w:p>
      <w:r>
        <w:t>[26:52 - 26:56] Speaker A: Ini jumlah bayaran. Jumlah progres sudah dibayar.</w:t>
      </w:r>
    </w:p>
    <w:p>
      <w:r>
        <w:t>[26:56 - 26:59] Speaker D: Nilai project. Ha itulah nilai project kita tengok 47 kat mana?</w:t>
      </w:r>
    </w:p>
    <w:p>
      <w:r>
        <w:t>[26:59 - 27:00] Speaker A: Tambahan. Tak ada.</w:t>
      </w:r>
    </w:p>
    <w:p>
      <w:r>
        <w:t>[27:03 - 27:05] Speaker D: Tak nampak itu.</w:t>
      </w:r>
    </w:p>
    <w:p>
      <w:r>
        <w:t>[27:05 - 27:09] Speaker A: So bila letak sebab laporan dengan kewangan ni confuse jadi.</w:t>
      </w:r>
    </w:p>
    <w:p>
      <w:r>
        <w:t>[27:09 - 27:11] Speaker A: Sepatutnya.</w:t>
      </w:r>
    </w:p>
    <w:p>
      <w:r>
        <w:t>[27:11 - 27:17] Speaker B: Maknanya sekarang ni encik apa Cik Noruddin kan. Amin. Amin kan.</w:t>
      </w:r>
    </w:p>
    <w:p>
      <w:r>
        <w:t>[27:17 - 27:19] Speaker C: Pegawai besar Selangor kan.</w:t>
      </w:r>
    </w:p>
    <w:p>
      <w:r>
        <w:t>[27:19 - 27:30] Speaker B: Mana nak ceritanya sekarang dari daripada dulu kalau kita buat macam tadi ada kata apa ni projek ni kan kita nampak gambaran tentang nilai kos yang betul kat berapa. Projek mula bila siap waktu bila semua ada kat situ.</w:t>
      </w:r>
    </w:p>
    <w:p>
      <w:r>
        <w:t>[27:30 - 27:33] Speaker B: Dalam dashboard ni. Untuk project untuk project tersebut.</w:t>
      </w:r>
    </w:p>
    <w:p>
      <w:r>
        <w:t>[27:33 - 27:41] Speaker B: Itulah yang kalau klik pada apa nama tu project tu tekan down ni dia akan bawalah kepada apa yang kita pilih. Maksud kata kita pilih Mabul ni adalah Mabul ni detail lah.</w:t>
      </w:r>
    </w:p>
    <w:p>
      <w:r>
        <w:t>[27:41 - 27:44] Speaker B: Dia klikkan untuk setiap itu kalau kita nak tengok project tu kita klik dia akan keluar.</w:t>
      </w:r>
    </w:p>
    <w:p>
      <w:r>
        <w:t>[27:44 - 27:45] Speaker A: Dia situ tu ada eh.</w:t>
      </w:r>
    </w:p>
    <w:p>
      <w:r>
        <w:t>[27:45 - 27:46] Speaker B: Betul. Betul maksud saya tadi. Faham tak? Maknanya kita bermula dengan loy dulu dashboard kita pada maklumat umum tadi.</w:t>
      </w:r>
    </w:p>
    <w:p>
      <w:r>
        <w:t>[27:46 - 27:50] Speaker B: Ya. Contohnya project lambat mula ke kan.</w:t>
      </w:r>
    </w:p>
    <w:p>
      <w:r>
        <w:t>[27:50 - 27:51] Speaker A: Betul.</w:t>
      </w:r>
    </w:p>
    <w:p>
      <w:r>
        <w:t>[27:51 - 27:55] Speaker C: general kan? Okey boleh saya jawab ni?</w:t>
      </w:r>
    </w:p>
    <w:p>
      <w:r>
        <w:t>[28:04 - 28:07] Speaker A: Mak ni memang kalau ikut asal dari macam kamus tapi sebenarnya kita terus pergi pada jump pada isu terus.</w:t>
      </w:r>
    </w:p>
    <w:p>
      <w:r>
        <w:t>[28:07 - 28:10] Speaker A: Hmm kan haah.</w:t>
      </w:r>
    </w:p>
    <w:p>
      <w:r>
        <w:t>[28:10 - 28:13] Speaker A: Ikutlah kita. Maknanya sekarang ni.</w:t>
      </w:r>
    </w:p>
    <w:p>
      <w:r>
        <w:t>[28:13 - 28:26] Speaker A: Sistem data warehouse kita yang ada ni akan analyse untuk keluarkan prediction dan dashboard ni ikut loy tadi sebagai dashboard utama. Ha ha.</w:t>
      </w:r>
    </w:p>
    <w:p>
      <w:r>
        <w:t>[28:33 - 28:35] Speaker C: Cumanya itulah kita ada 11 untuk masa ni cuma kalau ada tambahan lagi tu siapa-siapa nak sebut.</w:t>
      </w:r>
    </w:p>
    <w:p>
      <w:r>
        <w:t>[28:35 - 28:38] Speaker A: Mungkin nak kena kritikal dengan itu sama ada itu adakah signifikan atau kritis kan. Ha.</w:t>
      </w:r>
    </w:p>
    <w:p>
      <w:r>
        <w:t>[28:38 - 28:57] Speaker A: Macam kalau contoh ni perbelanjaan antara data my project dengan data JMS. Cuma nak tengok dari segi kita lagakan dari segi ada beza. Ha tu. Itu itu perbezaanlah. Perbezaan. Adakah itu penting masa prestasi. Ha itu untuk tunjuk pada penyata kewangan saja kan.</w:t>
      </w:r>
    </w:p>
    <w:p>
      <w:r>
        <w:t>[28:57 - 28:58] Speaker B: Prestasi perbelanjaan.</w:t>
      </w:r>
    </w:p>
    <w:p>
      <w:r>
        <w:t>[28:58 - 29:03] Speaker A: So kena tengok juga yang data yang relevan untuk sektor prestasi. Ha lo itulah maksudnya kan.</w:t>
      </w:r>
    </w:p>
    <w:p>
      <w:r>
        <w:t>[29:03 - 29:10] Speaker A: dari projek daripada sepanjang. Maknanya adakah itu a ada adakah kriteria dia memang isu ataupun tidak isu kan.</w:t>
      </w:r>
    </w:p>
    <w:p>
      <w:r>
        <w:t>[29:10 - 29:11] Speaker B: Ha.</w:t>
      </w:r>
    </w:p>
    <w:p>
      <w:r>
        <w:t>[29:16 - 29:21] Speaker A: Kalau projek itu melebihi daripada tempoh, mungkin ada isu.</w:t>
      </w:r>
    </w:p>
    <w:p>
      <w:r>
        <w:t>[29:21 - 29:24] Speaker B: Maksud dia melepasi RMP lah panjang.</w:t>
      </w:r>
    </w:p>
    <w:p>
      <w:r>
        <w:t>[29:24 - 29:26] Speaker A: Ha sepatutnya projek melepasi RMK.</w:t>
      </w:r>
    </w:p>
    <w:p>
      <w:r>
        <w:t>[29:26 - 29:30] Speaker A: So mungkin kita kena sindang tengok balik loy-loy yang kita punya SNB ni.</w:t>
      </w:r>
    </w:p>
    <w:p>
      <w:r>
        <w:t>[29:31 - 29:36] Speaker B: Tapi kalau cerita pada jangka panjang dia mungkin dia dipakai dia apa dua RMK so tak salah.</w:t>
      </w:r>
    </w:p>
    <w:p>
      <w:r>
        <w:t>[29:36 - 29:38] Speaker A: Industri sendiri. Ha.</w:t>
      </w:r>
    </w:p>
    <w:p>
      <w:r>
        <w:t>[29:38 - 29:41] Speaker B: Kan benda tu. Tapi kalau melepas apa lepas RMK tu, ah that is.</w:t>
      </w:r>
    </w:p>
    <w:p>
      <w:r>
        <w:t>[29:57 - 29:59] Speaker B: So sekarang kalau berdasarkan luar banyak perubahan ayatlah ayat.</w:t>
      </w:r>
    </w:p>
    <w:p>
      <w:r>
        <w:t>[29:59 - 30:02] Speaker A: So maknanya pasukan apa ni untuk untuk nak kena create balik tu.</w:t>
      </w:r>
    </w:p>
    <w:p>
      <w:r>
        <w:t>[30:02 - 30:03] Speaker B: Susu atau ni semula kan.</w:t>
      </w:r>
    </w:p>
    <w:p>
      <w:r>
        <w:t>[30:03 - 30:09] Speaker B: Kena base balik kena haladlah yang mana yang priority. kita pula patut kena bincang urusan dari segi penentuan loyal utama pula tu. Betul.</w:t>
      </w:r>
    </w:p>
    <w:p>
      <w:r>
        <w:t>[30:09 - 30:16] Speaker A: Ha supaya senang untuk vendor susunan tu balik dashboard kita punya tulah. Cuma tadi balik kata kena robar banyak sekali tu kalau face on itu lagilah.</w:t>
      </w:r>
    </w:p>
    <w:p>
      <w:r>
        <w:t>[30:16 - 30:18] Speaker B: Kena ada lah. kena ada dah.</w:t>
      </w:r>
    </w:p>
    <w:p>
      <w:r>
        <w:t>[30:18 - 30:19] Speaker A: Betul.</w:t>
      </w:r>
    </w:p>
    <w:p>
      <w:r>
        <w:t>[30:19 - 30:24] Speaker C: Apa yang buat sekarang? Dapat data tak dia bukan macam tak betul. kita balik.</w:t>
      </w:r>
    </w:p>
    <w:p>
      <w:r>
        <w:t>[30:24 - 30:26] Speaker B: Susu balik.</w:t>
      </w:r>
    </w:p>
    <w:p>
      <w:r>
        <w:t>[30:26 - 30:28] Speaker B: Tujuan se kan.</w:t>
      </w:r>
    </w:p>
    <w:p>
      <w:r>
        <w:t>[30:28 - 30:33] Speaker A: Loy itu jadi kita. sebelum kami bergeraklah. kena tulah perubahan.</w:t>
      </w:r>
    </w:p>
    <w:p>
      <w:r>
        <w:t>[30:33 - 30:36] Speaker B: Tolong tolong.</w:t>
      </w:r>
    </w:p>
    <w:p>
      <w:r>
        <w:t>[30:37 - 30:44] Speaker A: So masa tengah hari kan? Masa tengah hari. Saya dah letak soalan banyak mana. saya akan cuba tentukan kat dalam tu.itulah yang dia tengok.</w:t>
      </w:r>
    </w:p>
    <w:p>
      <w:r>
        <w:t>[30:44 - 30:57] Speaker B: dengan yang baru. kita ada. itulah. So yang kita tak perlu. Masa pakai itu ya.</w:t>
      </w:r>
    </w:p>
    <w:p>
      <w:r>
        <w:t>[30:57 - 31:00] Speaker B: Dia akan masuk semua and then pilihlah pemetian mana kita nak.</w:t>
      </w:r>
    </w:p>
    <w:p>
      <w:r>
        <w:t>[31:00 - 31:03] Speaker B: dia akan pergi detail kalau 30 itu kita ada saja.</w:t>
      </w:r>
    </w:p>
    <w:p>
      <w:r>
        <w:t>[31:03 - 31:05] Speaker A: Pernah ada masuk sudah masuk perikanan tadi eh.</w:t>
      </w:r>
    </w:p>
    <w:p>
      <w:r>
        <w:t>[31:05 - 31:06] Speaker B: Belum lagi. Belum ada lagi.</w:t>
      </w:r>
    </w:p>
    <w:p>
      <w:r>
        <w:t>[31:06 - 31:08] Speaker A: Ada yang ni projek. Kita belum masuk maklumat projek ICT tu betul-betul.</w:t>
      </w:r>
    </w:p>
    <w:p>
      <w:r>
        <w:t>[31:08 - 31:11] Speaker A: dengan assignment lepas tu baru ikat perikanan.</w:t>
      </w:r>
    </w:p>
    <w:p>
      <w:r>
        <w:t>[31:11 - 31:15] Speaker A: Ikat-ikat jaminan makanan.</w:t>
      </w:r>
    </w:p>
    <w:p>
      <w:r>
        <w:t>[31:15 - 31:15] Speaker B: Ha jaminan makanan.</w:t>
      </w:r>
    </w:p>
    <w:p>
      <w:r>
        <w:t>[32:00 - 32:03] Speaker A: Perikanan.</w:t>
      </w:r>
    </w:p>
    <w:p>
      <w:r>
        <w:t>[32:03 - 32:07] Speaker A: Perikanan.</w:t>
      </w:r>
    </w:p>
    <w:p>
      <w:r>
        <w:t>[32:07 - 32:10] Speaker A: di sektor perikanan.</w:t>
      </w:r>
    </w:p>
    <w:p>
      <w:r>
        <w:t>[32:10 - 32:12] Speaker A: Sektor perikanan.</w:t>
      </w:r>
    </w:p>
    <w:p>
      <w:r>
        <w:t>[32:12 - 32:14] Speaker A: Jaga kebun ekor.</w:t>
      </w:r>
    </w:p>
    <w:p>
      <w:r>
        <w:t>[32:18 - 32:23] Speaker B: Oke, tadi kita dah tunjuk dekat maklumat kementerian, maklumat peruntukan Kerajaan, maklumat projek.</w:t>
      </w:r>
    </w:p>
    <w:p>
      <w:r>
        <w:t>[32:24 - 32:26] Speaker B: Nak teruskan dengan ini sama juga maklumat projek, maklumat projek ICT.</w:t>
      </w:r>
    </w:p>
    <w:p>
      <w:r>
        <w:t>[32:32 - 32:43] Speaker B: Ah yang ini saya akan tunjuklah apa jumlah projek, peringkat kelulusan, peruntukan dia untuk mesyuarat kementerian apa yang ada dengan ah peringkat kelulusan untuk setiap projek lah.</w:t>
      </w:r>
    </w:p>
    <w:p>
      <w:r>
        <w:t>[32:44 - 32:52] Speaker B: Lepas tu, dekat setiap projek ini kalau kita klik apa projek kita nak tengok sama juga drill down ke nama projek tu, dia akan pergilah kepada dashboard ah detail iaitu detail kepada projek ICT ni.</w:t>
      </w:r>
    </w:p>
    <w:p>
      <w:r>
        <w:t>[32:59 - 33:09] Speaker B: Dekat projek ICT ini, dia akan tunjuklah semua detail-detail dia. Apa tahu projek, kategori semua, maklumat pemasaran, maklumat kewangan dengan apa komponen projek.</w:t>
      </w:r>
    </w:p>
    <w:p>
      <w:r>
        <w:t>[33:15 - 33:21] Speaker B: So, kalau macam contoh yang ini maklumat projek perisian ini dia adalah perisian dia apa unit kuantiti, harga robot.</w:t>
      </w:r>
    </w:p>
    <w:p>
      <w:r>
        <w:t>[33:21 - 33:24] Speaker B: So, this maklumat projek City ini dia tak, dia melangkau every kementerian.</w:t>
      </w:r>
    </w:p>
    <w:p>
      <w:r>
        <w:t>[33:30 - 33:30] Speaker B: Yang ini dia.</w:t>
      </w:r>
    </w:p>
    <w:p>
      <w:r>
        <w:t>[33:33 - 33:36] Speaker B: Dia ah yang ini semua kementerian lah.</w:t>
      </w:r>
    </w:p>
    <w:p>
      <w:r>
        <w:t>[33:36 - 33:42] Speaker B: Tapi kalau kita nak filter by kementerian pun boleh juga sebenarnya. Apabila klik kementerian ini dia akan filterkan lah by kementerian tu.</w:t>
      </w:r>
    </w:p>
    <w:p>
      <w:r>
        <w:t>[33:43 - 33:47] Speaker B: Contoh, kalau kita klik kementerian perniagaan ni semua adalah projek ah kementerian pertanian itulah.</w:t>
      </w:r>
    </w:p>
    <w:p>
      <w:r>
        <w:t>[33:50 - 33:52] Speaker B: Macam contoh perkhidmatan sewaan komputer pun dimasuki bawah pembangunan.</w:t>
      </w:r>
    </w:p>
    <w:p>
      <w:r>
        <w:t>[33:54 - 33:56] Speaker B: Dia masuk bawah pembangunan.</w:t>
      </w:r>
    </w:p>
    <w:p>
      <w:r>
        <w:t>[33:57 - 33:59] Speaker A: Kalau diguna pembangunan.</w:t>
      </w:r>
    </w:p>
    <w:p>
      <w:r>
        <w:t>[34:04 - 34:05] Speaker A: Betul.</w:t>
      </w:r>
    </w:p>
    <w:p>
      <w:r>
        <w:t>[34:05 - 34:07] Speaker B: Kita kena confirm pula kan.</w:t>
      </w:r>
    </w:p>
    <w:p>
      <w:r>
        <w:t>[34:07 - 34:08] Speaker A: Ah.</w:t>
      </w:r>
    </w:p>
    <w:p>
      <w:r>
        <w:t>[34:08 - 34:09] Speaker B: Sewaan ini dia dia perkhidmatan.</w:t>
      </w:r>
    </w:p>
    <w:p>
      <w:r>
        <w:t>[34:10 - 34:11] Speaker A: Oh.</w:t>
      </w:r>
    </w:p>
    <w:p>
      <w:r>
        <w:t>[34:11 - 34:12] Speaker B: untuk dia mengurus lagi.</w:t>
      </w:r>
    </w:p>
    <w:p>
      <w:r>
        <w:t>[34:12 - 34:14] Speaker A: Oh, saya lagi.</w:t>
      </w:r>
    </w:p>
    <w:p>
      <w:r>
        <w:t>[34:14 - 34:17] Speaker B: Bangunan dia naik tanah untuk pembinaan ataupun reka bentuk.</w:t>
      </w:r>
    </w:p>
    <w:p>
      <w:r>
        <w:t>[34:17 - 34:20] Speaker A: Maknanya bajet tak bajet tak diperlukan.</w:t>
      </w:r>
    </w:p>
    <w:p>
      <w:r>
        <w:t>[34:20 - 34:20] Speaker B: Yang pengurusan pengurus tak ada.</w:t>
      </w:r>
    </w:p>
    <w:p>
      <w:r>
        <w:t>[34:22 - 34:23] Speaker B: Belanja mengurus.</w:t>
      </w:r>
    </w:p>
    <w:p>
      <w:r>
        <w:t>[34:24 - 34:25] Speaker A: Belanja mengurus.</w:t>
      </w:r>
    </w:p>
    <w:p>
      <w:r>
        <w:t>[34:25 - 34:28] Speaker B: Sebenarnya untuk belanja mengurus. haah tu kementerian punya.</w:t>
      </w:r>
    </w:p>
    <w:p>
      <w:r>
        <w:t>[34:28 - 34:29] Speaker A: haah tu belanja mengurus dua dua dua.</w:t>
      </w:r>
    </w:p>
    <w:p>
      <w:r>
        <w:t>[34:29 - 34:33] Speaker B: So makna dia cover lah. Dua speck lah. Satu untuk mengurus, satu untuk bangunan lah.</w:t>
      </w:r>
    </w:p>
    <w:p>
      <w:r>
        <w:t>[34:33 - 34:33] Speaker A: Ya.</w:t>
      </w:r>
    </w:p>
    <w:p>
      <w:r>
        <w:t>[34:33 - 34:34] Speaker B: Betul.</w:t>
      </w:r>
    </w:p>
    <w:p>
      <w:r>
        <w:t>[34:34 - 34:37] Speaker B: So ini bukan daripada my projek.</w:t>
      </w:r>
    </w:p>
    <w:p>
      <w:r>
        <w:t>[34:38 - 34:40] Speaker B: Ini daripada profit, sistem.</w:t>
      </w:r>
    </w:p>
    <w:p>
      <w:r>
        <w:t>[34:40 - 34:41] Speaker A: Profit.</w:t>
      </w:r>
    </w:p>
    <w:p>
      <w:r>
        <w:t>[34:41 - 34:42] Speaker B: Di sistem. Bawah kementerian, bawah ni digital.</w:t>
      </w:r>
    </w:p>
    <w:p>
      <w:r>
        <w:t>[34:44 - 34:45] Speaker A: Kementerian digital.</w:t>
      </w:r>
    </w:p>
    <w:p>
      <w:r>
        <w:t>[34:45 - 34:46] Speaker B: Okey, dia lain sikit.</w:t>
      </w:r>
    </w:p>
    <w:p>
      <w:r>
        <w:t>[34:46 - 34:48] Speaker B: So tiga sumber kedualah eh. Yang ketigalah. Lepas aa my projek ada dengan nilah.</w:t>
      </w:r>
    </w:p>
    <w:p>
      <w:r>
        <w:t>[34:48 - 34:48] Speaker A: Betul.</w:t>
      </w:r>
    </w:p>
    <w:p>
      <w:r>
        <w:t>[34:53 - 34:57] Speaker B: So aa teruskan. So seterusnya adalah analisis sentimen.</w:t>
      </w:r>
    </w:p>
    <w:p>
      <w:r>
        <w:t>[35:00 - 35:04] Speaker B: Analisis sentimen ni adalah apa nama tu? Tahap sentimen untuk artikel surat khabar.</w:t>
      </w:r>
    </w:p>
    <w:p>
      <w:r>
        <w:t>[35:05 - 35:06] Speaker A: Surat khabar.</w:t>
      </w:r>
    </w:p>
    <w:p>
      <w:r>
        <w:t>[35:06 - 35:08] Speaker B: Portal Peter silap. Portal Peter.</w:t>
      </w:r>
    </w:p>
    <w:p>
      <w:r>
        <w:t>[35:09 - 35:12] Speaker A: Portal Peter, Mester Times, Berita Harian, Awani.</w:t>
      </w:r>
    </w:p>
    <w:p>
      <w:r>
        <w:t>[35:12 - 35:14] Speaker A: Kenapa yang punya cadangan suruh buat analisis sentimen besar?</w:t>
      </w:r>
    </w:p>
    <w:p>
      <w:r>
        <w:t>[35:14 - 35:14] Speaker C: Hairul.</w:t>
      </w:r>
    </w:p>
    <w:p>
      <w:r>
        <w:t>[35:14 - 35:14] Speaker A: ha?</w:t>
      </w:r>
    </w:p>
    <w:p>
      <w:r>
        <w:t>[35:14 - 35:16] Speaker C: hairul.</w:t>
      </w:r>
    </w:p>
    <w:p>
      <w:r>
        <w:t>[35:16 - 35:19] Speaker A: Ini keluarkan keluar laporan artikel. Analisis sentimen.</w:t>
      </w:r>
    </w:p>
    <w:p>
      <w:r>
        <w:t>[35:19 - 35:22] Speaker C: Analisis, analisis khas untuk nak tahu.</w:t>
      </w:r>
    </w:p>
    <w:p>
      <w:r>
        <w:t>[35:22 - 35:25] Speaker B: Ini untuk nak tengok ah maknanya keserapan masuk dalam media apa semua betul tak isu semasa? isu-isu semasa.</w:t>
      </w:r>
    </w:p>
    <w:p>
      <w:r>
        <w:t>[35:25 - 35:27] Speaker A: Isu-isu semasa. Isu semasa. sentimen.</w:t>
      </w:r>
    </w:p>
    <w:p>
      <w:r>
        <w:t>[35:28 - 35:28] Speaker B: Tak tahulah.</w:t>
      </w:r>
    </w:p>
    <w:p>
      <w:r>
        <w:t>[35:28 - 35:31] Speaker A: Siapa yang buat?</w:t>
      </w:r>
    </w:p>
    <w:p>
      <w:r>
        <w:t>[35:31 - 35:33] Speaker B: Yang yang to wujudkanlah kan. Ah sentiment ini menunjukkan aa berkenaan tajuk tu.</w:t>
      </w:r>
    </w:p>
    <w:p>
      <w:r>
        <w:t>[35:33 - 35:45] Speaker B: Adakah tajuk ni samada kalau satu artikel tu, dia mesti ada audien dia kan? So kalau artikel tu ah dia bercakap benda yang negatif, so maknanya sentimen yang dibawa atau sentimen yang nak ditunjukkan ke public adalah negatif.</w:t>
      </w:r>
    </w:p>
    <w:p>
      <w:r>
        <w:t>[35:45 - 35:47] Speaker A: So adakah? Maksud sentimen apa? Sentiment, sila baca.</w:t>
      </w:r>
    </w:p>
    <w:p>
      <w:r>
        <w:t>[35:47 - 35:48] Speaker A: Rasa macam.</w:t>
      </w:r>
    </w:p>
    <w:p>
      <w:r>
        <w:t>[35:48 - 35:48] Speaker B: Sensitiviti?</w:t>
      </w:r>
    </w:p>
    <w:p>
      <w:r>
        <w:t>[35:48 - 35:50] Speaker B: Ah bukan bukan. Ah sentimen tu macam.</w:t>
      </w:r>
    </w:p>
    <w:p>
      <w:r>
        <w:t>[35:50 - 35:51] Speaker A: Rasa macam dia macam tu.</w:t>
      </w:r>
    </w:p>
    <w:p>
      <w:r>
        <w:t>[35:51 - 35:53] Speaker B: Sentimen tu macam, you rujuk semua sentimen?</w:t>
      </w:r>
    </w:p>
    <w:p>
      <w:r>
        <w:t>[35:53 - 35:57] Speaker B: Ah sentimen itu nama analisis. Nama analisis itu menentukan statement itu adalah positif, negatif atau neutral.</w:t>
      </w:r>
    </w:p>
    <w:p>
      <w:r>
        <w:t>[35:57 - 36:03] Speaker B: So, daripada sini berita dia, contoh daripada artikel lah contoh satu ah negatif ni. Saya klik ke negatif ni. Ini adalah aa apa nama tu artikel dia.</w:t>
      </w:r>
    </w:p>
    <w:p>
      <w:r>
        <w:t>[36:03 - 36:05] Speaker A: And then dia apa?</w:t>
      </w:r>
    </w:p>
    <w:p>
      <w:r>
        <w:t>[36:05 - 36:06] Speaker B: sentimen.</w:t>
      </w:r>
    </w:p>
    <w:p>
      <w:r>
        <w:t>[36:06 - 36:11] Speaker B: Ah persepsi dia ah dia lebih kepada perasaan lah kalau ikut apa yang dibawakan daripada artikel tu.</w:t>
      </w:r>
    </w:p>
    <w:p>
      <w:r>
        <w:t>[36:11 - 36:12] Speaker A: Baiknya macam mana?</w:t>
      </w:r>
    </w:p>
    <w:p>
      <w:r>
        <w:t>[36:14 - 36:15] Speaker B: Aa yang yang ni kaedah, kaedah kaedah err analitik yang advance untuk sentimen analisis.</w:t>
      </w:r>
    </w:p>
    <w:p>
      <w:r>
        <w:t>[36:15 - 36:23] Speaker B: Tapi, sentiment analisis ini sebenarnya kita gunakan untuk memilih tajuk kajian ah yang akan datang. So jadi aa maksudnya kita akan call kan semua paper yang ada ini.</w:t>
      </w:r>
    </w:p>
    <w:p>
      <w:r>
        <w:t>[36:23 - 36:26] Speaker A: kalau tajuk kajian dia tajuk.</w:t>
      </w:r>
    </w:p>
    <w:p>
      <w:r>
        <w:t>[36:26 - 36:31] Speaker B: Bila kita kita ada apa? Matrik yang tujuh itu. Ya salah satunya adalah visibiliti dan juga impak.</w:t>
      </w:r>
    </w:p>
    <w:p>
      <w:r>
        <w:t>[36:31 - 36:34] Speaker B: So jadi, yang ni akan digunakan untuk mengira dua itu impak dan juga visibiliti.</w:t>
      </w:r>
    </w:p>
    <w:p>
      <w:r>
        <w:t>[36:34 - 36:41] Speaker B: So jadi, kalau misal kata negatif tu terlalu tinggi, so maksudnya ah visibiliti dia akan tinggi. Maksudnya kalau team o ni pilih tajuk tu, kemungkinan besar dia akan bagi impak yang tinggilah pada unit ini.</w:t>
      </w:r>
    </w:p>
    <w:p>
      <w:r>
        <w:t>[36:41 - 36:43] Speaker A: Ha maknanya ni untuk tujuan pilihan tajuk.</w:t>
      </w:r>
    </w:p>
    <w:p>
      <w:r>
        <w:t>[36:43 - 36:44] Speaker B: Ya betul.</w:t>
      </w:r>
    </w:p>
    <w:p>
      <w:r>
        <w:t>[36:44 - 36:45] Speaker A: Bukan untuk etikal.</w:t>
      </w:r>
    </w:p>
    <w:p>
      <w:r>
        <w:t>[36:47 - 36:49] Speaker B: berbuka yang monitoring laporan tu bukan, ha.</w:t>
      </w:r>
    </w:p>
    <w:p>
      <w:r>
        <w:t>[36:49 - 36:53] Speaker A: Sebab atau etikal. Hmm, juga artikel okey.</w:t>
      </w:r>
    </w:p>
    <w:p>
      <w:r>
        <w:t>[36:53 - 37:02] Speaker B: Mungkin mungkin kita akan saya rasa saya rasa kita kena take note. Mungkin kita tukar sikit aa tajuk-tajuk dalam kita punya dashboard ni.</w:t>
      </w:r>
    </w:p>
    <w:p>
      <w:r>
        <w:t>[37:02 - 37:06] Speaker B: Contoh macam aa analisentimen ni kepada aa impak dan juga visibiliti.</w:t>
      </w:r>
    </w:p>
    <w:p>
      <w:r>
        <w:t>[37:06 - 37:09] Speaker B: So maksudnya kita boleh tahu oh yang ni kita refer pada matrik visibiliti tadi tu lah.</w:t>
      </w:r>
    </w:p>
    <w:p>
      <w:r>
        <w:t>[37:09 - 37:10] Speaker A: Yang tujuh tujuh perkara tu.</w:t>
      </w:r>
    </w:p>
    <w:p>
      <w:r>
        <w:t>[37:10 - 37:11] Speaker B: Aa yang tujuh perkara tu.</w:t>
      </w:r>
    </w:p>
    <w:p>
      <w:r>
        <w:t>[37:11 - 37:13] Speaker A: dalam dalam dalam pemilihan tajuk.</w:t>
      </w:r>
    </w:p>
    <w:p>
      <w:r>
        <w:t>[37:13 - 37:14] Speaker B: Dalam pemilihan tajuk tu mahu.</w:t>
      </w:r>
    </w:p>
    <w:p>
      <w:r>
        <w:t>[37:14 - 37:15] Speaker C: betul.</w:t>
      </w:r>
    </w:p>
    <w:p>
      <w:r>
        <w:t>[37:30 - 37:33] Speaker C: Tengok keyword labu ni.</w:t>
      </w:r>
    </w:p>
    <w:p>
      <w:r>
        <w:t>[37:33 - 37:34] Speaker A: Keyword labu tak ada.</w:t>
      </w:r>
    </w:p>
    <w:p>
      <w:r>
        <w:t>[37:34 - 37:35] Speaker A: Tak ada.</w:t>
      </w:r>
    </w:p>
    <w:p>
      <w:r>
        <w:t>[37:35 - 37:39] Speaker B: Yang ini kita kena guna dia ada proses dia. Dia kena crawl dulu lepas tu ada proses baru ke sini.</w:t>
      </w:r>
    </w:p>
    <w:p>
      <w:r>
        <w:t>[37:39 - 37:46] Speaker C: Sebab yang ini dia tak datang daripada mana-mana dia datang base bukan cara pilih ni kau orang betul ke? Jumlah artikel bukan cara pilih tadi.</w:t>
      </w:r>
    </w:p>
    <w:p>
      <w:r>
        <w:t>[37:46 - 37:47] Speaker A: Keyword kan?</w:t>
      </w:r>
    </w:p>
    <w:p>
      <w:r>
        <w:t>[37:47 - 37:50] Speaker B: Ah ya ya. Daripada keyword tu aa maksudnya keyword yang ada. Ya air Sabah itu banyak muncul dekat New Strait Times sebanyak 20 kali.</w:t>
      </w:r>
    </w:p>
    <w:p>
      <w:r>
        <w:t>[37:51 - 37:53] Speaker B: Aa and then dekat Awani sebanyak 15 kali. Dia muncul.</w:t>
      </w:r>
    </w:p>
    <w:p>
      <w:r>
        <w:t>[37:53 - 37:53] Speaker A: Oh.</w:t>
      </w:r>
    </w:p>
    <w:p>
      <w:r>
        <w:t>[37:54 - 37:57] Speaker B: Analisis keyboard keyboard nilah.</w:t>
      </w:r>
    </w:p>
    <w:p>
      <w:r>
        <w:t>[37:57 - 37:58] Speaker A: Contoh.</w:t>
      </w:r>
    </w:p>
    <w:p>
      <w:r>
        <w:t>[37:58 - 38:01] Speaker A: Contoh-contoh clear.</w:t>
      </w:r>
    </w:p>
    <w:p>
      <w:r>
        <w:t>[38:01 - 38:03] Speaker B: Contoh keyword dia nilah. Okey, betullah.</w:t>
      </w:r>
    </w:p>
    <w:p>
      <w:r>
        <w:t>[38:03 - 38:08] Speaker B: So maksudnya dari segi aa untuk keyword bagi air Sabah aje, kita ada lebih kurang 35 aa berita yang di diungcangkan.</w:t>
      </w:r>
    </w:p>
    <w:p>
      <w:r>
        <w:t>[38:08 - 38:14] Speaker B: So daripada 35 itu aa New Street Time aa sebanyak 20 kali dan Awani sebanyak 15 kali juga.</w:t>
      </w:r>
    </w:p>
    <w:p>
      <w:r>
        <w:t>[38:14 - 38:17] Speaker A: Tapi, untuk tujuan manual nanti kita cakap macam ini untuk tujuan penglih tajuk aa pengurusan.</w:t>
      </w:r>
    </w:p>
    <w:p>
      <w:r>
        <w:t>[38:17 - 38:18] Speaker A: Ha.</w:t>
      </w:r>
    </w:p>
    <w:p>
      <w:r>
        <w:t>[38:18 - 38:19] Speaker B: Cakap ke sedang.</w:t>
      </w:r>
    </w:p>
    <w:p>
      <w:r>
        <w:t>[38:19 - 38:20] Speaker A: Awak ingat aa etikal selepas kita.</w:t>
      </w:r>
    </w:p>
    <w:p>
      <w:r>
        <w:t>[38:20 - 38:21] Speaker B: pentang apa sedang.</w:t>
      </w:r>
    </w:p>
    <w:p>
      <w:r>
        <w:t>[38:21 - 38:22] Speaker B: Kalau.</w:t>
      </w:r>
    </w:p>
    <w:p>
      <w:r>
        <w:t>[40:01 - 40:08] Speaker A: lagi? tu boleh saya Ada pandangan saya untuk analisis sentimen kan, sebenarnya dia coverage yang visibility jadi.</w:t>
      </w:r>
    </w:p>
    <w:p>
      <w:r>
        <w:t>[40:08 - 40:15] Speaker A: Selain daripada artikel, kita ada juga rujukan kepada Hansard, Dun dan juga Encik Parlimen. Yang tu paling penting.</w:t>
      </w:r>
    </w:p>
    <w:p>
      <w:r>
        <w:t>[40:15 - 40:18] Speaker A: Ah, sebab tu lebih orang kata material lagi signifikan lagi.</w:t>
      </w:r>
    </w:p>
    <w:p>
      <w:r>
        <w:t>[40:18 - 40:18] Speaker B: Sebab sebab dia nak tarik data.</w:t>
      </w:r>
    </w:p>
    <w:p>
      <w:r>
        <w:t>[40:18 - 40:26] Speaker A: yang dia akan tambah sumber datalah kan? Ini dia berbeza sumber datalah. Hansard ni dia dia ada apa method dia lainlah daripada kita crawl daripada portal. So, Hansard ni daripada PD dokumen.</w:t>
      </w:r>
    </w:p>
    <w:p>
      <w:r>
        <w:t>[40:26 - 40:29] Speaker B: Sebab tu apa berita ah, taktikal, newspaper bukannya reliable.</w:t>
      </w:r>
    </w:p>
    <w:p>
      <w:r>
        <w:t>[40:29 - 40:32] Speaker B: So, tak tepat pada kita yang Hansard, Parlimen, PSC tu lagi untuk Parlimen. Hmm. Betul.</w:t>
      </w:r>
    </w:p>
    <w:p>
      <w:r>
        <w:t>[40:32 - 40:34] Speaker A: So yang tu dia akan ada.</w:t>
      </w:r>
    </w:p>
    <w:p>
      <w:r>
        <w:t>[40:34 - 40:35] Speaker B: Kat sini macam strike on benda yang tak reliable.</w:t>
      </w:r>
    </w:p>
    <w:p>
      <w:r>
        <w:t>[40:35 - 40:36] Speaker A: Ah yalah. Surat khabarlah.</w:t>
      </w:r>
    </w:p>
    <w:p>
      <w:r>
        <w:t>[40:36 - 40:38] Speaker B: Surat khabar bukan ah, evidence yang.</w:t>
      </w:r>
    </w:p>
    <w:p>
      <w:r>
        <w:t>[40:42 - 40:46] Speaker A: So yang kita boleh tambahlah. Maksudnya yang ah, kita kita masukkan juga salah satu aa apa um.</w:t>
      </w:r>
    </w:p>
    <w:p>
      <w:r>
        <w:t>[40:46 - 40:51] Speaker C: Dia dia kau dia ada. dia punya dia adalah. Sama sekali ICAN yang empat-empat.</w:t>
      </w:r>
    </w:p>
    <w:p>
      <w:r>
        <w:t>[40:51 - 40:52] Speaker B: ICAN dah ada.</w:t>
      </w:r>
    </w:p>
    <w:p>
      <w:r>
        <w:t>[40:52 - 40:54] Speaker C: Ke mana Hansard?</w:t>
      </w:r>
    </w:p>
    <w:p>
      <w:r>
        <w:t>[40:54 - 40:55] Speaker B: ICAN tak ada. Ah.</w:t>
      </w:r>
    </w:p>
    <w:p>
      <w:r>
        <w:t>[40:55 - 40:56] Speaker A: ICAN memang kita ambil.</w:t>
      </w:r>
    </w:p>
    <w:p>
      <w:r>
        <w:t>[40:56 - 40:58] Speaker C: Patut Hansard. Yang penting keduanya.</w:t>
      </w:r>
    </w:p>
    <w:p>
      <w:r>
        <w:t>[40:58 - 41:00] Speaker B: Sebab tu reliable. Sebab apa diminatkan?</w:t>
      </w:r>
    </w:p>
    <w:p>
      <w:r>
        <w:t>[41:00 - 41:01] Speaker C: Okey. Betul.</w:t>
      </w:r>
    </w:p>
    <w:p>
      <w:r>
        <w:t>[41:06 - 41:11] Speaker A: Yang ketiga kalau kata ada isu-isu berkaitan dengan apa ni. Surat-surat daripada arahan. Ha. Surat arahan.</w:t>
      </w:r>
    </w:p>
    <w:p>
      <w:r>
        <w:t>[41:11 - 41:12] Speaker B: Surat Dasar ke.</w:t>
      </w:r>
    </w:p>
    <w:p>
      <w:r>
        <w:t>[41:12 - 41:23] Speaker A: So kalau contoh kalau tengok macam kat bawah tu trend jumlah artikel. Ah untuk air Sabah tu daripada 2017 sampai 2025 tu ah masih ada dibincangkan ah perkara berkenaan di mana tahun 2024 tu nampak banyaklah.</w:t>
      </w:r>
    </w:p>
    <w:p>
      <w:r>
        <w:t>[41:23 - 41:26] Speaker A: Ni semua campur ini. Hmm. Ni. Tapi ni related tu, kita mengira pemilihan tajuk.</w:t>
      </w:r>
    </w:p>
    <w:p>
      <w:r>
        <w:t>[41:26 - 41:28] Speaker B: Ah Betul. Nak pakai.</w:t>
      </w:r>
    </w:p>
    <w:p>
      <w:r>
        <w:t>[41:28 - 41:31] Speaker A: Ini bukan taktikal lah. Ini untuk tujuan pemilihan artikel sahaja.</w:t>
      </w:r>
    </w:p>
    <w:p>
      <w:r>
        <w:t>[41:31 - 41:34] Speaker B: Nanti orang confuse ingat ke artikel selepas.</w:t>
      </w:r>
    </w:p>
    <w:p>
      <w:r>
        <w:t>[41:34 - 41:36] Speaker A: Betul. Hmm.</w:t>
      </w:r>
    </w:p>
    <w:p>
      <w:r>
        <w:t>[41:40 - 41:44] Speaker A: Sebab ah negatif positif neutral ni semua ni untuk letakkan untuk digunakan.</w:t>
      </w:r>
    </w:p>
    <w:p>
      <w:r>
        <w:t>[41:45 - 41:48] Speaker A: Mana kalau nombor yang tajuk, itulah antara dua keyword yang perlu dikedepankan.</w:t>
      </w:r>
    </w:p>
    <w:p>
      <w:r>
        <w:t>[41:48 - 41:53] Speaker A: Dari segi laporan Ketua Negara yang lepas. Kemudian Hansard Dewan Undangan Negeri Dewan Parlimen ataupun Undangan Negeri yang.</w:t>
      </w:r>
    </w:p>
    <w:p>
      <w:r>
        <w:t>[41:53 - 41:54] Speaker A: Dapat tu.</w:t>
      </w:r>
    </w:p>
    <w:p>
      <w:r>
        <w:t>[41:54 - 42:02] Speaker A: Barulah pergi pada surat-surat pemakluman daripada KSN contoh ketertang media tu kan. Jabatan media PMP ke, KSN ke ah ataupun menteri terbabit juga.</w:t>
      </w:r>
    </w:p>
    <w:p>
      <w:r>
        <w:t>[42:02 - 42:07] Speaker A: Fokus yang betul-betul reliable. Kita ambil sebab tu dia memang dia akan fokus betul-betul benda tu berminat dan tak boleh nak diragui lah kan.</w:t>
      </w:r>
    </w:p>
    <w:p>
      <w:r>
        <w:t>[42:07 - 42:14] Speaker A: Yang lain-lain tu media-media ni macam artikel akhbar, sosial media ah itu itu sampinganlah tu. Tu sources sebenarnya yang untuk keywords kita kan.</w:t>
      </w:r>
    </w:p>
    <w:p>
      <w:r>
        <w:t>[42:14 - 42:18] Speaker B: Cuma hari tu kita ada limitation bahasa kan untuk ah analisis hari ini. So kalau Hansard tu kebarangkalian untuk dia.</w:t>
      </w:r>
    </w:p>
    <w:p>
      <w:r>
        <w:t>[42:18 - 42:23] Speaker C: Kena ah, sistem. ah tool yang digunakan, eliminasi.</w:t>
      </w:r>
    </w:p>
    <w:p>
      <w:r>
        <w:t>[42:23 - 42:23] Speaker B: Mmm.</w:t>
      </w:r>
    </w:p>
    <w:p>
      <w:r>
        <w:t>[42:23 - 42:26] Speaker C: Mmm. Limitasi bahasa.</w:t>
      </w:r>
    </w:p>
    <w:p>
      <w:r>
        <w:t>[42:27 - 42:27] Speaker A: Okey.</w:t>
      </w:r>
    </w:p>
    <w:p>
      <w:r>
        <w:t>[42:28 - 42:32] Speaker A: Kalau macam tu, yang ni saya rasa, saya perlu tengok dulu.</w:t>
      </w:r>
    </w:p>
    <w:p>
      <w:r>
        <w:t>[42:32 - 42:34] Speaker C: Boleh tak, maksudnya dari segi dasar kita boleh pakai benda ni lag kan? So, jadi kita tukar.</w:t>
      </w:r>
    </w:p>
    <w:p>
      <w:r>
        <w:t>[42:34 - 42:35] Speaker B: Boleh pakai.</w:t>
      </w:r>
    </w:p>
    <w:p>
      <w:r>
        <w:t>[42:35 - 42:38] Speaker C: Tapi, dia tak berapa, mungkin tajuk dia ah.</w:t>
      </w:r>
    </w:p>
    <w:p>
      <w:r>
        <w:t>[42:38 - 42:38] Speaker B: Ah, okey.</w:t>
      </w:r>
    </w:p>
    <w:p>
      <w:r>
        <w:t>[42:38 - 42:40] Speaker C: Tajuk dan juga sumber data yang disebut.</w:t>
      </w:r>
    </w:p>
    <w:p>
      <w:r>
        <w:t>[42:40 - 42:41] Speaker B: Sumber data.</w:t>
      </w:r>
    </w:p>
    <w:p>
      <w:r>
        <w:t>[42:52 - 42:54] Speaker B: Ah perlukah negatif positif neutral?</w:t>
      </w:r>
    </w:p>
    <w:p>
      <w:r>
        <w:t>[42:54 - 42:58] Speaker B: Sebab dalam kita membawa tujuh perkara tu, kita taklah tengok sangat negatif positif neutral ni.</w:t>
      </w:r>
    </w:p>
    <w:p>
      <w:r>
        <w:t>[42:58 - 42:59] Speaker A: Kadang.</w:t>
      </w:r>
    </w:p>
    <w:p>
      <w:r>
        <w:t>[42:59 - 43:07] Speaker C: Hari ini, ini adalah value added yang adalah dalam analisis ni, Dato'. So kalau misal kata ah kita nak fokus on the negatif sebab kita nak dapatkan impact yang besar mungkin kita boleh fokus kat negatif punya isu lah.</w:t>
      </w:r>
    </w:p>
    <w:p>
      <w:r>
        <w:t>[43:07 - 43:13] Speaker C: Maksudnya ah cerita tu banyak negatif daripada positif. So mungkin kita boleh pergi direct ah terus pada target-target Dato'.</w:t>
      </w:r>
    </w:p>
    <w:p>
      <w:r>
        <w:t>[43:13 - 43:14] Speaker B: Yang tu tak apalah kita tengok ah macam mana saya gunakan.</w:t>
      </w:r>
    </w:p>
    <w:p>
      <w:r>
        <w:t>[43:17 - 43:19] Speaker B: Yang pentingnya ah apa yang, dia tak berapa jelas ah apa dashboard ni.</w:t>
      </w:r>
    </w:p>
    <w:p>
      <w:r>
        <w:t>[43:22 - 43:33] Speaker B: Mungkin dengan adanya tajuk yang sesuai, dengan adanya sumber-sumber yang sesuai, ataupun senaraikan dia punya kat sini tambah PSC punya resource, tambah apa press release kementerian ah ataupun ketua-ketua jabatan tu dia jadi cantik. Boleh buat ni? Boleh.</w:t>
      </w:r>
    </w:p>
    <w:p>
      <w:r>
        <w:t>[43:33 - 43:34] Speaker A: Okey.</w:t>
      </w:r>
    </w:p>
    <w:p>
      <w:r>
        <w:t>[43:34 - 43:36] Speaker B: tajuk dia analisis saya kena mengikut keyword.</w:t>
      </w:r>
    </w:p>
    <w:p>
      <w:r>
        <w:t>[43:36 - 43:38] Speaker B: Dapat keyword tu atas tulah. Mungkin kena ah analisis ah apa yang pemilihan.</w:t>
      </w:r>
    </w:p>
    <w:p>
      <w:r>
        <w:t>[43:38 - 43:40] Speaker A: Pemilihan analisis mengikut keyword ke ataupun pemilihan tajuk.</w:t>
      </w:r>
    </w:p>
    <w:p>
      <w:r>
        <w:t>[43:40 - 43:41] Speaker B: Ah pemilihan tajuk ah. Pemilihan tajuk mengikut keyword ah.</w:t>
      </w:r>
    </w:p>
    <w:p>
      <w:r>
        <w:t>[43:42 - 43:44] Speaker B: Baru baru ni sebab benda ni sebenarnya adalah untuk tujuan pemilihan tajuk.</w:t>
      </w:r>
    </w:p>
    <w:p>
      <w:r>
        <w:t>[43:44 - 43:45] Speaker A: Hmm, betul.</w:t>
      </w:r>
    </w:p>
    <w:p>
      <w:r>
        <w:t>[43:45 - 43:46] Speaker B: So, saya rasa yang lain tu okeylah dari pandangan saya. Okey. Hmm.</w:t>
      </w:r>
    </w:p>
    <w:p>
      <w:r>
        <w:t>[43:50 - 43:51] Speaker B: Ada lagi?</w:t>
      </w:r>
    </w:p>
    <w:p>
      <w:r>
        <w:t>[43:52 - 43:55] Speaker C: ah dekat dalam untuk SP ni dah tak ada dah. Ah sorry aku dah dipentingkan.</w:t>
      </w:r>
    </w:p>
    <w:p>
      <w:r>
        <w:t>[43:55 - 43:55] Speaker B: Yang kata ikan semua tu mana?</w:t>
      </w:r>
    </w:p>
    <w:p>
      <w:r>
        <w:t>[43:55 - 43:56] Speaker C: Ah betul. Sekarang ni kita nak buka kat.</w:t>
      </w:r>
    </w:p>
    <w:p>
      <w:r>
        <w:t>[43:56 - 44:00] Speaker B: Apa nak letak kalau ikan? You kata ketertjaminan makanan ikan. Jangan nak kata ikan terus.</w:t>
      </w:r>
    </w:p>
    <w:p>
      <w:r>
        <w:t>[44:00 - 44:00] Speaker A: Buat tajuk.</w:t>
      </w:r>
    </w:p>
    <w:p>
      <w:r>
        <w:t>[44:01 - 44:03] Speaker C: Definish tu kena tajuk dia, ketertjaminan makanan.</w:t>
      </w:r>
    </w:p>
    <w:p>
      <w:r>
        <w:t>[44:03 - 44:04] Speaker B: Ketertjaminan.</w:t>
      </w:r>
    </w:p>
    <w:p>
      <w:r>
        <w:t>[44:04 - 44:06] Speaker C: Ketertjaminan makanan apa flash ikan tu atau ikan.</w:t>
      </w:r>
    </w:p>
    <w:p>
      <w:r>
        <w:t>[44:06 - 44:07] Speaker B: Perikanan. Ikan tu nama tu sini pula tu.</w:t>
      </w:r>
    </w:p>
    <w:p>
      <w:r>
        <w:t>[44:08 - 44:10] Speaker A: Ikut nama subjek pengurusan Nasar eh?</w:t>
      </w:r>
    </w:p>
    <w:p>
      <w:r>
        <w:t>[44:10 - 44:10] Speaker B: Perikanan.</w:t>
      </w:r>
    </w:p>
    <w:p>
      <w:r>
        <w:t>[44:10 - 44:15] Speaker A: Kalau kalau cakap dengan ikan ke, cakap dengan ni ke tak cakap jangan sebut ikan. Ketertjaminan dengan makanan. Ketertjaminan dengan makanan.</w:t>
      </w:r>
    </w:p>
    <w:p>
      <w:r>
        <w:t>[44:15 - 44:16] Speaker B: Perikanan.</w:t>
      </w:r>
    </w:p>
    <w:p>
      <w:r>
        <w:t>[44:16 - 44:16] Speaker A: So.</w:t>
      </w:r>
    </w:p>
    <w:p>
      <w:r>
        <w:t>[44:17 - 44:20] Speaker C: Ah ini adalah dashboard untuk ketertjaminan makanan untuk perikanan. Kalau dashboard ni, ah dia dashboard untuk ah perikanan, akuakultur.</w:t>
      </w:r>
    </w:p>
    <w:p>
      <w:r>
        <w:t>[44:20 - 44:20] Speaker B: Darab. Ya.</w:t>
      </w:r>
    </w:p>
    <w:p>
      <w:r>
        <w:t>[44:20 - 44:26] Speaker C: Sebelum tu Dato'. Ah apa yang kita bincang tadi tu adalah ah ah apa ah analisis yang memang kita kata predetermined.</w:t>
      </w:r>
    </w:p>
    <w:p>
      <w:r>
        <w:t>[44:26 - 44:33] Speaker C: So yang ni adalah ad hoc analisis di mana ah ad hoc analisis ni, ah ini semua diberi oleh team. Maksudnya team yang upload dalam platform kita dan seterusnya sebab ah team masih belum boleh gunakan ah Tableau tu. So, ah team vendor dia, dia ah uruskanlah untuk, untuk dashboard. Tapi dari segi data dan analisis tu memang team dah buat dah.</w:t>
      </w:r>
    </w:p>
    <w:p>
      <w:r>
        <w:t>[44:33 - 44:37] Speaker B: Tapi saya kita hargailah tadi memang, memang boleh digunakan cuma kita tambah baik. Ya.</w:t>
      </w:r>
    </w:p>
    <w:p>
      <w:r>
        <w:t>[44:37 - 44:42] Speaker B: Ini tengok macam mula-mula tadi kan, kita ni kita sesuaikan. Benda ni ada tapi kita kena susunkan, jadikan dia lebih nampak, ni kan, nampak lebih kemas juga.</w:t>
      </w:r>
    </w:p>
    <w:p>
      <w:r>
        <w:t>[44:42 - 44:44] Speaker B: So, basically ah boleh nilah. Kalau kena fokus yang tu dulu, biar cantik yang tu dulu baru pergi yang ni. Yang ni tak wajib kan? Kita tak bentangkan yang ni kan?</w:t>
      </w:r>
    </w:p>
    <w:p>
      <w:r>
        <w:t>[44:44 - 44:46] Speaker C: Dato'. Saya tak pasti sama ada ni dibentangkan ataupun tidak. So, ni Dato'. Macam mana ni Dato' dan ni?</w:t>
      </w:r>
    </w:p>
    <w:p>
      <w:r>
        <w:t>[44:46 - 44:47] Speaker B: Kalau ke apa yang bentangkan kan? Kita nak semak dulu kan?</w:t>
      </w:r>
    </w:p>
    <w:p>
      <w:r>
        <w:t>[44:47 - 44:56] Speaker C: Kita boleh bentangkan yang depan tadi tu. Yang ni mungkin ah dari segi ah sektor akan tengok, ah maksudnya team yang akan buat benda ni, sama ada ah okey ke ah dia punya ah data-data yang ada, maksudnya sampai ah sampai maklumat tak untuk bila team buat laporan tu membantu tak team ah untuk menyediakan laporan-laporan. Oh. Ah kalau kalau okeylah Dato'. Kalau tak pun benda ni ad hoc, maksudnya team sendiri boleh buat. Dia boleh discuss dengan pengarah dia ah one to one.</w:t>
      </w:r>
    </w:p>
    <w:p>
      <w:r>
        <w:t>[44:56 - 44:57] Speaker B: Ah itu lah.</w:t>
      </w:r>
    </w:p>
    <w:p>
      <w:r>
        <w:t>[44:57 - 45:01] Speaker C: Ah untuk pembentangan pada tikan nanti macam tu. Hmm. Okey.</w:t>
      </w:r>
    </w:p>
    <w:p>
      <w:r>
        <w:t>[45:01 - 45:02] Speaker B: Okey, basically ni memang.</w:t>
      </w:r>
    </w:p>
    <w:p>
      <w:r>
        <w:t>[48:02 - 48:13] Speaker A: benda yang kita nak tu adalah cuma kita sesuaikan mana yang ni apa yang boleh buat macam yang kata pengarah-pengarah cakap loy tu, yang tu memang baguslah kalau boleh dibuat.</w:t>
      </w:r>
    </w:p>
    <w:p>
      <w:r>
        <w:t>[48:13 - 48:19] Speaker A: Tapi saya tengok loy dah ada, cuma kita sesuaikan loy ni boleh tambah je from tan tan kan.</w:t>
      </w:r>
    </w:p>
    <w:p>
      <w:r>
        <w:t>[48:19 - 48:28] Speaker A: Benda-benda yang yang pentingnya sekarang, bila kita nampak kita kata benda ni berguna untuk tujuan pemodenanlah.</w:t>
      </w:r>
    </w:p>
    <w:p>
      <w:r>
        <w:t>[48:28 - 48:30] Speaker A: So baik. So kita fokus pada yang tadi.</w:t>
      </w:r>
    </w:p>
    <w:p>
      <w:r>
        <w:t>[48:30 - 48:31] Speaker B: Minta okey.</w:t>
      </w:r>
    </w:p>
    <w:p>
      <w:r>
        <w:t>[48:31 - 48:32] Speaker B: Ha okey.</w:t>
      </w:r>
    </w:p>
    <w:p>
      <w:r>
        <w:t>[48:34 - 48:35] Speaker A: Lepas ya kan, doktor ni.</w:t>
      </w:r>
    </w:p>
    <w:p>
      <w:r>
        <w:t>[48:38 - 48:40] Speaker A: Yu PPJ sekarang nak bentang macam mana?</w:t>
      </w:r>
    </w:p>
    <w:p>
      <w:r>
        <w:t>[48:44 - 48:55] Speaker B: Ah cuma yang ni kita nak tunjuk keupayaan platform ni yang boleh membantu membantu apa? Ah team untuk tujuan pemodelan lah. Okey.</w:t>
      </w:r>
    </w:p>
    <w:p>
      <w:r>
        <w:t>[48:55 - 49:00] Speaker A: Sebab kita kena. Ada 15 minit.</w:t>
      </w:r>
    </w:p>
    <w:p>
      <w:r>
        <w:t>[49:00 - 49:01] Speaker A: Ada 15 minit lagi.</w:t>
      </w:r>
    </w:p>
    <w:p>
      <w:r>
        <w:t>[49:01 - 49:03] Speaker B: Boleh kita go through je.</w:t>
      </w:r>
    </w:p>
    <w:p>
      <w:r>
        <w:t>[49:03 - 49:04] Speaker A: Boleh buat sikit?</w:t>
      </w:r>
    </w:p>
    <w:p>
      <w:r>
        <w:t>[49:04 - 49:04] Speaker B: Boleh.</w:t>
      </w:r>
    </w:p>
    <w:p>
      <w:r>
        <w:t>[49:04 - 49:11] Speaker A: So yang ni apa beza dengan yang tadi? Platform dia kah macam mana? Apa perbezaan dengan yang tadi?</w:t>
      </w:r>
    </w:p>
    <w:p>
      <w:r>
        <w:t>[49:11 - 49:14] Speaker B: Okey, saya terangkan teruslah kat sini satu.</w:t>
      </w:r>
    </w:p>
    <w:p>
      <w:r>
        <w:t>[49:14 - 49:25] Speaker B: So untuk, untuk kita jaminan makanan perikanan ini, kita dapat data daripada DOF dan juga ESMPP. DOF ni Department of Fishery ataupun Jabatan Perikanan dan SMPP daripada Lembaga Kemajuan Ikan Malaysia.</w:t>
      </w:r>
    </w:p>
    <w:p>
      <w:r>
        <w:t>[49:25 - 49:35] Speaker B: So jadi apa yang berlaku kat sini adalah team membuat comparison antara data DOF dan juga data ESMPP. So kalau kita tengok di situ ada perbezaan yang agak ketaralah daripada dua-dua data ni.</w:t>
      </w:r>
    </w:p>
    <w:p>
      <w:r>
        <w:t>[49:35 - 49:44] Speaker B: Contoh yang graf yang nombor satu tu adalah pengeluaran akuatik. Maksudnya berapa banyak tangkapan ikan yang dibuat. Dalam LKIM dia cuma sebut ada 192 444 tan metrik.</w:t>
      </w:r>
    </w:p>
    <w:p>
      <w:r>
        <w:t>[49:44 - 49:53] Speaker B: Tapi di dalam DOF dia record 495850 tan metrik. So maksudnya ada perbezaan data di situ dan team akan boleh start dig deep untuk dapatkan.</w:t>
      </w:r>
    </w:p>
    <w:p>
      <w:r>
        <w:t>[49:53 - 49:57] Speaker C: Tak, tapi untuk maklumat sebenarnya ESMPP, hari tu dia stop dulu 2003 ke apa.</w:t>
      </w:r>
    </w:p>
    <w:p>
      <w:r>
        <w:t>[49:57 - 49:58] Speaker B: Ya, betul.</w:t>
      </w:r>
    </w:p>
    <w:p>
      <w:r>
        <w:t>[49:58 - 50:04] Speaker C: Dia stop. Jadi this why dah dua dah sejak dua tiga dia kan? Dia tak sambung ni sebab dia stop dulu sistem tu. Lepas ni 2000 baru nak sambung balik.</w:t>
      </w:r>
    </w:p>
    <w:p>
      <w:r>
        <w:t>[50:04 - 50:07] Speaker B: Boleh stop, sistem.</w:t>
      </w:r>
    </w:p>
    <w:p>
      <w:r>
        <w:t>[50:07 - 50:12] Speaker C: Ah itu jadi nampak beza selepas, sebab auditan dah selesai ya? Dia orang dapat nilah punca dia kenapa tulah.</w:t>
      </w:r>
    </w:p>
    <w:p>
      <w:r>
        <w:t>[50:12 - 50:13] Speaker B: Okey, kita tengok yang.</w:t>
      </w:r>
    </w:p>
    <w:p>
      <w:r>
        <w:t>[50:13 - 50:14] Speaker C: Okey, itu.</w:t>
      </w:r>
    </w:p>
    <w:p>
      <w:r>
        <w:t>[50:14 - 50:25] Speaker B: So ah sama juga dengan yang kedua ni kita compare kan juga antara dua data tulah. Maksudnya kat sini team menggunakan dashboard ni daripada analisis dia compare kan antara dua data tu. Okey.</w:t>
      </w:r>
    </w:p>
    <w:p>
      <w:r>
        <w:t>[50:25 - 50:28] Speaker B: Pada bagi tujuan dia nak dapatkan lebih lanjut dia punya formula.</w:t>
      </w:r>
    </w:p>
    <w:p>
      <w:r>
        <w:t>[50:28 - 50:30] Speaker A: Masa awal ni kan? Ha ya betul.</w:t>
      </w:r>
    </w:p>
    <w:p>
      <w:r>
        <w:t>[50:30 - 50:31] Speaker A: Masa awal dululah.</w:t>
      </w:r>
    </w:p>
    <w:p>
      <w:r>
        <w:t>[50:31 - 50:32] Speaker A: Masa awal.</w:t>
      </w:r>
    </w:p>
    <w:p>
      <w:r>
        <w:t>[50:32 - 50:33] Speaker C: Nak to balik.</w:t>
      </w:r>
    </w:p>
    <w:p>
      <w:r>
        <w:t>[50:33 - 50:33] Speaker B: Okey, next.</w:t>
      </w:r>
    </w:p>
    <w:p>
      <w:r>
        <w:t>[50:38 - 50:47] Speaker B: So seterusnya kat sini kita boleh tengok juga pengeluaran aquaculture tu mengikut tan metrik dan dibahagikan mengikut negerilah. Pulau Pinang berapa, Perak berapa, Selangor berapa dan seterusnya lah.</w:t>
      </w:r>
    </w:p>
    <w:p>
      <w:r>
        <w:t>[50:50 - 50:51] Speaker C: Boleh sikit?</w:t>
      </w:r>
    </w:p>
    <w:p>
      <w:r>
        <w:t>[50:51 - 50:52] Speaker B: Okey, next.</w:t>
      </w:r>
    </w:p>
    <w:p>
      <w:r>
        <w:t>[50:56 - 51:07] Speaker B: So yang ni juga kita akan ah ada juga pendaratan ikan ikut tan metrik. Ah di mana pendaratan ikan ni boleh mengikut negeri, ikut daerah dan mengikut spesies ikan. So maksudnya dalam kes ni kalau misal kata ah pasukan nak buat ah nak memilih sampel mungkin pasukan akan tengok di Perak sebab dia punya pendaratan tu agak tinggi.</w:t>
      </w:r>
    </w:p>
    <w:p>
      <w:r>
        <w:t>[51:07 - 51:15] Speaker B: Dan juga mungkin kalau dia nak tengok ikan yang spesifik dia boleh tengok talapia hitam ataupun baung lah. Itu contoh-contohnyalah Datuk kalau dia nak pilih skop dan sebagainyalah nanti.</w:t>
      </w:r>
    </w:p>
    <w:p>
      <w:r>
        <w:t>[51:15 - 51:18] Speaker B: Bagi tujuan penguditan nanti.</w:t>
      </w:r>
    </w:p>
    <w:p>
      <w:r>
        <w:t>[51:18 - 51:20] Speaker A: Yang ni dia bagi data. Data apa dia bagi?</w:t>
      </w:r>
    </w:p>
    <w:p>
      <w:r>
        <w:t>[51:20 - 51:30] Speaker B: Ah yang ni data tu kita upload ah. Daripada dia punya ah daripada DOF bagi dengan LKIM bagi pada team dan team upload ke dalam kita punya.</w:t>
      </w:r>
    </w:p>
    <w:p>
      <w:r>
        <w:t>[51:30 - 51:33] Speaker C: Dia buat, buat feeling.</w:t>
      </w:r>
    </w:p>
    <w:p>
      <w:r>
        <w:t>[51:33 - 51:35] Speaker B: Detail macam ni boleh tunjuk.</w:t>
      </w:r>
    </w:p>
    <w:p>
      <w:r>
        <w:t>[51:35 - 51:36] Speaker C: Bagus juga.</w:t>
      </w:r>
    </w:p>
    <w:p>
      <w:r>
        <w:t>[51:36 - 51:38] Speaker B: Ya, itu tunjuk macam tu lain. Okey.</w:t>
      </w:r>
    </w:p>
    <w:p>
      <w:r>
        <w:t>[51:45 - 51:47] Speaker A: Then next. Next slide.</w:t>
      </w:r>
    </w:p>
    <w:p>
      <w:r>
        <w:t>[51:55 - 51:56] Speaker C: dia kena keluar.</w:t>
      </w:r>
    </w:p>
    <w:p>
      <w:r>
        <w:t>[51:57 - 51:58] Speaker C: Ingredient dia.</w:t>
      </w:r>
    </w:p>
    <w:p>
      <w:r>
        <w:t>[51:58 - 52:02] Speaker B: So sama juga yang ni pun mengikut ikan marin. Ah ikan marin macam apa?</w:t>
      </w:r>
    </w:p>
    <w:p>
      <w:r>
        <w:t>[52:02 - 52:03] Speaker C: Kalau laut.</w:t>
      </w:r>
    </w:p>
    <w:p>
      <w:r>
        <w:t>[52:03 - 52:03] Speaker B: Kalau laut.</w:t>
      </w:r>
    </w:p>
    <w:p>
      <w:r>
        <w:t>[52:03 - 52:06] Speaker C: sini.</w:t>
      </w:r>
    </w:p>
    <w:p>
      <w:r>
        <w:t>[52:06 - 52:07] Speaker A: Ikan laut kan?</w:t>
      </w:r>
    </w:p>
    <w:p>
      <w:r>
        <w:t>[52:07 - 52:08] Speaker B: Ha ha.</w:t>
      </w:r>
    </w:p>
    <w:p>
      <w:r>
        <w:t>[52:08 - 52:11] Speaker A: Dia ada ikan darat.</w:t>
      </w:r>
    </w:p>
    <w:p>
      <w:r>
        <w:t>[52:12 - 52:13] Speaker B: Ikan lautlah. Ikan sungai, ikan laut. Ini ditangkap mengikut perkakasan ni.</w:t>
      </w:r>
    </w:p>
    <w:p>
      <w:r>
        <w:t>[52:18 - 52:18] Speaker B: Ikut perkakasan.</w:t>
      </w:r>
    </w:p>
    <w:p>
      <w:r>
        <w:t>[52:20 - 52:20] Speaker B: So next.</w:t>
      </w:r>
    </w:p>
    <w:p>
      <w:r>
        <w:t>[52:21 - 52:22] Speaker C: Profile.</w:t>
      </w:r>
    </w:p>
    <w:p>
      <w:r>
        <w:t>[52:22 - 52:26] Speaker B: Okey ni adalah profile yang berkaitan dengan nelayanlah Dato. So ah berapa banyak yang berdaftar dan aktif, ah berapa banyak jumlah vessel yang ada.</w:t>
      </w:r>
    </w:p>
    <w:p>
      <w:r>
        <w:t>[52:26 - 52:31] Speaker B: Dan kita boleh nampak kat situ ada apa ah peta Malaysia yang menunjukkan ah berapa banyak nelayan mengikut negeri-negeri tulah. Okey.</w:t>
      </w:r>
    </w:p>
    <w:p>
      <w:r>
        <w:t>[52:31 - 52:40] Speaker B: Ah dan juga mengikut pecahan kewarganegaraan sama ada yang bukan warganegara ataupun warganegara dan ada juga yang tiada maklumatlah di sini. Ah tiada maklumat tu maksudnya ah mungkin ah apa mereka tak isikan ah data tu. Maksudnya dah ah di dapatkan.</w:t>
      </w:r>
    </w:p>
    <w:p>
      <w:r>
        <w:t>[52:40 - 52:41] Speaker B: Sumber tu dia tak isikan maklumat tu.</w:t>
      </w:r>
    </w:p>
    <w:p>
      <w:r>
        <w:t>[52:41 - 52:46] Speaker B: Ah dan seterusnya kita juga nampaklah jumlah ah nelayan mengikut bangsa. So ini lebih kepada ah profile ah nelayan yang ada kat dalam ah Malaysialah.</w:t>
      </w:r>
    </w:p>
    <w:p>
      <w:r>
        <w:t>[52:48 - 52:50] Speaker A: Ah tadi tadi saya persembahan yang ni berbeza dengan dengan apa?</w:t>
      </w:r>
    </w:p>
    <w:p>
      <w:r>
        <w:t>[52:50 - 52:51] Speaker B: Ha berbeza.</w:t>
      </w:r>
    </w:p>
    <w:p>
      <w:r>
        <w:t>[52:51 - 52:52] Speaker A: Ah perkidungkan. Kidungan.</w:t>
      </w:r>
    </w:p>
    <w:p>
      <w:r>
        <w:t>[52:52 - 52:55] Speaker A: Kenapa dia.</w:t>
      </w:r>
    </w:p>
    <w:p>
      <w:r>
        <w:t>[52:55 - 52:56] Speaker A: Persembahan yang macam mana Dato.</w:t>
      </w:r>
    </w:p>
    <w:p>
      <w:r>
        <w:t>[52:56 - 53:00] Speaker C: Pernah daripada graphically.</w:t>
      </w:r>
    </w:p>
    <w:p>
      <w:r>
        <w:t>[53:00 - 53:01] Speaker B: Ah okey. Ah kita tengok data tu.</w:t>
      </w:r>
    </w:p>
    <w:p>
      <w:r>
        <w:t>[53:01 - 53:09] Speaker B: Kalau data tu dia dia boleh pecahkan ikut negeri dan juga daerah kita akan guna Map Malaysia ni untuk digambarkan dengan lebih jelas lagilah. Tapi kalau misal kata bila kementerian tu kita tak ada pun map untuk kementerian.</w:t>
      </w:r>
    </w:p>
    <w:p>
      <w:r>
        <w:t>[53:09 - 53:11] Speaker B: So jadi kementerian tu kita list kan saja macam tulah.</w:t>
      </w:r>
    </w:p>
    <w:p>
      <w:r>
        <w:t>[53:11 - 53:14] Speaker A: Tapi ni maksudnya untuk kegunaan data sebab kita kajian tu dah kita siaplah sekarang ni dan kita siaplah.</w:t>
      </w:r>
    </w:p>
    <w:p>
      <w:r>
        <w:t>[53:14 - 53:16] Speaker B: Ah ini kajian dia maksud tu nak testing platform ni.</w:t>
      </w:r>
    </w:p>
    <w:p>
      <w:r>
        <w:t>[53:16 - 53:19] Speaker A: Kau kalau kau testing kat sini.</w:t>
      </w:r>
    </w:p>
    <w:p>
      <w:r>
        <w:t>[53:19 - 53:21] Speaker A: Okey lah.</w:t>
      </w:r>
    </w:p>
    <w:p>
      <w:r>
        <w:t>[53:21 - 53:23] Speaker C: So ni pun ambil data LKIM ni.</w:t>
      </w:r>
    </w:p>
    <w:p>
      <w:r>
        <w:t>[53:23 - 53:24] Speaker B: Data ni LKIM.</w:t>
      </w:r>
    </w:p>
    <w:p>
      <w:r>
        <w:t>[53:24 - 53:33] Speaker B: Sebab yang ni sistem dia daripada daripada DOE. Ah team dapatkan ah proses dia team buat engagement. Dia dapatkan data tu. So data tu dia akan upload dalam platform tu dan mereka boleh buat sendiri semua sekalilah. Tapi ni dah siap kan? Dah siap kan.</w:t>
      </w:r>
    </w:p>
    <w:p>
      <w:r>
        <w:t>[53:33 - 53:36] Speaker A: Iya, betul. Yang ni dah siap tapi saya nak test platform tu sama ada.</w:t>
      </w:r>
    </w:p>
    <w:p>
      <w:r>
        <w:t>[53:36 - 53:40] Speaker A: Kita kena test maklumat dia ni dengan maklumat yang kita ada tu.</w:t>
      </w:r>
    </w:p>
    <w:p>
      <w:r>
        <w:t>[53:40 - 53:41] Speaker A: Ha, ha, okey.</w:t>
      </w:r>
    </w:p>
    <w:p>
      <w:r>
        <w:t>[53:41 - 53:42] Speaker A: Adakah betul fakta-fakta ni semua?</w:t>
      </w:r>
    </w:p>
    <w:p>
      <w:r>
        <w:t>[53:44 - 53:48] Speaker A: Tapi iyalah, tapi team analyze pun daripada yang daripada data. Ah cuma samalah sepatutnya.</w:t>
      </w:r>
    </w:p>
    <w:p>
      <w:r>
        <w:t>[53:48 - 53:53] Speaker A: Data data yang sama dah divisualize kan. Data yang sama dah divisualize kan dalam bentuk lah.</w:t>
      </w:r>
    </w:p>
    <w:p>
      <w:r>
        <w:t>[53:53 - 53:55] Speaker B: Dikalvisualize kan instead of table.</w:t>
      </w:r>
    </w:p>
    <w:p>
      <w:r>
        <w:t>[53:55 - 53:57] Speaker C: Tengok loy, tengok loy.</w:t>
      </w:r>
    </w:p>
    <w:p>
      <w:r>
        <w:t>[53:58 - 53:59] Speaker B: Loy, loy.</w:t>
      </w:r>
    </w:p>
    <w:p>
      <w:r>
        <w:t>[53:59 - 54:03] Speaker B: Dia untuk continuous auditing lah. Maknanya Loy yang ada ni dah ada.</w:t>
      </w:r>
    </w:p>
    <w:p>
      <w:r>
        <w:t>[54:03 - 54:06] Speaker A: nya.</w:t>
      </w:r>
    </w:p>
    <w:p>
      <w:r>
        <w:t>[54:06 - 54:07] Speaker B: Data baru akan pan. So kalau boleh boleh tengok.</w:t>
      </w:r>
    </w:p>
    <w:p>
      <w:r>
        <w:t>[54:07 - 54:09] Speaker C: Sudah siap untuk dah.</w:t>
      </w:r>
    </w:p>
    <w:p>
      <w:r>
        <w:t>[54:09 - 54:15] Speaker B: Maknanya any any perubahan besar kalau katalah you be isi balik and jen ni dah ada dah bahan dia. So jangan buang loy.</w:t>
      </w:r>
    </w:p>
    <w:p>
      <w:r>
        <w:t>[54:15 - 54:18] Speaker B: Yang ni study dia, study dia boleh refer dah.</w:t>
      </w:r>
    </w:p>
    <w:p>
      <w:r>
        <w:t>[54:18 - 54:20] Speaker B: So maknanya. Itulah akan trigger nanti.</w:t>
      </w:r>
    </w:p>
    <w:p>
      <w:r>
        <w:t>[54:20 - 54:22] Speaker B: Itu segi maknanya prediction dialah.</w:t>
      </w:r>
    </w:p>
    <w:p>
      <w:r>
        <w:t>[54:25 - 54:25] Speaker B: Okey, next.</w:t>
      </w:r>
    </w:p>
    <w:p>
      <w:r>
        <w:t>[54:25 - 54:29] Speaker B: So kalau boleh juga kat depan juga semua macam tadi juga. Boleh nampak, boleh nampak. Utama.</w:t>
      </w:r>
    </w:p>
    <w:p>
      <w:r>
        <w:t>[54:30 - 54:31] Speaker A: Tukang terampil.</w:t>
      </w:r>
    </w:p>
    <w:p>
      <w:r>
        <w:t>[54:31 - 54:31] Speaker B: Tukang.</w:t>
      </w:r>
    </w:p>
    <w:p>
      <w:r>
        <w:t>[54:31 - 54:32] Speaker B: Itu saja.</w:t>
      </w:r>
    </w:p>
    <w:p>
      <w:r>
        <w:t>[54:33 - 54:36] Speaker B: Ah yang ni pula menunjukkan ah lesson yang dikeluarkan.</w:t>
      </w:r>
    </w:p>
    <w:p>
      <w:r>
        <w:t>[54:36 - 54:42] Speaker B: Ah ni dia different. Dia dia fokus kepada. Ah apa. tu maknanya scope. Penguriting dan di petrol saja.</w:t>
      </w:r>
    </w:p>
    <w:p>
      <w:r>
        <w:t>[54:42 - 54:43] Speaker B: Dia tak, dia bukan punya kita guna power untuk ni.</w:t>
      </w:r>
    </w:p>
    <w:p>
      <w:r>
        <w:t>[54:43 - 54:49] Speaker B: So mungkin dari segi ah dari segi ah ah dashboard ni mungkin kita akan tambah baik kat tepi tu instead of perikanan aquaculture perdatar ikan kita tukar loi-loi ah untuk kajian tulah.</w:t>
      </w:r>
    </w:p>
    <w:p>
      <w:r>
        <w:t>[54:49 - 54:52] Speaker B: So jadi dia terus ah perlukan ya.</w:t>
      </w:r>
    </w:p>
    <w:p>
      <w:r>
        <w:t>[54:52 - 54:53] Speaker A: Ya, ya.</w:t>
      </w:r>
    </w:p>
    <w:p>
      <w:r>
        <w:t>[54:54 - 54:57] Speaker B: Saya rasa scope ini pun untuk tempo setahun ke 5 tahun dan ke datang masih kekal saya rasa.</w:t>
      </w:r>
    </w:p>
    <w:p>
      <w:r>
        <w:t>[54:57 - 54:57] Speaker B: Boleh.</w:t>
      </w:r>
    </w:p>
    <w:p>
      <w:r>
        <w:t>[54:57 - 54:59] Speaker B: Boleh direfer.</w:t>
      </w:r>
    </w:p>
    <w:p>
      <w:r>
        <w:t>[54:59 - 55:02] Speaker A: Ha, mana kita letak macam cadangan tuan-tuan.</w:t>
      </w:r>
    </w:p>
    <w:p>
      <w:r>
        <w:t>[56:00 - 56:06] Speaker A: sebagai asas untuk jamu dan untuk menjadi rujukan yang penting sebelum kita pergi selanjutnya.</w:t>
      </w:r>
    </w:p>
    <w:p>
      <w:r>
        <w:t>[56:06 - 56:28] Speaker A: So yang terakhirnya adalah Lo berkaitan dengan petrol. petrol ni maksudnya kita nak saya tak tak pasti sebab saya tak tengok team punya detail a LOI tapi daripada data ni saya nampak macam kita nak identify lah a ketirisan petrol a yang berlaku di dalam apa industri perikanan nilah.</w:t>
      </w:r>
    </w:p>
    <w:p>
      <w:r>
        <w:t>[56:28 - 56:32] Speaker A: So yang ni boleh diperkemaskan lagi untuk Buat at the moment ini yang diperlukan daripada kesusan.</w:t>
      </w:r>
    </w:p>
    <w:p>
      <w:r>
        <w:t>[56:32 - 56:33] Speaker A: So tujuan untuk a next.</w:t>
      </w:r>
    </w:p>
    <w:p>
      <w:r>
        <w:t>[56:33 - 56:34] Speaker B: Boleh tak?</w:t>
      </w:r>
    </w:p>
    <w:p>
      <w:r>
        <w:t>[56:34 - 56:34] Speaker A: Boleh tak.</w:t>
      </w:r>
    </w:p>
    <w:p>
      <w:r>
        <w:t>[56:34 - 56:35] Speaker B: Okey.</w:t>
      </w:r>
    </w:p>
    <w:p>
      <w:r>
        <w:t>[56:35 - 57:11] Speaker A: So untuk untuk sektorsi kenapa kita masukkan a tajuk perikanan ni sebab kita nak cuba platform kita ni nak tengok bolehkah dia membantu a jurudit ni a dalam membuat pelaksanaan pemulihan dan juga membantu jurudit untuk buat persembahan kepada pengarah dan juga Ekan ataupun kepada kan. Saya nampak lebih kepada persembahan.</w:t>
      </w:r>
    </w:p>
    <w:p>
      <w:r>
        <w:t>[57:11 - 57:24] Speaker A: Sebab kalau kita dah buat buit kan. So untuk tujuan sebab kita sekarang kita kena buat video kena buat persembahan. So a yang yang terkini ni kita boleh guna untuk persembahan. Okey boleh link terus.</w:t>
      </w:r>
    </w:p>
    <w:p>
      <w:r>
        <w:t>[57:24 - 57:29] Speaker A: Sebab kalau ada datalah kalau ada datang kita buat untuk tujuan nak follow up apa semua tu.</w:t>
      </w:r>
    </w:p>
    <w:p>
      <w:r>
        <w:t>[57:29 - 57:39] Speaker A: Tujuan ni kita boleh persembahan berkaitan dengan makanan perikanan kepada kat. Contoh kita dah buat and then dari segi lauran ke dari segi boleh. Sebab kita boleh taik terus dengan isu yang kita ada dalam dalam nilah dalam kita punya perhatian.</w:t>
      </w:r>
    </w:p>
    <w:p>
      <w:r>
        <w:t>[57:39 - 57:42] Speaker A: Dalam kita punya kan. Datuk saya nak tanya.</w:t>
      </w:r>
    </w:p>
    <w:p>
      <w:r>
        <w:t>[57:42 - 57:54] Speaker A: Adakah masa dalam bentangan tu kita gunakan data yang sebenar maksud saya penemuan yang sebenar. Sebab ini penemuan secara gampang yang saya berikan memang tak tepat data ada yang tak tepat ada pindahan. So adakah saya nak kena beri data yang lebih yang sebenarnya lebih tepat untuk sama dengan Alkan.</w:t>
      </w:r>
    </w:p>
    <w:p>
      <w:r>
        <w:t>[57:54 - 57:55] Speaker B: Yalah.</w:t>
      </w:r>
    </w:p>
    <w:p>
      <w:r>
        <w:t>[57:55 - 57:56] Speaker A: Ha boleh. Ha ha.</w:t>
      </w:r>
    </w:p>
    <w:p>
      <w:r>
        <w:t>[57:56 - 57:57] Speaker B: Itu sepatutnya.</w:t>
      </w:r>
    </w:p>
    <w:p>
      <w:r>
        <w:t>[57:57 - 58:02] Speaker A: So make sure saya kena beri maklumat atau penemuan sama dengan alkan lah.</w:t>
      </w:r>
    </w:p>
    <w:p>
      <w:r>
        <w:t>[58:02 - 58:23] Speaker B: Ha. Kalau you you bagi maklumat sama dengan Erkan. Jadi benda ni akan tentu boleh digunakan untuk tujuan kita punya. Mungkin kita tunjukkan dalam video kita ke kalau kita ni ataupun kita tunjuk kat sini kepada Erkan. Tak Erkan. Kita kata benda ni boleh buat. Contohnya kita dah buat kepada perikanan ni.</w:t>
      </w:r>
    </w:p>
    <w:p>
      <w:r>
        <w:t>[58:23 - 58:27] Speaker B: So di samping a kita punya untuk tujuan a pemuritan.</w:t>
      </w:r>
    </w:p>
    <w:p>
      <w:r>
        <w:t>[58:27 - 58:36] Speaker B: Dari tajuk semua semua kita boleh guna untuk presentation. Maksudnya presentation presentation masa brief kaunsel tu kita boleh link terus ke sistem tu untuk kita tunjukkan isu kita dalam slide ni dia sokongan dia.</w:t>
      </w:r>
    </w:p>
    <w:p>
      <w:r>
        <w:t>[58:36 - 58:38] Speaker B: Contoh macam isi minyak lebih pada sekali ni sekali sehari aje.</w:t>
      </w:r>
    </w:p>
    <w:p>
      <w:r>
        <w:t>[58:38 - 58:41] Speaker B: Tapi diisi lebih pada sekali sehari. Tengok pada isu.</w:t>
      </w:r>
    </w:p>
    <w:p>
      <w:r>
        <w:t>[58:41 - 58:47] Speaker B: So total semua memanglah tak banyak ringgit tapi kalau total semua per hari isi tu juta. Sebab jumlah kota lebih kota ni kalau total semua setahun lebih untuk tiga tahun.</w:t>
      </w:r>
    </w:p>
    <w:p>
      <w:r>
        <w:t>[58:47 - 58:52] Speaker B: 700 Eh 700 apa? 76 juta. Tiga tahun. Boleh dibuat grafik sikit.</w:t>
      </w:r>
    </w:p>
    <w:p>
      <w:r>
        <w:t>[58:52 - 58:57] Speaker B: Maksudnya daripada nelayan isi minyak. So flow dekat. So yang ni yang ni ba?</w:t>
      </w:r>
    </w:p>
    <w:p>
      <w:r>
        <w:t>[58:57 - 59:06] Speaker B: Okey nanti saya sebab ini ada data ni. So dalam perbincangan dengan Elkan Elkan ni sebab ada perubahan-perubahan yang kita akan berbincang. Tapi saya akan bagi lebih detail lah.</w:t>
      </w:r>
    </w:p>
    <w:p>
      <w:r>
        <w:t>[59:06 - 59:10] Speaker A: ini boleh terus macam pemuritan pun sekarang. sebab saya boleh akses pada yang ni.</w:t>
      </w:r>
    </w:p>
    <w:p>
      <w:r>
        <w:t>[59:10 - 59:11] Speaker B: Boleh boleh.</w:t>
      </w:r>
    </w:p>
    <w:p>
      <w:r>
        <w:t>[59:11 - 59:19] Speaker A: Maknanya team akan akan input data dalam segmen ni. buat ni. Untuk update ke data ni. Dan team juga boleh buat analisis sendiri sebenarnya.</w:t>
      </w:r>
    </w:p>
    <w:p>
      <w:r>
        <w:t>[59:20 - 59:23] Speaker B: Yang ni boleh a lebih menampakkan benda ni untuk auditor.</w:t>
      </w:r>
    </w:p>
    <w:p>
      <w:r>
        <w:t>[59:23 - 59:24] Speaker A: Lebih interaktif.</w:t>
      </w:r>
    </w:p>
    <w:p>
      <w:r>
        <w:t>[59:24 - 59:25] Speaker B: Interaktif.</w:t>
      </w:r>
    </w:p>
    <w:p>
      <w:r>
        <w:t>[59:25 - 59:28] Speaker A: A dan juga a bermaknanyalah.</w:t>
      </w:r>
    </w:p>
    <w:p>
      <w:r>
        <w:t>[59:28 - 59:30] Speaker B: Useful pada penggunalah.</w:t>
      </w:r>
    </w:p>
    <w:p>
      <w:r>
        <w:t>[59:30 - 59:37] Speaker A: Ini yang kita ambil data-data daripada auditor untuk setiap auditor yang kita akan datang. Datuk semua isu dia untuk SAP ni sebab kita kan tajuk sentiasa berbeza-beza setiap tahun. a jadi data tu memang kita tak boleh nak pre-requisite dalam kita punya server ke apa ke tak bolehlah.</w:t>
      </w:r>
    </w:p>
    <w:p>
      <w:r>
        <w:t>[59:37 - 59:43] Speaker B: Cuma masalah kita sekarang ni bila dah kita selesai a isu apa perikanan kan. kan.</w:t>
      </w:r>
    </w:p>
    <w:p>
      <w:r>
        <w:t>[59:43 - 59:48] Speaker B: A dia adakah data dari statement macam tu ataupun kena update setiap masuk dari pasukan. statement.</w:t>
      </w:r>
    </w:p>
    <w:p>
      <w:r>
        <w:t>[59:48 - 59:52] Speaker A: Statement statement. dia jadi hari tu statement kan. ada statement kerahsiaan dia dia orang. Dia orang kita boleh ambil bila kita dapat audit macam tu.</w:t>
      </w:r>
    </w:p>
    <w:p>
      <w:r>
        <w:t>[59:52 - 60:01] Speaker B: A Encik Syarif. example kalau misal kata kita tengah buat audit perikanan sekarang ni. So dah dah close kes. Okey dah. 10 tahun akan datang kita nak start balik kan.</w:t>
      </w:r>
    </w:p>
    <w:p>
      <w:r>
        <w:t>[60:01 - 60:05] Speaker B: So kita boleh work untuk dapatkan 10 tahun data tu just pump in ataupun kita boleh develop a apa analisis yang baru. Hmm.</w:t>
      </w:r>
    </w:p>
    <w:p>
      <w:r>
        <w:t>[60:05 - 60:09] Speaker A: Dia memang kalau negara pun audit office-nya memang satu. Dia tak dia tak continuous.</w:t>
      </w:r>
    </w:p>
    <w:p>
      <w:r>
        <w:t>[60:09 - 60:10] Speaker B: Kita tak continue.</w:t>
      </w:r>
    </w:p>
    <w:p>
      <w:r>
        <w:t>[60:10 - 60:20] Speaker A: Kita ada simpan di sini lah. Maknanya. Sebab kita bukan apa? Sebab bila jadi isu ketidakserius yang terbawa ke GS lakan kemungkinan data terkini tu dia kena available. Boleh. Kalau kalau kita maksudnya kalau a kalau sektor audit prestasi decide.</w:t>
      </w:r>
    </w:p>
    <w:p>
      <w:r>
        <w:t>[60:20 - 60:26] Speaker B: A you akan stop ambil data ni setelah selesai GS lakan. A then selagi dilaporkan sampai tak selesai diakan tu data tu kita feed jelah. Maksudnya team kena ambil dan feed.</w:t>
      </w:r>
    </w:p>
    <w:p>
      <w:r>
        <w:t>[60:26 - 60:28] Speaker A: Faham tak? Faham faham.</w:t>
      </w:r>
    </w:p>
    <w:p>
      <w:r>
        <w:t>[60:28 - 60:31] Speaker B: Sebab tapi isu dia berfokus tu sekarang mungkin kita fokus kepada isu yang ada dalam GS lakan. Betul.</w:t>
      </w:r>
    </w:p>
    <w:p>
      <w:r>
        <w:t>[60:31 - 60:35] Speaker A: Betul. cakap. Kalau overse pun dia buat macam tu sama overse. Betul.</w:t>
      </w:r>
    </w:p>
    <w:p>
      <w:r>
        <w:t>[60:35 - 60:38] Speaker B: Makna maknanya Datuk, selagi tak settle di dashboard dia kuning tu atau merah.</w:t>
      </w:r>
    </w:p>
    <w:p>
      <w:r>
        <w:t>[60:38 - 60:40] Speaker A: Hm. Benda ni akan saya live. Live data.</w:t>
      </w:r>
    </w:p>
    <w:p>
      <w:r>
        <w:t>[60:40 - 60:42] Speaker B: Hm. Continuous monitoringlah.</w:t>
      </w:r>
    </w:p>
    <w:p>
      <w:r>
        <w:t>[60:42 - 60:51] Speaker A: Continuous monitoring kena buat. Makna team kena kena ambil. Ambil screen seberapa masa untuk kita. ada program tu dah. Maknanya dari segi macam mana dasar dia. Yang ni dasar belum ada lagi. So kita datang ni mesti datang.</w:t>
      </w:r>
    </w:p>
    <w:p>
      <w:r>
        <w:t>[60:51 - 60:58] Speaker B: Yalah sebab kita ada ambil yang SKN ke dia nak bagi semua ni. Sebab ambil dari segi audit team jugalah rasa nak ambil kira sebab kadang-kadang audit team kata monitor dah selesai. Jadi kenapa nak update lagi data terki.</w:t>
      </w:r>
    </w:p>
    <w:p>
      <w:r>
        <w:t>[60:58 - 61:02] Speaker A: Sebab itu kita tengok dasar atau kalau kalau kita perlukan tak boleh simply live data.</w:t>
      </w:r>
    </w:p>
    <w:p>
      <w:r>
        <w:t>[61:02 - 61:07] Speaker B: Kalau kita guna auti kita section Bila kita audit. Bukan. Tapi berfokus kepada Sebab kita dah. Jadi sekarang.</w:t>
      </w:r>
    </w:p>
    <w:p>
      <w:r>
        <w:t>[61:07 - 61:26] Speaker B: board tu masuk dalam item section pengiran kita susulan tu. Kalau masa sampai tak ada pending kan. Tak ada susulan. So kita nak buat data ni makna dia kena update data kita. So so kita kita kena kita makan. Okey okey.</w:t>
      </w:r>
    </w:p>
    <w:p>
      <w:r>
        <w:t>[61:26 - 61:28] Speaker A: prepare. So basically yang yang ni bagus yang yang.</w:t>
      </w:r>
    </w:p>
    <w:p>
      <w:r>
        <w:t>[61:28 - 61:31] Speaker A: Perikanan yang tadi kita tambah apa yang boleh buat.</w:t>
      </w:r>
    </w:p>
    <w:p>
      <w:r>
        <w:t>[61:31 - 61:41] Speaker A: Basically yang saya tengok mungkin perspektif itu kita kena tengok. Tabah baik, mungkin tambah, mungkin yang sedia ada tu kita kita redefine kan untuk practice. Boleh yang lain-lain tu saya rasa boleh miskan. Macam kita diskuskan tadi.</w:t>
      </w:r>
    </w:p>
    <w:p>
      <w:r>
        <w:t>[61:41 - 61:44] Speaker A: Macam apa lagi? Tak ada?</w:t>
      </w:r>
    </w:p>
    <w:p>
      <w:r>
        <w:t>[61:44 - 61:44] Speaker B: Tak ada.</w:t>
      </w:r>
    </w:p>
    <w:p>
      <w:r>
        <w:t>[61:44 - 61:46] Speaker A: Okey. Boleh kita Boleh.</w:t>
      </w:r>
    </w:p>
    <w:p>
      <w:r>
        <w:t>[61:46 - 61:47] Speaker B: Okey.</w:t>
      </w:r>
    </w:p>
    <w:p>
      <w:r>
        <w:t>[61:47 - 61:49] Speaker A: Dah tutup apa? Ada ada ada tempat. cuba. ni SM kita dua orang ni.</w:t>
      </w:r>
    </w:p>
    <w:p>
      <w:r>
        <w:t>[61:49 - 61:53] Speaker B: tiga orang dia buat monitoring. Tak. Ambil yang ni kan. Okey monitor. Ha?</w:t>
      </w:r>
    </w:p>
    <w:p>
      <w:r>
        <w:t>[61:53 - 62:00] Speaker B: Mana Simi ni akan follow up dan juga dia akan minit. kena monitor balik. So saya akan follow up.</w:t>
      </w:r>
    </w:p>
    <w:p>
      <w:r>
        <w:t>[64:00 - 64:03] Speaker A: Penambahbaikan yang akan di buat selepas mesyuarat ni lah kan? Kan?</w:t>
      </w:r>
    </w:p>
    <w:p>
      <w:r>
        <w:t>[64:03 - 64:05] Speaker B: Nama apa tadi semua? Akmaluddin?</w:t>
      </w:r>
    </w:p>
    <w:p>
      <w:r>
        <w:t>[64:05 - 64:07] Speaker A: Akmal.</w:t>
      </w:r>
    </w:p>
    <w:p>
      <w:r>
        <w:t>[64:07 - 64:12] Speaker B: Akmal, Akmal.</w:t>
      </w:r>
    </w:p>
    <w:p>
      <w:r>
        <w:t>[64:12 - 64:13] Speaker A: Akmaluddin Akmal.</w:t>
      </w:r>
    </w:p>
    <w:p>
      <w:r>
        <w:t>[64:13 - 64:14] Speaker B: Ha tak ada yang baru.</w:t>
      </w:r>
    </w:p>
    <w:p>
      <w:r>
        <w:t>[64:14 - 64:21] Speaker A: Dah, dah kat setahun lah. Setahun dah. Jarang. Jarang.</w:t>
      </w:r>
    </w:p>
    <w:p>
      <w:r>
        <w:t>[64:21 - 64:23] Speaker B: Kita tak jangan.</w:t>
      </w:r>
    </w:p>
    <w:p>
      <w:r>
        <w:t>[64:23 - 64:25] Speaker A: Saya Azrul, Azrul.</w:t>
      </w:r>
    </w:p>
    <w:p>
      <w:r>
        <w:t>[64:25 - 64:40] Speaker B: Datuk, ada satu lagi berkenaan dengan scoring matric untuk pemilihan tajuk, cuma yang ini kami guling-guling sebab bersama dengan Vendor lah. Kalau pemilihan tajuk Kalau nak tengok seven kriteria.</w:t>
      </w:r>
    </w:p>
    <w:p>
      <w:r>
        <w:t>[64:40 - 64:41] Speaker A: Yes.</w:t>
      </w:r>
    </w:p>
    <w:p>
      <w:r>
        <w:t>[64:41 - 64:42] Speaker B: Yes, seven criteria.</w:t>
      </w:r>
    </w:p>
    <w:p>
      <w:r>
        <w:t>[64:42 - 64:43] Speaker A: Betul.</w:t>
      </w:r>
    </w:p>
    <w:p>
      <w:r>
        <w:t>[64:43 - 64:46] Speaker B: Tapi kami belum sempat discuss lagi. Tapi kalau Datuk nak tengok terus bolehlah.</w:t>
      </w:r>
    </w:p>
    <w:p>
      <w:r>
        <w:t>[64:46 - 64:48] Speaker A: Ada yang kita tengok seven kriteria.</w:t>
      </w:r>
    </w:p>
    <w:p>
      <w:r>
        <w:t>[64:48 - 64:49] Speaker B: Itu satu betul-betul dah.</w:t>
      </w:r>
    </w:p>
    <w:p>
      <w:r>
        <w:t>[64:49 - 64:51] Speaker A: Itu baru satu. Yang ini itu satu tajuk. Kita buat tujuh. Tujuh S, eh, tujuh tujuh perkara itu.</w:t>
      </w:r>
    </w:p>
    <w:p>
      <w:r>
        <w:t>[64:51 - 65:01] Speaker B: Tapi sekarang nak pilih tajuk based on merit sama ada XY vector ke seven S bikin V ke apa semua, untuk jadi tajuk yang satu utama kat bawah. Ah, itu kita buat juga penilaian score.</w:t>
      </w:r>
    </w:p>
    <w:p>
      <w:r>
        <w:t>[65:08 - 65:16] Speaker A: aa apa tu scoring dia based on nama projek lah. Jadi ada apa ada dia punya kriteria dia tu tujuh tapi yang ada sekarang ni ada lima sahaja.</w:t>
      </w:r>
    </w:p>
    <w:p>
      <w:r>
        <w:t>[65:16 - 65:25] Speaker B: Disebabkan data dia tak tak lengkap. Kalau tak kita boleh bagi data ni ada yang perlu dinilai secara kuantitatif dan semua.</w:t>
      </w:r>
    </w:p>
    <w:p>
      <w:r>
        <w:t>[65:25 - 65:37] Speaker A: Dia akan di- kita tak boleh terus bagi. Okey, tak apa. Ini yang saya nak tambah yang boleh diperbaiki kan, yang mana boleh dinilai secara kuantitatif dan di-average-kan.</w:t>
      </w:r>
    </w:p>
    <w:p>
      <w:r>
        <w:t>[65:37 - 65:38] Speaker B: Macam tu.</w:t>
      </w:r>
    </w:p>
    <w:p>
      <w:r>
        <w:t>[65:40 - 65:41] Speaker A: So, okey?</w:t>
      </w:r>
    </w:p>
    <w:p>
      <w:r>
        <w:t>[65:41 - 65:42] Speaker B: Tak complete, tak tak.</w:t>
      </w:r>
    </w:p>
    <w:p>
      <w:r>
        <w:t>[65:44 - 65:52] Speaker A: So, Datuk, yang yang ni sebenarnya semua projek, proposal-proposal itu, aa kita kira terus, aa dia punya, dia punya score untuk pemilihan tajuk.</w:t>
      </w:r>
    </w:p>
    <w:p>
      <w:r>
        <w:t>[65:52 - 65:55] Speaker B: Macam mana you dapat dapat score ni? Score dia apa?</w:t>
      </w:r>
    </w:p>
    <w:p>
      <w:r>
        <w:t>[65:55 - 66:20] Speaker A: Aa aa based on aa GP prestasi itu lah. Aa betul. Aa kita gunakan GP prestasi itu sebagai aa empat perpuluhan, dan kita dapat score setiap aa tiga perkara itu tapi dia tak semua. Dia ada lima sahaja. Ada juga aa elemen yang memerlukan auditor judgement which is data ini kita akan hantar ke e-Audit. So, nanti E-Audit akan keluar di dalam dia punya aa dia punya paparan. Dan seterusnya, mana elemen yang menerapkan professional judgement itu, aa kita akan input dalam E-Audit dan E-Audit akan finalize-kan aa score marka itu lah.</w:t>
      </w:r>
    </w:p>
    <w:p>
      <w:r>
        <w:t>[66:20 - 66:23] Speaker B: Hmmm okey. So, okey? Apa perlu saya?</w:t>
      </w:r>
    </w:p>
    <w:p>
      <w:r>
        <w:t>[66:23 - 66:28] Speaker A: Cuma di dari segi E-Audit sendiri lah yang kita belum dapat bincang dengan E-Audit. Macam mana kita nak sambut dengan E-Audit?</w:t>
      </w:r>
    </w:p>
    <w:p>
      <w:r>
        <w:t>[66:28 - 66:30] Speaker B: E-Audit bawah lain company pula. Ah, lain company pula.</w:t>
      </w:r>
    </w:p>
    <w:p>
      <w:r>
        <w:t>[66:33 - 66:35] Speaker A: Jadi dia dah, dia dah tahu ni?</w:t>
      </w:r>
    </w:p>
    <w:p>
      <w:r>
        <w:t>[66:35 - 66:37] Speaker B: Ah, dah dah dah ada discussion awal lah.</w:t>
      </w:r>
    </w:p>
    <w:p>
      <w:r>
        <w:t>[66:37 - 66:40] Speaker A: So, kita nak, macam mana nak nak nak berlinkingkan dengan E-Audit itu?</w:t>
      </w:r>
    </w:p>
    <w:p>
      <w:r>
        <w:t>[66:40 - 66:43] Speaker B: Ah, itu technical lah nanti isu itu kan. Nanti integrasi technical yang akan diuruskan.</w:t>
      </w:r>
    </w:p>
    <w:p>
      <w:r>
        <w:t>[66:43 - 66:46] Speaker A: Integrasi antara E-Audit dan juga JIA lah.</w:t>
      </w:r>
    </w:p>
    <w:p>
      <w:r>
        <w:t>[66:50 - 66:54] Speaker B: Ini bagus ini. Saya nak begini nah. Ada, ada sudah ada weightage itu sana.</w:t>
      </w:r>
    </w:p>
    <w:p>
      <w:r>
        <w:t>[66:54 - 66:57] Speaker A: So, nampak lah muka dia. Dulu kita pakai eh sini ini juga.</w:t>
      </w:r>
    </w:p>
    <w:p>
      <w:r>
        <w:t>[66:57 - 67:01] Speaker B: So, basically ada lima kan? Lima kan? Lima dashboard kan?</w:t>
      </w:r>
    </w:p>
    <w:p>
      <w:r>
        <w:t>[67:01 - 67:02] Speaker A: Betul. Jadi itu sebab balik balik.</w:t>
      </w:r>
    </w:p>
    <w:p>
      <w:r>
        <w:t>[67:02 - 67:05] Speaker B: Lima. Lima. Lima dashboard saja.</w:t>
      </w:r>
    </w:p>
    <w:p>
      <w:r>
        <w:t>[67:05 - 67:07] Speaker A: Yang ini kuantitatif itu lima.</w:t>
      </w:r>
    </w:p>
    <w:p>
      <w:r>
        <w:t>[67:09 - 67:13] Speaker B: So yang dashboard data itu itu. Oh, lima dashboard.</w:t>
      </w:r>
    </w:p>
    <w:p>
      <w:r>
        <w:t>[67:13 - 67:16] Speaker A: Lima dashboard. Lima dari tujuh detail dia. Then then then.</w:t>
      </w:r>
    </w:p>
    <w:p>
      <w:r>
        <w:t>[67:16 - 67:17] Speaker B: Dengar dengan total dia. Jadi tujuh lah semua.</w:t>
      </w:r>
    </w:p>
    <w:p>
      <w:r>
        <w:t>[67:17 - 67:18] Speaker A: Jadi tujuh. Tujuh semua.</w:t>
      </w:r>
    </w:p>
    <w:p>
      <w:r>
        <w:t>[67:18 - 67:21] Speaker B: Campur ikan itu kan. Campur.</w:t>
      </w:r>
    </w:p>
    <w:p>
      <w:r>
        <w:t>[67:21 - 67:23] Speaker A: Campur. Hai.</w:t>
      </w:r>
    </w:p>
    <w:p>
      <w:r>
        <w:t>[67:23 - 67:26] Speaker B: Kita dah jamin makanan dan perikanan.</w:t>
      </w:r>
    </w:p>
    <w:p>
      <w:r>
        <w:t>[67:30 - 67:34] Speaker A: Ini dah makan kan tapi tak apa tapi lah biasa.</w:t>
      </w:r>
    </w:p>
    <w:p>
      <w:r>
        <w:t>[67:36 - 67:38] Speaker B: Ikan, ayam, ayam kami okey. Kalau kami auditor.</w:t>
      </w:r>
    </w:p>
    <w:p>
      <w:r>
        <w:t>[67:39 - 67:41] Speaker A: Ada 14 se- number.</w:t>
      </w:r>
    </w:p>
    <w:p>
      <w:r>
        <w:t>[67:41 - 67:42] Speaker B: Ada sudah nampak lah. Basically sudah nampak lah.</w:t>
      </w:r>
    </w:p>
    <w:p>
      <w:r>
        <w:t>[67:42 - 67:48] Speaker A: Cuma aa kalau boleh tambah baik aa macam ni lah, dari segi detail macam ni akan penting. Boleh ditambah baik.</w:t>
      </w:r>
    </w:p>
    <w:p>
      <w:r>
        <w:t>[67:48 - 67:56] Speaker B: Tapi basically itu yang kami nak lah yang kami express itu. Bukan, kami cakap direct aje. Moga kalau apa-apa jangan marah eh. Itu adalah untuk kebaikan bersama lah. So, ini basically sudah ada benda nya, susun balik dan boleh merujuk kepada SMP berkenaan lah.</w:t>
      </w:r>
    </w:p>
    <w:p>
      <w:r>
        <w:t>[67:57 - 68:01] Speaker A: And then terminologi keywords tu. Kalau boleh, guna yang standard. Terima kasih. Terima kasih.</w:t>
      </w:r>
    </w:p>
    <w:p>
      <w:r>
        <w:t>[68:01 - 68:04] Speaker B: Dia tak boleh macam tadi. Kita nak lagi pengurusan SMP.</w:t>
      </w:r>
    </w:p>
    <w:p>
      <w:r>
        <w:t>[68:04 - 68:06] Speaker A: Sebab ini dia dah semua. Itu semua data.</w:t>
      </w:r>
    </w:p>
    <w:p>
      <w:r>
        <w:t>[68:06 - 68:11] Speaker B: Kalau boleh, kita nak minta lantikan baru lah untuk mesyuarat lain.</w:t>
      </w:r>
    </w:p>
    <w:p>
      <w:r>
        <w:t>[68:11 - 68:13] Speaker A: Itu yang bawa masa itu tak boleh bagi.</w:t>
      </w:r>
    </w:p>
    <w:p>
      <w:r>
        <w:t>[68:13 - 68:18] Speaker B: SMP lantikan itu daripada selalunya daripada siapa itu ya?</w:t>
      </w:r>
    </w:p>
    <w:p>
      <w:r>
        <w:t>[68:18 - 68:19] Speaker A: Boleh. Kita boleh lantik. Sayalah ketua audit.</w:t>
      </w:r>
    </w:p>
    <w:p>
      <w:r>
        <w:t>[68:19 - 68:21] Speaker B: Kita boleh lantik lah.</w:t>
      </w:r>
    </w:p>
    <w:p>
      <w:r>
        <w:t>[68:21 - 68:23] Speaker A: Datuk, Datuk. Daripada Datuk kan semua ketua audit?</w:t>
      </w:r>
    </w:p>
    <w:p>
      <w:r>
        <w:t>[68:23 - 68:23] Speaker B: Boleh.</w:t>
      </w:r>
    </w:p>
    <w:p>
      <w:r>
        <w:t>[68:23 - 68:25] Speaker A: Tapi sekarang SJO siapa itu?</w:t>
      </w:r>
    </w:p>
    <w:p>
      <w:r>
        <w:t>[68:25 - 68:26] Speaker B: Eh bukan Datuk.</w:t>
      </w:r>
    </w:p>
    <w:p>
      <w:r>
        <w:t>[68:26 - 68:29] Speaker A: Saya minta maaf. Bukan SJO dah. Ha okey. aa SJO Cik Azman.</w:t>
      </w:r>
    </w:p>
    <w:p>
      <w:r>
        <w:t>[68:29 - 68:33] Speaker B: Kita akan buat update lah untuk plan kepada SJO Datuk. Cadangan kepada siapa yang nak mengganti dengan</w:t>
      </w:r>
    </w:p>
    <w:p>
      <w:r>
        <w:t>[68:33 - 68:35] Speaker A: Aa boleh boleh, kita ini.</w:t>
      </w:r>
    </w:p>
    <w:p>
      <w:r>
        <w:t>[68:35 - 68:42] Speaker B: Itu macam jawatan atau jawapan ke. Ganti yang ini ke atau tidak, Kita ada dapat data.</w:t>
      </w:r>
    </w:p>
    <w:p>
      <w:r>
        <w:t>[68:42 - 68:43] Speaker A: Ada banyaklah.</w:t>
      </w:r>
    </w:p>
    <w:p>
      <w:r>
        <w:t>[68:43 - 68:46] Speaker B: Cikgu tak boleh sign. Cikgu tak boleh sign.</w:t>
      </w:r>
    </w:p>
    <w:p>
      <w:r>
        <w:t>[68:46 - 68:51] Speaker A: pengganti soalan ada pengganti lagi. Pengganti soalan hm.</w:t>
      </w:r>
    </w:p>
    <w:p>
      <w:r>
        <w:t>[68:51 - 68:52] Speaker B: Ataupun Roslan. Roslan.</w:t>
      </w:r>
    </w:p>
    <w:p>
      <w:r>
        <w:t>[68:52 - 68:53] Speaker A: Sudah salah.</w:t>
      </w:r>
    </w:p>
    <w:p>
      <w:r>
        <w:t>[68:53 - 68:54] Speaker B: So okey lah. Terima kasih atas kerja sama semua.</w:t>
      </w:r>
    </w:p>
    <w:p>
      <w:r>
        <w:t>[68:54 - 68:59] Speaker A: Apa pun kita buat ini untuk kita bersama-sama lah, untuk kebaikan, untuk ini. So, benda ini sudah clear, tapi kalau ada penambah ini basic, tapi kalau ada penambahbaikan kita kiralah.</w:t>
      </w:r>
    </w:p>
    <w:p>
      <w:r>
        <w:t>[68:59 - 69:16] Speaker B: Kosmetik kah dari segi apa ke, kita harap nanti aa benda basic ini dah ada, dan bolehlah buat apa yang boleh buat. Yang penting Puan Jamiah itu adalah chief lah. Chief. Kalau apa-apa, ketua itu is aa SPM, SPM, aa oke oke. Kalau apa-apa, dia dia orang yang secara on the ground, dia orang yang lebih faham. Kita just bagi kan dia orang. Dia orang buat kerja.</w:t>
      </w:r>
    </w:p>
    <w:p>
      <w:r>
        <w:t>[69:16 - 69:21] Speaker A: Dan kita bagi murah support. Dan kita juga support untuk company lah untuk buat yang terbaik untuk kita. Okey.</w:t>
      </w:r>
    </w:p>
    <w:p>
      <w:r>
        <w:t>[69:21 - 69:24] Speaker B: Dan hopefully insya-Allah aa baikin daripada kita punya kedua aa Dr. Zulkifli Alwi.</w:t>
      </w:r>
    </w:p>
    <w:p>
      <w:r>
        <w:t>[69:24 - 69:26] Speaker A: Terima kasih.</w:t>
      </w:r>
    </w:p>
    <w:p>
      <w:r>
        <w:t>[69:26 - 69:27] Speaker B: Okey, terima kasih Dato'.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