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Meeting Transcription</w:t>
      </w:r>
    </w:p>
    <w:p>
      <w:r>
        <w:t>[00:01 - 00:01] Speaker A: Hello hello.</w:t>
      </w:r>
    </w:p>
    <w:p>
      <w:r>
        <w:t>[00:03 - 00:03] Speaker A: dah ada?</w:t>
      </w:r>
    </w:p>
    <w:p>
      <w:r>
        <w:t>[00:05 - 00:07] Speaker A: Datuk Sri pada perdebatan kan?</w:t>
      </w:r>
    </w:p>
    <w:p>
      <w:r>
        <w:t>[00:07 - 00:08] Speaker B: Haah dengan zakat ah.</w:t>
      </w:r>
    </w:p>
    <w:p>
      <w:r>
        <w:t>[00:09 - 00:10] Speaker A: Pukul berapa pukul 3?</w:t>
      </w:r>
    </w:p>
    <w:p>
      <w:r>
        <w:t>[00:10 - 00:11] Speaker A: Ha eh.</w:t>
      </w:r>
    </w:p>
    <w:p>
      <w:r>
        <w:t>[00:12 - 00:12] Speaker A: Kau dah masuk?</w:t>
      </w:r>
    </w:p>
    <w:p>
      <w:r>
        <w:t>[00:12 - 00:13] Speaker B: Tak, tak suruh.</w:t>
      </w:r>
    </w:p>
    <w:p>
      <w:r>
        <w:t>[00:13 - 00:15] Speaker A: dah tak ada lagi.</w:t>
      </w:r>
    </w:p>
    <w:p>
      <w:r>
        <w:t>[00:15 - 00:16] Speaker A: Dia kena panggil zakat.</w:t>
      </w:r>
    </w:p>
    <w:p>
      <w:r>
        <w:t>[00:19 - 00:20] Speaker B: Dia panggil zakat.</w:t>
      </w:r>
    </w:p>
    <w:p>
      <w:r>
        <w:t>[00:20 - 00:25] Speaker A: Dia silap nyatakan apa TikTok kan?</w:t>
      </w:r>
    </w:p>
    <w:p>
      <w:r>
        <w:t>[00:26 - 00:28] Speaker B: Kenapalah sebab Tak kita memang di home.</w:t>
      </w:r>
    </w:p>
    <w:p>
      <w:r>
        <w:t>[00:28 - 00:33] Speaker B: Upload dalam Facebook untuk tunjukkan pada pembayar zakat Selangor yang dia orang ni dah I mean cara dia orang urus semua tu dah recognize something macam tulah.</w:t>
      </w:r>
    </w:p>
    <w:p>
      <w:r>
        <w:t>[00:33 - 00:34] Speaker A: Ayat dia ya ayat dia dah lebih-lebih.</w:t>
      </w:r>
    </w:p>
    <w:p>
      <w:r>
        <w:t>[00:34 - 00:36] Speaker A: sebelum.</w:t>
      </w:r>
    </w:p>
    <w:p>
      <w:r>
        <w:t>[00:36 - 00:37] Speaker A: Datuk Sri tahu kan?</w:t>
      </w:r>
    </w:p>
    <w:p>
      <w:r>
        <w:t>[00:38 - 00:39] Speaker A: Dia suruh halet lepas tu senyap.</w:t>
      </w:r>
    </w:p>
    <w:p>
      <w:r>
        <w:t>[00:39 - 00:41] Speaker B: Dulu Januari.</w:t>
      </w:r>
    </w:p>
    <w:p>
      <w:r>
        <w:t>[00:41 - 00:43] Speaker A: Dia yang bagi tahu saya benda ni.</w:t>
      </w:r>
    </w:p>
    <w:p>
      <w:r>
        <w:t>[00:43 - 00:44] Speaker B: Ah.</w:t>
      </w:r>
    </w:p>
    <w:p>
      <w:r>
        <w:t>[00:44 - 00:46] Speaker B: Tak kita nak sikit kita suruh.</w:t>
      </w:r>
    </w:p>
    <w:p>
      <w:r>
        <w:t>[00:46 - 00:47] Speaker B: Dia kata dia kata.</w:t>
      </w:r>
    </w:p>
    <w:p>
      <w:r>
        <w:t>[00:48 - 00:50] Speaker B: Saya dah tak bentang pun dekat pun.</w:t>
      </w:r>
    </w:p>
    <w:p>
      <w:r>
        <w:t>[00:50 - 00:52] Speaker B: Kita ada masalah kejap.</w:t>
      </w:r>
    </w:p>
    <w:p>
      <w:r>
        <w:t>[00:52 - 00:54] Speaker A: Ayat dia tu.</w:t>
      </w:r>
    </w:p>
    <w:p>
      <w:r>
        <w:t>[00:54 - 00:54] Speaker B: Ayat dia memang ayat dia.</w:t>
      </w:r>
    </w:p>
    <w:p>
      <w:r>
        <w:t>[00:54 - 00:55] Speaker A: Tak secure.</w:t>
      </w:r>
    </w:p>
    <w:p>
      <w:r>
        <w:t>[00:55 - 00:56] Speaker A: Kosong, kosong.</w:t>
      </w:r>
    </w:p>
    <w:p>
      <w:r>
        <w:t>[00:56 - 00:57] Speaker B: ni punya ayat.</w:t>
      </w:r>
    </w:p>
    <w:p>
      <w:r>
        <w:t>[00:57 - 00:58] Speaker B: Itu yang nak marah tu.</w:t>
      </w:r>
    </w:p>
    <w:p>
      <w:r>
        <w:t>[00:58 - 01:00] Speaker B: Tuan tulis nak tu ayat dia dia dia.</w:t>
      </w:r>
    </w:p>
    <w:p>
      <w:r>
        <w:t>[01:00 - 01:01] Speaker A: Tapi dia dah tarik balik kan.</w:t>
      </w:r>
    </w:p>
    <w:p>
      <w:r>
        <w:t>[01:01 - 01:04] Speaker B: Tak Tak tarik balik TikTok.</w:t>
      </w:r>
    </w:p>
    <w:p>
      <w:r>
        <w:t>[01:04 - 01:05] Speaker A: Tak tahu.</w:t>
      </w:r>
    </w:p>
    <w:p>
      <w:r>
        <w:t>[01:05 - 01:06] Speaker A: Sayang.</w:t>
      </w:r>
    </w:p>
    <w:p>
      <w:r>
        <w:t>[01:06 - 01:08] Speaker A: Hepatikah sebab dia dah keluar.</w:t>
      </w:r>
    </w:p>
    <w:p>
      <w:r>
        <w:t>[01:08 - 01:10] Speaker B: Tunggu tunggu sudah manaskan.</w:t>
      </w:r>
    </w:p>
    <w:p>
      <w:r>
        <w:t>[01:10 - 01:11] Speaker B: Sudah manaskan.</w:t>
      </w:r>
    </w:p>
    <w:p>
      <w:r>
        <w:t>[01:11 - 01:12] Speaker B: dah buat.</w:t>
      </w:r>
    </w:p>
    <w:p>
      <w:r>
        <w:t>[01:12 - 01:14] Speaker A: Tarik balik kesalahan.</w:t>
      </w:r>
    </w:p>
    <w:p>
      <w:r>
        <w:t>[01:14 - 01:16] Speaker A: kata apa TikTok kena baik tarik.</w:t>
      </w:r>
    </w:p>
    <w:p>
      <w:r>
        <w:t>[01:16 - 01:22] Speaker A: 120% balik buat Tiktok budak ni kan aku marah kalau aku tiktok ni.</w:t>
      </w:r>
    </w:p>
    <w:p>
      <w:r>
        <w:t>[01:23 - 01:24] Speaker A: Buat konten konten.</w:t>
      </w:r>
    </w:p>
    <w:p>
      <w:r>
        <w:t>[01:24 - 01:25] Speaker A: Keluarga semua.</w:t>
      </w:r>
    </w:p>
    <w:p>
      <w:r>
        <w:t>[01:25 - 01:26] Speaker A: Ada orang raya.</w:t>
      </w:r>
    </w:p>
    <w:p>
      <w:r>
        <w:t>[01:26 - 01:27] Speaker A: Takut.</w:t>
      </w:r>
    </w:p>
    <w:p>
      <w:r>
        <w:t>[01:27 - 01:28] Speaker A: orang raya.</w:t>
      </w:r>
    </w:p>
    <w:p>
      <w:r>
        <w:t>[01:28 - 01:29] Speaker A: YouTube Tiktok malu pula.</w:t>
      </w:r>
    </w:p>
    <w:p>
      <w:r>
        <w:t>[01:29 - 01:31] Speaker A: Bagi duit saya sendiri.</w:t>
      </w:r>
    </w:p>
    <w:p>
      <w:r>
        <w:t>[01:31 - 01:31] Speaker A: Dia punya.</w:t>
      </w:r>
    </w:p>
    <w:p>
      <w:r>
        <w:t>[01:32 - 01:33] Speaker A: Boleh ambil tu.</w:t>
      </w:r>
    </w:p>
    <w:p>
      <w:r>
        <w:t>[01:33 - 01:34] Speaker A: tu.</w:t>
      </w:r>
    </w:p>
    <w:p>
      <w:r>
        <w:t>[01:48 - 01:51] Speaker A: Okey Allah Bismillahirrahmanirrahim. Assalamualaikum warahmatullahi wabarakatuh. selamat petang.</w:t>
      </w:r>
    </w:p>
    <w:p>
      <w:r>
        <w:t>[01:51 - 01:52] Speaker A: Salam sehadani.</w:t>
      </w:r>
    </w:p>
    <w:p>
      <w:r>
        <w:t>[01:52 - 02:02] Speaker A: selamat datang ke sesi pembentangan dashboard sektor audit prestasi ada. So saya rasa untuk sektor audit prestasi yang saya join ni, kali pertamalah saya dan untuk sektor audit prestasi sebelum ni.</w:t>
      </w:r>
    </w:p>
    <w:p>
      <w:r>
        <w:t>[02:02 - 02:13] Speaker A: KPKJ secara keseluruhan. sekarang saya boleh bertugas kepada sektor audit prestasi saja. a Pengarah audit prestasi En Syahril, Puan Rita, Puan Dirawati dan semua yang hadir dan timbalan pengarah.</w:t>
      </w:r>
    </w:p>
    <w:p>
      <w:r>
        <w:t>[02:13 - 02:17] Speaker A: Saya ingat muka ni. Saya tak ingat. Apa orang ni? Empat orang. Eh lebih Datuk.</w:t>
      </w:r>
    </w:p>
    <w:p>
      <w:r>
        <w:t>[02:17 - 02:19] Speaker A: Hai sebabkan technical team yang nak bentangkan ni.</w:t>
      </w:r>
    </w:p>
    <w:p>
      <w:r>
        <w:t>[02:19 - 02:22] Speaker A: Okey selamat datang ke jabatan perbendaharaan.</w:t>
      </w:r>
    </w:p>
    <w:p>
      <w:r>
        <w:t>[02:22 - 02:24] Speaker A: Selamat di semasa hari ini sedang.</w:t>
      </w:r>
    </w:p>
    <w:p>
      <w:r>
        <w:t>[02:24 - 02:25] Speaker A: Dah habis.</w:t>
      </w:r>
    </w:p>
    <w:p>
      <w:r>
        <w:t>[02:25 - 02:29] Speaker A: terlebih dahulu saya ucapkan Encik Wai Hamdan. Cik Wai Hamdan adalah penasihat aa konteks KPKJ.</w:t>
      </w:r>
    </w:p>
    <w:p>
      <w:r>
        <w:t>[02:29 - 02:32] Speaker A: Terlebih dahulu saya ucapkan terima kasih kepada semua yang hadir.</w:t>
      </w:r>
    </w:p>
    <w:p>
      <w:r>
        <w:t>[02:32 - 02:37] Speaker A: Sebenarnya sesi ini sesi ringkas sajalah. Sebab pukul 5:30 ada orang mesyuarat hasil sesi selesai.</w:t>
      </w:r>
    </w:p>
    <w:p>
      <w:r>
        <w:t>[02:37 - 02:39] Speaker A: 5:30 hingga 6.</w:t>
      </w:r>
    </w:p>
    <w:p>
      <w:r>
        <w:t>[02:39 - 02:41] Speaker A: 5:30 hingga 6, tadi saya dimaklumkan kita kena standby by 5:30.</w:t>
      </w:r>
    </w:p>
    <w:p>
      <w:r>
        <w:t>[02:41 - 02:50] Speaker A: Sesi ini bertujuan untuk melihat status pembangunan report bagi sektor pembelian ni yang telah dilaksanakan oleh pihak syarikat dan memastikan ianya memenuhi keperluanlah. sebab hari ni semua pengarah ada dan bekas pengarah pun ada.</w:t>
      </w:r>
    </w:p>
    <w:p>
      <w:r>
        <w:t>[02:50 - 02:53] Speaker A: So kita harap apa yang diperlukan tu lengkaplah.</w:t>
      </w:r>
    </w:p>
    <w:p>
      <w:r>
        <w:t>[02:53 - 03:03] Speaker A: Dan seperti sedia maklum pembangunan dashboard ni bertujuan untuk memberi gambaran yang lebih jelas kepada Kementerian, agensi dan juga kerajaan negeri berkaitan dengan projek aktiviti dan program yang dijalankan oleh kerajaan.</w:t>
      </w:r>
    </w:p>
    <w:p>
      <w:r>
        <w:t>[03:03 - 03:13] Speaker A: Dan dia juga untuk mengekstrak maklumat dan daripada laman sesawang terpilih maklumat-maklumat lain yang ada yang ada di D lah. Sebagaimana sedia maklum objektif yang kita inginkan adalah.</w:t>
      </w:r>
    </w:p>
    <w:p>
      <w:r>
        <w:t>[03:13 - 03:20] Speaker A: harap dashboard tu membantu kita dalam menjalankan pemerintah utamanya di sektor audit prestasi. Kita berbeza daripada syarikat.</w:t>
      </w:r>
    </w:p>
    <w:p>
      <w:r>
        <w:t>[03:20 - 03:30] Speaker A: Sektor syarikat berbeza dari sektor di kewangan. Sebab kita bukan buat penyata kewangan macam sektor kewangan. Kita bukan buat syarikat secara keseluruhan macam sektor syarikat. Kami lebih kepada agensi kerajaan, kementerian, jabatan dan juga badan berkandung.</w:t>
      </w:r>
    </w:p>
    <w:p>
      <w:r>
        <w:t>[03:30 - 03:34] Speaker A: So kami penekanannya adalah lebih kepada laporan.</w:t>
      </w:r>
    </w:p>
    <w:p>
      <w:r>
        <w:t>[03:34 - 03:42] Speaker A: Periuk nasi ataupun core bisnes kami adalah laporan bukan penyata kewangan. So laporan-laporan tersebut uniknya dari penyata kewangan adalah kita tak boleh jangka kita nak buat apa tahun depan kita nak buat apa tahun depan satu lagi.</w:t>
      </w:r>
    </w:p>
    <w:p>
      <w:r>
        <w:t>[03:42 - 03:49] Speaker A: Sebab dia akan merangkumi tujuh tujuh kriteria kita pilih. Kadang-kadang kita tengok senario semasa apa yang perlu kita audit. So dia bukan nature penyata audit kewangan yang rutin kita buat bersama.</w:t>
      </w:r>
    </w:p>
    <w:p>
      <w:r>
        <w:t>[03:49 - 03:56] Speaker A: So dalam kes ini mungkin cabaran sikit kalau nak buat dashboard untuk sektor audit prestasi. Sebab data tu terlalu besar untuk kita kumpulkan setempat.</w:t>
      </w:r>
    </w:p>
    <w:p>
      <w:r>
        <w:t>[03:56 - 04:05] Speaker A: So dalam kes ni, mungkin ID dashboard tu perlu lebih umum lah. Dia meratu semua kementerian. Sebab bawah kementerian ada badan berkanun yang kita audit. Bawah badan berkanun ada syarikat yang kita audit. So benda-benda tu sangat unik dan tidak tidak.</w:t>
      </w:r>
    </w:p>
    <w:p>
      <w:r>
        <w:t>[04:05 - 04:11] Speaker A: pemerintah rutin yang sebagaimana penyata kewangan. Dan melalui sesi ini juga kita ingin memastikan bahawa setiap use cases yang menyatakan dalam user requirement dapat diterjemahkan melalui dashboard lah.</w:t>
      </w:r>
    </w:p>
    <w:p>
      <w:r>
        <w:t>[04:11 - 04:20] Speaker A: Yang tu kita bincang sama-sama dan saya harap pembentangan yang akan disampaikan dapat memberikan penjelasan yang lebih jelas kepada kita ni daripada sektor di prestasi dan juga daripada bahagian audit ICT sebagai pihak yang technical ya yang membantu kita dan seterusnya dapat membantu kita dalam menjalankan pemerintah yang lebih berkesan lah.</w:t>
      </w:r>
    </w:p>
    <w:p>
      <w:r>
        <w:t>[04:20 - 04:30] Speaker A: Sebab apa pun sistem dashboard yang kita bangunkan tujuan dia adalah untuk membantu kita dalam menjalankan pemerintah prestasi. Dan pemerintah prestasi adalah periuk nasi dia ataupun core bisnes dia adalah laporan bukan penyata kewangan dan laporan itu.</w:t>
      </w:r>
    </w:p>
    <w:p>
      <w:r>
        <w:t>[08:00 - 08:24] Speaker A: Tidak dapat ditentukan laporan kementerian mana untuk secara jelas untuk tahun hadapan perancangan audit. Dia akan ikut scenario semasa, ikut isu semasa, ikut tujuh perkara yang kita consider untuk tajuk tajuk audit milik.</w:t>
      </w:r>
    </w:p>
    <w:p>
      <w:r>
        <w:t>[08:24 - 08:36] Speaker A: So dalam kata lain, dashboard itu perlu membantu kita yang paling penting dalam memilih tajuk untuk di audit.</w:t>
      </w:r>
    </w:p>
    <w:p>
      <w:r>
        <w:t>[08:36 - 08:43] Speaker A: bukannya tajuk, bukannya perkara rutin yang kita audit.</w:t>
      </w:r>
    </w:p>
    <w:p>
      <w:r>
        <w:t>[08:43 - 09:16] Speaker A: So dengan itu saya menjemput teruslah terus kepada saya tak tahu apa untuk pembentangan. Dan kita harap perbincangan adalah dua hala dengan kita di prestasi dan bahagian polisi kalau apa-apa yang dapat membantu kita.</w:t>
      </w:r>
    </w:p>
    <w:p>
      <w:r>
        <w:t>[09:16 - 09:34] Speaker A: So pembentangan ini kita harap kita di sektor direpastasi dapat menjadikan perkara ini adalah sejelas yang mungkin. Tak nak banyak kali terutamanya di depan Ketua Audit Negara.</w:t>
      </w:r>
    </w:p>
    <w:p>
      <w:r>
        <w:t>[09:34 - 10:00] Speaker A: Kalau kita tak nak minta penjelasan, kita harap kita boleh selesaikan kita pergi bentang hari ini. So masa sesi dengan Ketua Audit Negara benda tu kita dah setuju dan sesinya berjalan lancar. Semua pun tahu kan macam mana. Kita akan cuba sesi ini berbincang berdialog dan sebagainya, dua hala supaya sesi pembentangan di depan Ketua Negara nanti berjalan lebih lancar.</w:t>
      </w:r>
    </w:p>
    <w:p>
      <w:r>
        <w:t>[10:12 - 10:16] Speaker A: Sebab sesi ni ada lebih daripada sesi interaktif. So saya serahkan kepada pihak.</w:t>
      </w:r>
    </w:p>
    <w:p>
      <w:r>
        <w:t>[10:16 - 10:18] Speaker B: Terima kasih Datuk.</w:t>
      </w:r>
    </w:p>
    <w:p>
      <w:r>
        <w:t>[10:18 - 10:35] Speaker B: Assalamualaikum dan selamat petang. Jadi sebelum kita mula pembentangan ni saya nak ambil sedikit masalah untuk nak apa update status semasa projek, segi masa. Tapi sebelum tu bagi pihak kami mengucapkan selamat hari raya kepada semua yang hadir hari ini.</w:t>
      </w:r>
    </w:p>
    <w:p>
      <w:r>
        <w:t>[10:35 - 11:03] Speaker B: Okey kalau mengikut aktiviti projek pembentangan hari ini kita dah masuk ke suku yang suku yang terakhir lah mengikut over projek tu suku yang terakhir. Tapi dalam pembangunan dashboard tu sebenarnya kita dah berada di separuh yang terakhir. Sebab sekarang ni bila kita pembentangan ini kalau dapat persetujuan, kita akan move kepada next aktiviti iaitu UAT.</w:t>
      </w:r>
    </w:p>
    <w:p>
      <w:r>
        <w:t>[11:03 - 11:17] Speaker B: UAT tu sebenarnya dia dah menghampiri Go Live lah. Sebab bila pembangunan selesai, kita akan pergi UAT seterusnya kita akan pergi ke PAT dan Go Live. Maksudnya ada dua tiga step a lagi sebelum kita pergi inilah, pergi ke Go Live.</w:t>
      </w:r>
    </w:p>
    <w:p>
      <w:r>
        <w:t>[11:17 - 11:57] Speaker B: Jadi kalau ikut status ke hari ini daripada 12 skop projek tu kita dah selesaikan dalam enam skop dah selesai 100%. And then yang lain tu pun dah penghujung. Contoh macam integrasi tu daripada 18 sistem dan integrate sekarang ni 16 dah selesai SIT dah berjaya diintegrasikan. Jadi lepas tu sekarang ni yang yang yang terakhir sekali kita kena buat inilah dashboard. Bila dashboard ni dah disetujui oleh semua pihak Jan and then kita akan move pergi ke UAT and then UAT kalau berjaya kita akan pergi PAT seterusnya go live. penghujung lah.</w:t>
      </w:r>
    </w:p>
    <w:p>
      <w:r>
        <w:t>[11:57 - 12:03] Speaker B: Jadi itu status yang sekarang. Jadi saya serah kepada pasukan teknikal untuk bentangkan dashboard yang kami dah dah bangunkan.</w:t>
      </w:r>
    </w:p>
    <w:p>
      <w:r>
        <w:t>[12:03 - 12:05] Speaker B: Okey silakan.</w:t>
      </w:r>
    </w:p>
    <w:p>
      <w:r>
        <w:t>[12:05 - 12:06] Speaker C: Okey, terima kasih.</w:t>
      </w:r>
    </w:p>
    <w:p>
      <w:r>
        <w:t>[12:15 - 12:30] Speaker C: Okey Assalamualaikum semua. Nama saya Amir bin Razlan. hari ni kami akan apa bentangkan dashboard untuk Amir bin Razlan.</w:t>
      </w:r>
    </w:p>
    <w:p>
      <w:r>
        <w:t>[12:30 - 12:38] Speaker C: kami akan bentangkan dashboard untuk sektor audit prestasi dengan dashboard untuk perikanan.</w:t>
      </w:r>
    </w:p>
    <w:p>
      <w:r>
        <w:t>[12:38 - 12:42] Speaker A: Okey perikanan? Ah ada satu lagi dashboard yaitu under line of inquiry baru.</w:t>
      </w:r>
    </w:p>
    <w:p>
      <w:r>
        <w:t>[12:42 - 12:56] Speaker C: yaitu untuk perikanan. Oh perikanan macam mana tak. dia data data daripada saya rasa tajuk kajian ketahanan jaminan makanan. Tapi bawah contoh contoh tahun ni.</w:t>
      </w:r>
    </w:p>
    <w:p>
      <w:r>
        <w:t>[12:56 - 13:03] Speaker A: Contoh. Contoh yang yang daripada tahun lepas yang kita dapat daripada sini. Bukan bukan contoh. contoh.</w:t>
      </w:r>
    </w:p>
    <w:p>
      <w:r>
        <w:t>[13:03 - 13:05] Speaker C: Contoh dia. Contoh adalah ikan.</w:t>
      </w:r>
    </w:p>
    <w:p>
      <w:r>
        <w:t>[13:05 - 13:09] Speaker A: Sekarang kita ada banyak. Ada banyak ni ni ni salah ni dalam saya rasa dalam ketahan jaminan makanan tu bawah perikanan.</w:t>
      </w:r>
    </w:p>
    <w:p>
      <w:r>
        <w:t>[13:09 - 13:12] Speaker C: Ha. Hm hm. Salah satu salah satu subset dia. Subset dia yes.</w:t>
      </w:r>
    </w:p>
    <w:p>
      <w:r>
        <w:t>[13:18 - 13:41] Speaker C: Okey saya mulakan first sekali adalah dashboard ni adalah dekat halaman utama dia adalah ada dashboard maklumat kementerian. Yang utama ya. maklumat kementerian. Betul ini yang maklumat kementerian untuk sektor organisasilah. Jadi fungsi dia maklumat kementerian, maklumat peruntukan dan pembelajaran maklumat projek, maklumat projek ICT dengan sentimen.</w:t>
      </w:r>
    </w:p>
    <w:p>
      <w:r>
        <w:t>[13:41 - 14:16] Speaker C: Okey saya mulakan dengan maklumat kementerian. Dekat dalam maklumat Kementerian ni, ada maklumat perbelanjaan Kementerian mengikut nilai sektor utama ataupun ikut keseluruhan projek. Dan ada juga jumlah projek dengan berapa jumlah projek yang sakit untuk setiap kementerian tu. Ada amount tunai amount grand dan juga belanja projek untuk kementerian tersebut. Kementerian pengguna boleh pilihlah filter ikut pada kementerian mana dia nak.</w:t>
      </w:r>
    </w:p>
    <w:p>
      <w:r>
        <w:t>[14:16 - 14:32] Speaker C: Contoh kalau pilih Jabatan Perdana Menteri dia akan ubahlah apa datanya mengikut Jabatan Perdana Menteri. So dekat sini kita boleh lihat Jabatan Perdana Menteri ada enam projek sakit daripada 270 jumlah projek yang ada.</w:t>
      </w:r>
    </w:p>
    <w:p>
      <w:r>
        <w:t>[14:32 - 14:41] Speaker C: Manakala kalau contoh dia pergi pada alam sekitar, adalah projek dia ada kosong yang sakit dan ada 54 55 projek. Yang yang tu kita faham. Cuba bagi contoh tapi kat luar bandar.</w:t>
      </w:r>
    </w:p>
    <w:p>
      <w:r>
        <w:t>[14:41 - 14:43] Speaker A: Ada.</w:t>
      </w:r>
    </w:p>
    <w:p>
      <w:r>
        <w:t>[14:43 - 14:48] Speaker C: Dekat dalam ni, my project ada data untuk lima kementerian ye dan enam kementerian.</w:t>
      </w:r>
    </w:p>
    <w:p>
      <w:r>
        <w:t>[14:48 - 14:50] Speaker A: yang Data ni data diambil kementerian.</w:t>
      </w:r>
    </w:p>
    <w:p>
      <w:r>
        <w:t>[14:50 - 15:03] Speaker A: Ah kita semua asli ni. Ah ni Nres Nres. Nres ada Nres. terima kasih. So di pembangunan Pengurusannya ada? Ni eh?</w:t>
      </w:r>
    </w:p>
    <w:p>
      <w:r>
        <w:t>[15:03 - 15:04] Speaker C: Yang tu.</w:t>
      </w:r>
    </w:p>
    <w:p>
      <w:r>
        <w:t>[15:04 - 15:08] Speaker C: Yang tu dekat dalam perbelanjaan peruntukan belanja tu.</w:t>
      </w:r>
    </w:p>
    <w:p>
      <w:r>
        <w:t>[15:08 - 15:10] Speaker A: Maklumat peruntukan perbelanjaan.</w:t>
      </w:r>
    </w:p>
    <w:p>
      <w:r>
        <w:t>[15:10 - 15:15] Speaker A: yang tadi, kita start dengan yang ni.</w:t>
      </w:r>
    </w:p>
    <w:p>
      <w:r>
        <w:t>[15:18 - 15:24] Speaker C: Okey ini adalah Kementerian Sumber Asli Alam Sekitar dan Perubahan Iklim. Di sini adalah tunjuk dia punya ikut sektor utama.</w:t>
      </w:r>
    </w:p>
    <w:p>
      <w:r>
        <w:t>[15:24 - 15:28] Speaker A: Itu semua, itu semua peruntukan-peruntukan untuk pembangunannyalah ya. Yang sebelah kan sebelah kiri tu. Adakah dia termasuk sekali antara B dengan D.</w:t>
      </w:r>
    </w:p>
    <w:p>
      <w:r>
        <w:t>[15:28 - 15:29] Speaker C: Pembangunan.</w:t>
      </w:r>
    </w:p>
    <w:p>
      <w:r>
        <w:t>[15:29 - 15:31] Speaker A: Belanja mengurus ataupun belanja pembangunan. Yang ni jap.</w:t>
      </w:r>
    </w:p>
    <w:p>
      <w:r>
        <w:t>[15:31 - 15:38] Speaker A: Yang ni B ke D. Ni daripada my project. Pembangunan sebab ni daripada data daripada my project.</w:t>
      </w:r>
    </w:p>
    <w:p>
      <w:r>
        <w:t>[15:38 - 15:43] Speaker A: Sebab takut peruntukan tu dia bagi saluran RNK tu, ada juga mengurus.</w:t>
      </w:r>
    </w:p>
    <w:p>
      <w:r>
        <w:t>[15:43 - 15:51] Speaker C: Yang ni saya saya cuma ambil nama apa nama tu saya cuma ambil kementerian apa dengan menggunakan kos keseluruhan dia.</w:t>
      </w:r>
    </w:p>
    <w:p>
      <w:r>
        <w:t>[15:51 - 15:56] Speaker C: Lepas tu dia bahagikan mengikut sektor utama tulah. Saya cuma ambil kos keseluruhan dia sajalah. Tak ada apa-apa tambahan.</w:t>
      </w:r>
    </w:p>
    <w:p>
      <w:r>
        <w:t>[15:56 - 16:12] Speaker A: Sebab macam ni kalau kalau untuk mana-mana pun ada dua utama. Pembelajaran mengurus dan pembelajaran pembangunan. So benda tu kena papar sebab treatment dia lain untuk dua-dua tu.</w:t>
      </w:r>
    </w:p>
    <w:p>
      <w:r>
        <w:t>[16:12 - 16:15] Speaker C: Saya rasa dalam my project tak di tak dipecahkan.</w:t>
      </w:r>
    </w:p>
    <w:p>
      <w:r>
        <w:t>[16:15 - 16:17] Speaker A: dia punya tu. Penggunaan kita pengurusan. Ha sebab dalam my project dia dalam my project.</w:t>
      </w:r>
    </w:p>
    <w:p>
      <w:r>
        <w:t>[16:17 - 16:20] Speaker C: dia dalam berdasarkan data my project. Pembangunan sahaja.</w:t>
      </w:r>
    </w:p>
    <w:p>
      <w:r>
        <w:t>[16:20 - 16:27] Speaker A: Kalau kita nak audit banyak mengurus dekat kat mana? I emas. Kalau nak tak untuk dalam dekat? Dalam. Itu IJS one.</w:t>
      </w:r>
    </w:p>
    <w:p>
      <w:r>
        <w:t>[16:27 - 16:34] Speaker B: Sebab kadang-kadang ada juga sesetengah belanja tu dia buat masuk dalam belanja mengurus sebab pernggaraan kan. Tapi kalau untuk projek memang dekat my project.</w:t>
      </w:r>
    </w:p>
    <w:p>
      <w:r>
        <w:t>[16:34 - 16:44] Speaker A: kalau kalau kita nak okey yang ni yang ni buat ni untuk untuk impact untuk ni saja. Kalau kita nak buat audit.</w:t>
      </w:r>
    </w:p>
    <w:p>
      <w:r>
        <w:t>[16:01 - 16:13] Speaker A: Kalau ada abang ngurus kita nak tengok dia punya dashboard. Kalau ada dashboard berkenaan dengan mengurus. Maknanya tak ada dalam dashboard kita.</w:t>
      </w:r>
    </w:p>
    <w:p>
      <w:r>
        <w:t>[16:13 - 16:29] Speaker B: Ah, sebab kalau untuk untuk SAP, kita memang ah tengok data untuk projeklah Datuk, untuk data pembangunan ah mengurus, dia akan ikut data i-Gemass. Yang mana data i-Gemass. Maknanya dia tak gabung, dashboard ni tak gabung. Kat atas. data semua tu. Maknanya dia hanya ah untuk SAP, kita ambil yang ni aje. Tapi kalau nak tengok mengurus, dia boleh tengok dekat SAP punya dashboard lah.</w:t>
      </w:r>
    </w:p>
    <w:p>
      <w:r>
        <w:t>[16:29 - 16:37] Speaker A: Yang tu dah ada dekat sistem tu, kalau nak tengok daripada data i-Gemass, apa belanja mengurus dengan belanja pembangunan pun ada juga dekat dalam SAP ni. Cuma kat dashboard lain.</w:t>
      </w:r>
    </w:p>
    <w:p>
      <w:r>
        <w:t>[16:37 - 16:39] Speaker B: Oh. Dekat under maklumat peruntukan dengan.</w:t>
      </w:r>
    </w:p>
    <w:p>
      <w:r>
        <w:t>[16:39 - 16:51] Speaker A: Kalau kalau macam tu manual, penggunaan kita kena, kena bercakap lah kalau belanja mengurus, tengok kat sini. Belanja mengurus. manual, apa ni kita punya ah dashboard prestasi ni hanya fokus pada perbelanjaan pembangunan, pertukaran bangunan ni eh.</w:t>
      </w:r>
    </w:p>
    <w:p>
      <w:r>
        <w:t>[16:51 - 16:57] Speaker B: Ah, sebab kita nak pilih tajuk prestasi kan, jadi projek-projek tu memang selamat projek. Sebab macam ni, kalau kita tengok ni.</w:t>
      </w:r>
    </w:p>
    <w:p>
      <w:r>
        <w:t>[16:57 - 17:10] Speaker A: Kita mesti ada kena manual untuk katakan ketua audit baru masuk, kena buat audit. Tapi tapi still ada jugalah Dato kalau nak tengok. So dia kena, dia kena, dia kena ada rujuk satu manual. So manual tu ni kalau nak. Dekat dashboard ni ada. Perlisian bercela. Dekat dalam dashboard ni, dia ada enam, enam page.</w:t>
      </w:r>
    </w:p>
    <w:p>
      <w:r>
        <w:t>[17:10 - 17:18] Speaker B: Yang page untuk data i-Gemass ah belanja mengurus dengan belanja pembangunan ada dekat dalam dashboard. Cuma yang ni dekat page lain sahaja. Ada tulis tak belanja mengurus belanja?</w:t>
      </w:r>
    </w:p>
    <w:p>
      <w:r>
        <w:t>[17:18 - 17:24] Speaker A: Ada ada belanja mengurus, belanja pembangunan. Lepas tu kalau klik projek untuk kat sini, kementerian apa, dia akan filter sekalilah apa dia punya ah peruntukan dia sepanjang.</w:t>
      </w:r>
    </w:p>
    <w:p>
      <w:r>
        <w:t>[17:24 - 17:34] Speaker B: Ah kalau macam tu kan untuk ketentuan ah mudah rujukan. Kalau dulu kita ada manual copy ataupun manual soft copy. Kat mana katakan ketua audit negara nak tengok. Kat mana dia nak tengok sebab rujuk dia punya manual tu.</w:t>
      </w:r>
    </w:p>
    <w:p>
      <w:r>
        <w:t>[17:34 - 17:37] Speaker A: Mapping ke apa supaya senang dia nak faham. Kalau dia tengok belanja mengurus pergi ke sini.</w:t>
      </w:r>
    </w:p>
    <w:p>
      <w:r>
        <w:t>[17:37 - 17:41] Speaker B: Dia ada ah nanti akan di kita akan bangunkan, kita akan sediakan. Kena kena cakap.</w:t>
      </w:r>
    </w:p>
    <w:p>
      <w:r>
        <w:t>[17:41 - 17:52] Speaker A: Online, orang, ada beberapa method, mungkin online ataupun dalam apa PDF document ke. Kita akan provide a few nilah ah approach untuk manual tu. Lepas tu masa bentangan lepas ni boleh sedia. Lepas tu masa bentangan yang ketua audit negara boleh cakap benda tu ah boleh dirujuk. Kita ada manual, dia panggil apa?</w:t>
      </w:r>
    </w:p>
    <w:p>
      <w:r>
        <w:t>[17:52 - 17:56] Speaker B: Kita akan buat manual lah. User panduan pengguna lah, panduan pengguna.</w:t>
      </w:r>
    </w:p>
    <w:p>
      <w:r>
        <w:t>[17:56 - 18:00] Speaker A: Panduan pengguna, kan. Kalau ni boleh rujuk. Sebab saya takut nanti kalau kita cari kata kita ni. Ah, betul. Sebab tu kena ada.</w:t>
      </w:r>
    </w:p>
    <w:p>
      <w:r>
        <w:t>[18:00 - 18:13] Speaker B: Memang dalam. prestasi, kita dah jadi macam subjektif kan? Dia dia cover keseluruhan tak boleh tengok pada pembangunan tadi. Dia juga terletak di mengurus juga. Isu audit juga ada perkataan Empire. Hmm. berkaitan dengan ketuhanan juga. Jadi ada juga tak masuk dengan betul. Sebab kita perlu ada combination atau pembangunan dan mengurus dengan satu. Dalam satu dashboard. Landasan pun yang tadi tu.</w:t>
      </w:r>
    </w:p>
    <w:p>
      <w:r>
        <w:t>[18:13 - 18:31] Speaker C: Ah mungkin yang saya nampak sebab boleh kita sebenarnya kita boleh ah boleh sekali kan. Cuma sekarang ni ah data yang kita boleh i-Gemass adalah data 2023, tahun 23. Itu data yang kita guna memang untuk pembinaan projek nilah. Tapi data daripada my projek kami ambil daripada data yang disimpan dalam migrasi. So data tu data yang daripada tahun 20 aa 2017, 18 sampai 2021 sahaja.</w:t>
      </w:r>
    </w:p>
    <w:p>
      <w:r>
        <w:t>[18:31 - 18:37] Speaker C: Ah maknanya data terkini belum lagi. yang kita boleh pihak yang berkait. Kita masih ada apa? Kena ada ni dengan pembekal data lah untuk tu sebab tu dalam penggunaan ni tak nampak dia punya correlation ah tu. Tapi kalau data tak selari.</w:t>
      </w:r>
    </w:p>
    <w:p>
      <w:r>
        <w:t>[18:37 - 18:45] Speaker C: Ah kalau kata data tu dah selari nanti ah dia boleh nampak dia punya actual apa ni lah dia punya pembiayaan. Bila kita nak tengok data ni kena mementingkan pada accuracy dan completeness tu kan. Lepas tu comparability yes. Hmm.</w:t>
      </w:r>
    </w:p>
    <w:p>
      <w:r>
        <w:t>[18:45 - 18:58] Speaker B: Dan ada celah dashboard tu nak tunjukkan kepada siapa yang nak tengok pengguna tu. Contohnya kalau pengguna tu adalah ah auditors. So mungkin apa data-data yang ada kat dashboard tu tak semua yang dia boleh dia nak dia nak tengok. Macam contoh ya benda-benda simple dia tak nak tengok. Dia nak tengok detail kan lagi. Manakala untuk orang top management pula dia tak nak tengok sedetail mungkin nak tengok secara general sahaja.</w:t>
      </w:r>
    </w:p>
    <w:p>
      <w:r>
        <w:t>[18:58 - 19:06] Speaker A: So cuma saya nak faham dashboard ini adalah untuk auditor sahaja tengok ke ataupun untuk semua umum sampai ke? Semua ni adalah auditors. Prestasi Jabatan Audit Negara. Walaupun dia ketua audit negara, tapi apa yang dia tengok tu berkait dengan audit. Faham. So ah.</w:t>
      </w:r>
    </w:p>
    <w:p>
      <w:r>
        <w:t>[19:06 - 19:15] Speaker A: Dia, dia lain dengan ah sumber manusia, kita bukan jabatan yang servis. Kita jabatan kita mengaudit. So, ah top management tengok adalah berkait dengan laporan, berkait, mungkin bezanya dia tengok laporan sajalah kan. Tapi ah yang melibatkan belanja mengurus, belanja di kementerian ni mungkin ah yang terus, tapi yang pertama adalah berkaitan dengan laporan tahunan tu. Yang itu yang pertama. Yang kedua, berkaitan dengan nilah. So yang ni semua tengok kita lah tak semestinya ah pasukan sahaja, top management pun tengok. Tapi detail adalah pasukan. Ah.</w:t>
      </w:r>
    </w:p>
    <w:p>
      <w:r>
        <w:t>[19:30 - 19:52] Speaker A: Tapi kalau belajar mengurus berapa ah, ni berapa ni. Mungkin yang kedua kan dia punya ni. Sebab sumber tu mungkin satu dashboard, tapi sumbernya berbeza-bezalah. Dia tak boleh cakap kata yang ni yang bersumberkan kepada satu tempat. Yang ni bersumber tempat. Kalau boleh buat satu dashboard, tapi dia bersumberkan ah database yang berbeza. Tapi dipaparkan yang pertama, saya sarankan supaya yang belanja mengurus majlis pembangunan ke letak di page yang sama.</w:t>
      </w:r>
    </w:p>
    <w:p>
      <w:r>
        <w:t>[19:52 - 20:02] Speaker B: Mm-hmm. Yang dipakai dalam page maklumat kementerian nilah. Dekat dalam page ni pun sebenarnya ada data sumber data pada mana projek dengan i-Gemass. Ah kalau i-Gemass tu yang amount tunai yang amount inilah. Saya ambil daripada. untuk pie tadi dah cantik. Ha, betul lah. Nanti ah kalau nak memerlukan pie tu masuk dalam ni boleh lah saya akan ubahkan masuk ke dalam dashboard ni sajalah.</w:t>
      </w:r>
    </w:p>
    <w:p>
      <w:r>
        <w:t>[20:02 - 20:11] Speaker B: Supaya terus dia boleh nampak ah apa nama tu apa. Chart. Pecahan dia tu lah. Pecahan mengikut kementerian. Pecahan mengikut tahun pula kan. Ha, betul. Tahun tu adalah by rolling plan lah kan. Hmm.</w:t>
      </w:r>
    </w:p>
    <w:p>
      <w:r>
        <w:t>[20:11 - 20:24] Speaker C: Ya lah maksudnya bila dia buat pecahan masuk maklumat perbelanjaan tu, dia kan terus. Ah pembangunan, mengurus, mengikut tahun, mengikut kementerian. Betul. Cuma yang tahun, tu yang saya nak fahamkan adalah tahun, tahunnya adalah by rolling plan. Rolling plan data dia adalah contoh rolling plan pertama adalah 2021, 2022. So, kita ambil yang, yang first lah, 2021 lah. Rolling plan pertama tu. Kena display kan filter tu as 2021 dan 2022.</w:t>
      </w:r>
    </w:p>
    <w:p>
      <w:r>
        <w:t>[20:24 - 20:30] Speaker B: Ah at the date. Dia kita boleh pilih tahun tu, kalau boleh. tak boleh, yang kita masuk. Yang, yang retrospective punya ataupun yang prospective punya.</w:t>
      </w:r>
    </w:p>
    <w:p>
      <w:r>
        <w:t>[20:30 - 20:34] Speaker C: Sebab kita ada S at the date. Sebab kita ada compatible punya ah comparison lah. Hmm.</w:t>
      </w:r>
    </w:p>
    <w:p>
      <w:r>
        <w:t>[20:34 - 20:46] Speaker C: Kalau you buat yang ni untuk rolling plan, so mungkin pertukaran dalam chart file tu dia cover untuk two years punya feature. Sedangkan mengurus untuk one year only. So dia tak compatible. Faham tak? Contoh nak tengok 2024, mungkin you punya figure untuk pembangunan tu mengurus tak apa 2024.</w:t>
      </w:r>
    </w:p>
    <w:p>
      <w:r>
        <w:t>[20:46 - 20:56] Speaker C: Tapi yang untuk 2024 bagi you punya pembangunan tu mungkin dah tercover 2023 dah 2004. That's why kalau you boleh set data migration daripada ah pihak yang berkaitan dengan data tu untuk mengikut as at the date.</w:t>
      </w:r>
    </w:p>
    <w:p>
      <w:r>
        <w:t>[20:56 - 21:08] Speaker C: Mudah nak tu kita buat tujuan kita punya. Hmm. Integration. Tak ada. Benda benda dah ada cuma nak susun. Cuma nak, nak, nak sorting balik data dalam plan. Lebih-lebihkan untuk belanja pembangunan lah, kan. Integration.</w:t>
      </w:r>
    </w:p>
    <w:p>
      <w:r>
        <w:t>[24:00 - 24:04] Speaker A: Sebab kita pentingkan yang accuracy tu benda dia.</w:t>
      </w:r>
    </w:p>
    <w:p>
      <w:r>
        <w:t>[24:04 - 24:04] Speaker A: Ah.</w:t>
      </w:r>
    </w:p>
    <w:p>
      <w:r>
        <w:t>[24:05 - 24:05] Speaker A: Ah.</w:t>
      </w:r>
    </w:p>
    <w:p>
      <w:r>
        <w:t>[24:08 - 24:10] Speaker B: Eh yang satu lagi belanja RMK tu belanja apa?</w:t>
      </w:r>
    </w:p>
    <w:p>
      <w:r>
        <w:t>[24:11 - 24:12] Speaker B: Belanja tahunan dia?</w:t>
      </w:r>
    </w:p>
    <w:p>
      <w:r>
        <w:t>[24:12 - 24:13] Speaker A: RMK tahun.</w:t>
      </w:r>
    </w:p>
    <w:p>
      <w:r>
        <w:t>[24:13 - 24:16] Speaker A: Belanja RMK tahun ni untuk kementerian ni.</w:t>
      </w:r>
    </w:p>
    <w:p>
      <w:r>
        <w:t>[24:18 - 24:21] Speaker B: Maknanya RMK9 yang belanja mana ni? Perbelanjaan dia yang ni?</w:t>
      </w:r>
    </w:p>
    <w:p>
      <w:r>
        <w:t>[24:21 - 24:22] Speaker B: Ah. Tak faham.</w:t>
      </w:r>
    </w:p>
    <w:p>
      <w:r>
        <w:t>[24:23 - 24:28] Speaker A: Ni adalah apa nama tu err RMK untuk kementerian tulah, kementerian apa yang dipilih lepas tu ada jumlah belanja RMK ikut ah.</w:t>
      </w:r>
    </w:p>
    <w:p>
      <w:r>
        <w:t>[24:28 - 24:30] Speaker B: Saya tak faham yang tu faham. A maksud belanja RMK. perkataan tu maksud dia?</w:t>
      </w:r>
    </w:p>
    <w:p>
      <w:r>
        <w:t>[24:31 - 24:32] Speaker A: Oh belanja RMK ni?</w:t>
      </w:r>
    </w:p>
    <w:p>
      <w:r>
        <w:t>[24:32 - 24:36] Speaker A: Hm. Saya letak belanja RMK sebab letak apa pembelanjaan untuk RMK tulah.</w:t>
      </w:r>
    </w:p>
    <w:p>
      <w:r>
        <w:t>[24:36 - 24:38] Speaker B: Nak sebab terminologi saya kena faham.</w:t>
      </w:r>
    </w:p>
    <w:p>
      <w:r>
        <w:t>[24:38 - 24:45] Speaker B: Makna maknanya perbelanjaan untuk mana? Tahunan untuk tu. Untuk tahun RMK tersebut banyak yang dibelanjakan.</w:t>
      </w:r>
    </w:p>
    <w:p>
      <w:r>
        <w:t>[24:45 - 24:47] Speaker A: Betul masalah saya sama. Betul masalah sama.</w:t>
      </w:r>
    </w:p>
    <w:p>
      <w:r>
        <w:t>[24:47 - 24:51] Speaker A: Dalam data ni, kolom dia adalah RMK9, RMK10, 11 dan 12 lepas tu dia Kementerian dia.</w:t>
      </w:r>
    </w:p>
    <w:p>
      <w:r>
        <w:t>[24:51 - 24:52] Speaker A: Jadi saya.</w:t>
      </w:r>
    </w:p>
    <w:p>
      <w:r>
        <w:t>[24:52 - 24:52] Speaker B: Apesal tulis belanja tu?</w:t>
      </w:r>
    </w:p>
    <w:p>
      <w:r>
        <w:t>[24:52 - 24:56] Speaker B: Cuba tengok terminologi dia guna apa. er dekat atas dia ni dia tulis ni RM BEL RMK semua ada.</w:t>
      </w:r>
    </w:p>
    <w:p>
      <w:r>
        <w:t>[24:56 - 24:57] Speaker C: Sembilan sembilan.</w:t>
      </w:r>
    </w:p>
    <w:p>
      <w:r>
        <w:t>[24:57 - 24:59] Speaker C: Keseluruhan keseluruhan.</w:t>
      </w:r>
    </w:p>
    <w:p>
      <w:r>
        <w:t>[24:59 - 25:00] Speaker C: Keseluruhan.</w:t>
      </w:r>
    </w:p>
    <w:p>
      <w:r>
        <w:t>[25:00 - 25:01] Speaker B: Okey.</w:t>
      </w:r>
    </w:p>
    <w:p>
      <w:r>
        <w:t>[25:01 - 25:03] Speaker A: Betul. Mana keseluruhan.</w:t>
      </w:r>
    </w:p>
    <w:p>
      <w:r>
        <w:t>[25:03 - 25:04] Speaker A: Belanja keseluruhan RMK. RMK.</w:t>
      </w:r>
    </w:p>
    <w:p>
      <w:r>
        <w:t>[25:04 - 25:05] Speaker B: Lamsam.</w:t>
      </w:r>
    </w:p>
    <w:p>
      <w:r>
        <w:t>[25:07 - 25:09] Speaker B: Lima tahun, lima tahun bajet.</w:t>
      </w:r>
    </w:p>
    <w:p>
      <w:r>
        <w:t>[25:09 - 25:11] Speaker B: Betul. Perbelanjaan keseluruhan tu.</w:t>
      </w:r>
    </w:p>
    <w:p>
      <w:r>
        <w:t>[25:20 - 25:21] Speaker B: Ni kan sini tak?</w:t>
      </w:r>
    </w:p>
    <w:p>
      <w:r>
        <w:t>[25:21 - 25:21] Speaker A: RMK.</w:t>
      </w:r>
    </w:p>
    <w:p>
      <w:r>
        <w:t>[25:22 - 25:25] Speaker A: ikut ikut RMK. bukan mana RMK.</w:t>
      </w:r>
    </w:p>
    <w:p>
      <w:r>
        <w:t>[25:25 - 25:28] Speaker A: Mengikut RMK lah. Betul. Mengikut RMK.</w:t>
      </w:r>
    </w:p>
    <w:p>
      <w:r>
        <w:t>[25:28 - 25:30] Speaker B: Duit perancangan atau duit perbelanjaan?</w:t>
      </w:r>
    </w:p>
    <w:p>
      <w:r>
        <w:t>[25:30 - 25:33] Speaker B: Betul perbelanjaan betul. Jumlah perbelanjaan ikut RMK.</w:t>
      </w:r>
    </w:p>
    <w:p>
      <w:r>
        <w:t>[25:33 - 25:34] Speaker C: Betul ke jumlah? jumlah.</w:t>
      </w:r>
    </w:p>
    <w:p>
      <w:r>
        <w:t>[25:34 - 25:35] Speaker C: Sorry. Itu kan?</w:t>
      </w:r>
    </w:p>
    <w:p>
      <w:r>
        <w:t>[25:37 - 25:43] Speaker D: Encik Aminuddin a jumlah perbelanjaan mengikut RMK. dalam dalam itu tak ada belanja dia punya terminologi.</w:t>
      </w:r>
    </w:p>
    <w:p>
      <w:r>
        <w:t>[25:51 - 25:55] Speaker A: Ah ni okey. So ini jumlah yang telah dibelanjakan sehingga as a date 2024. Hafiz hafiz dah ni.</w:t>
      </w:r>
    </w:p>
    <w:p>
      <w:r>
        <w:t>[25:55 - 26:00] Speaker A: Yang ni a tak ada date dia ni total sum terus semua err untuk kementerian tapi dia ikut pada RMK lah, RMK9 punya total ada RMK9, RMK10.</w:t>
      </w:r>
    </w:p>
    <w:p>
      <w:r>
        <w:t>[26:00 - 26:01] Speaker B: Lepas ni buat pilihanlah.</w:t>
      </w:r>
    </w:p>
    <w:p>
      <w:r>
        <w:t>[26:01 - 26:02] Speaker A: Ha ikut kementerian. Okey okey.</w:t>
      </w:r>
    </w:p>
    <w:p>
      <w:r>
        <w:t>[26:03 - 26:05] Speaker D: Ini saya bagi dia punya ni. bagi. Ataupun you create sendiri?</w:t>
      </w:r>
    </w:p>
    <w:p>
      <w:r>
        <w:t>[26:05 - 26:08] Speaker A: Ini daripada data data projek. Dia data, dia data daripada my projek dan juga ada data daripada Ajarman.</w:t>
      </w:r>
    </w:p>
    <w:p>
      <w:r>
        <w:t>[26:08 - 26:12] Speaker C: Kita pun tengok 9, 10, 11 tak nilai pada kita kurang di sini. Sepatutnya utama maklumat yang utamalah.</w:t>
      </w:r>
    </w:p>
    <w:p>
      <w:r>
        <w:t>[26:12 - 26:13] Speaker A: Ha.</w:t>
      </w:r>
    </w:p>
    <w:p>
      <w:r>
        <w:t>[26:13 - 26:15] Speaker C: Itu sebab nanti kalau saya bagi mungkin.</w:t>
      </w:r>
    </w:p>
    <w:p>
      <w:r>
        <w:t>[26:15 - 26:18] Speaker C: Tak fahamlah mungkin you create sendiri kan? Tak ni pada data yang adalah.</w:t>
      </w:r>
    </w:p>
    <w:p>
      <w:r>
        <w:t>[26:18 - 26:22] Speaker C: Saya fahamlah tetapi kepada kita, benda tak perlu. tak pakai, kita tak pakai. Tak pakai.</w:t>
      </w:r>
    </w:p>
    <w:p>
      <w:r>
        <w:t>[26:22 - 26:37] Speaker D: Yang ni kita kita masukkan itu. Contoh kalau projeklah kan kita ambil contoh sekolah ada projek yang selalu sekalikan harga sembilan tapi sampai sekarang tak siap lagi. Tapi kat sini tapi kalau yang dah siap tu dia dah terkeluar dah yang tak masuk NK 12 dah tak masuk lagi yang masih aktif.</w:t>
      </w:r>
    </w:p>
    <w:p>
      <w:r>
        <w:t>[26:37 - 26:39] Speaker B: Maksudnya yang memang kita belanja pada tempoh tersebut.</w:t>
      </w:r>
    </w:p>
    <w:p>
      <w:r>
        <w:t>[26:39 - 26:40] Speaker D: Yang masih ada pada NK 12.</w:t>
      </w:r>
    </w:p>
    <w:p>
      <w:r>
        <w:t>[26:40 - 26:41] Speaker D: Masih aktiflah.</w:t>
      </w:r>
    </w:p>
    <w:p>
      <w:r>
        <w:t>[26:41 - 26:43] Speaker B: 12 tu masih. Belanja tu mana belanja tu siapa yang spend?</w:t>
      </w:r>
    </w:p>
    <w:p>
      <w:r>
        <w:t>[26:44 - 26:51] Speaker B: Makna yang tak spend untuk dia ada projek yang field over hingga ke RMK seterusnya. Jadi dia masih ada baki pada RMK tersebut.</w:t>
      </w:r>
    </w:p>
    <w:p>
      <w:r>
        <w:t>[26:51 - 26:53] Speaker C: Itu special case tak usah. Ah, so yang itu dia tak kompeten lah projek.</w:t>
      </w:r>
    </w:p>
    <w:p>
      <w:r>
        <w:t>[26:53 - 26:58] Speaker C: Kalau kalau kalau yang ni jumlah tu macam yalah macam yang Tak bagi aje tak boleh. Kalau kalau ikut pemahaman kalau kita guna istilah ni ini adalah jumlah yang dibelanjakan untuk tempoh 5 tahun untuk RMK tu.</w:t>
      </w:r>
    </w:p>
    <w:p>
      <w:r>
        <w:t>[26:58 - 26:59] Speaker B: nak cerita. Ah dia punya sebenarnya apa?</w:t>
      </w:r>
    </w:p>
    <w:p>
      <w:r>
        <w:t>[26:59 - 27:00] Speaker C: Baki ke apa?</w:t>
      </w:r>
    </w:p>
    <w:p>
      <w:r>
        <w:t>[27:00 - 27:01] Speaker C: Baki ni.</w:t>
      </w:r>
    </w:p>
    <w:p>
      <w:r>
        <w:t>[27:04 - 27:08] Speaker B: dah tamak. Kalau data projek kita tak tengok. Kalau data my projek dia cerita yang ni.</w:t>
      </w:r>
    </w:p>
    <w:p>
      <w:r>
        <w:t>[27:08 - 27:09] Speaker B: Sumber dokumen tu apa?</w:t>
      </w:r>
    </w:p>
    <w:p>
      <w:r>
        <w:t>[27:09 - 27:11] Speaker D: Dia punya bajet dia pun. Data my project dia sendiri.</w:t>
      </w:r>
    </w:p>
    <w:p>
      <w:r>
        <w:t>[27:11 - 27:13] Speaker B: Tajuk pun ada, belanja pun ada. Ni belanja punya kolom.</w:t>
      </w:r>
    </w:p>
    <w:p>
      <w:r>
        <w:t>[27:13 - 27:15] Speaker B: perbelanjaan yang telah dibelanjakan untuk hati peruntukan.</w:t>
      </w:r>
    </w:p>
    <w:p>
      <w:r>
        <w:t>[27:15 - 27:16] Speaker C: Ha kalau untuk untuk RMK 9 terutamanya.</w:t>
      </w:r>
    </w:p>
    <w:p>
      <w:r>
        <w:t>[27:16 - 27:17] Speaker B: itulah. Aku nak tahu pun. Ada kolum peruntukan. Bajet. Ada kolum bajet.</w:t>
      </w:r>
    </w:p>
    <w:p>
      <w:r>
        <w:t>[27:17 - 27:20] Speaker C: Dulu letak dualah. A itu kan perbelanjaan.</w:t>
      </w:r>
    </w:p>
    <w:p>
      <w:r>
        <w:t>[27:20 - 27:21] Speaker A: perbelanjaan. Kalau nak letak.</w:t>
      </w:r>
    </w:p>
    <w:p>
      <w:r>
        <w:t>[27:21 - 27:24] Speaker C: Dia tak boleh berdiri sendiri. Dia tak boleh jadi sendiri macam ni.</w:t>
      </w:r>
    </w:p>
    <w:p>
      <w:r>
        <w:t>[27:24 - 27:25] Speaker B: itulah tadi yang.</w:t>
      </w:r>
    </w:p>
    <w:p>
      <w:r>
        <w:t>[27:25 - 27:27] Speaker C: Tengok yang sekali itu sudah total peruntukan. Ha.</w:t>
      </w:r>
    </w:p>
    <w:p>
      <w:r>
        <w:t>[27:27 - 27:28] Speaker A: Ha. So yang saya Sebab Ruki sembilan dalam dalam tak ada. Tak ada dia ada spill over tu.</w:t>
      </w:r>
    </w:p>
    <w:p>
      <w:r>
        <w:t>[27:28 - 27:30] Speaker A: Itu yang satu kes ni tak kecil. Ha.</w:t>
      </w:r>
    </w:p>
    <w:p>
      <w:r>
        <w:t>[27:30 - 27:31] Speaker A: Belanja out peruntukan asal RMK.</w:t>
      </w:r>
    </w:p>
    <w:p>
      <w:r>
        <w:t>[27:41 - 27:42] Speaker D: So so yang ni sebenar tak?</w:t>
      </w:r>
    </w:p>
    <w:p>
      <w:r>
        <w:t>[27:42 - 27:46] Speaker A: Kalau yang ni a value dalam ni adalah belanja kalau ikut dalam data dia adalah belanja. So dalam yang ni yang masukan.</w:t>
      </w:r>
    </w:p>
    <w:p>
      <w:r>
        <w:t>[27:46 - 27:47] Speaker D: Ha. Ha.</w:t>
      </w:r>
    </w:p>
    <w:p>
      <w:r>
        <w:t>[27:49 - 27:53] Speaker D: So ada lagi apa data majer yang ada. tu adakah yang 884 eh? measure lain 84 juta ni.</w:t>
      </w:r>
    </w:p>
    <w:p>
      <w:r>
        <w:t>[27:53 - 27:54] Speaker A: Ada belanja sana.</w:t>
      </w:r>
    </w:p>
    <w:p>
      <w:r>
        <w:t>[27:54 - 27:57] Speaker A: Bukan. Peruntukan asal RMK.</w:t>
      </w:r>
    </w:p>
    <w:p>
      <w:r>
        <w:t>[27:57 - 28:00] Speaker B: terminologi dalam field tu tak boleh pakai. Haah. Kena guna terminologi yang rasmi. Ha.</w:t>
      </w:r>
    </w:p>
    <w:p>
      <w:r>
        <w:t>[28:00 - 28:01] Speaker B: Macam ni macam mana? Apa dia sebenarnya?</w:t>
      </w:r>
    </w:p>
    <w:p>
      <w:r>
        <w:t>[28:01 - 28:06] Speaker B: Kalau ikut ikut yang belanja RMK ni, ini adalah jumlah perbelanjaan bagi RMK tersebut. Jumlah keseluruhan untuk RMK.</w:t>
      </w:r>
    </w:p>
    <w:p>
      <w:r>
        <w:t>[28:06 - 28:07] Speaker C: Tulah tulah perbelanjaan 77 RMK 9.</w:t>
      </w:r>
    </w:p>
    <w:p>
      <w:r>
        <w:t>[28:07 - 28:08] Speaker B: untuk semua kementerian adakah ini figura ni?</w:t>
      </w:r>
    </w:p>
    <w:p>
      <w:r>
        <w:t>[28:08 - 28:09] Speaker B: Ikut tu semua projek sapo semua sekali.</w:t>
      </w:r>
    </w:p>
    <w:p>
      <w:r>
        <w:t>[28:09 - 28:12] Speaker B: Saya tahu saya kalau RMK kita ada dia 100.</w:t>
      </w:r>
    </w:p>
    <w:p>
      <w:r>
        <w:t>[28:12 - 28:15] Speaker B: projek yang masih aktif 12. kita dah down dah. Dah. kita dah filter down ikut kementerian yang tadi kita minta tadi tu.</w:t>
      </w:r>
    </w:p>
    <w:p>
      <w:r>
        <w:t>[28:15 - 28:18] Speaker B: Kita minta Kementerian Sumber Asli. so dia dah filter down untuk kementerian ni sahaja.</w:t>
      </w:r>
    </w:p>
    <w:p>
      <w:r>
        <w:t>[28:18 - 28:19] Speaker C: jumlah perbelanjaan ni. 77.</w:t>
      </w:r>
    </w:p>
    <w:p>
      <w:r>
        <w:t>[28:19 - 28:23] Speaker B: Mungkin itu peruntukan dia dapat dan digunakkan untuk kementerian sumber asli nilah. Ini semua kementerian.</w:t>
      </w:r>
    </w:p>
    <w:p>
      <w:r>
        <w:t>[28:23 - 28:24] Speaker C: tadi kan kita semua kementerian.</w:t>
      </w:r>
    </w:p>
    <w:p>
      <w:r>
        <w:t>[28:24 - 28:25] Speaker B: Bukan tadi kata semua kementerian. Tak boleh belanja. Cuba tengok balik.</w:t>
      </w:r>
    </w:p>
    <w:p>
      <w:r>
        <w:t>[28:25 - 28:26] Speaker D: Ini lima kementerian tulah, bukan semualah.</w:t>
      </w:r>
    </w:p>
    <w:p>
      <w:r>
        <w:t>[28:26 - 28:27] Speaker A: Bukan semua.</w:t>
      </w:r>
    </w:p>
    <w:p>
      <w:r>
        <w:t>[28:27 - 28:28] Speaker D: Ya lima lima.</w:t>
      </w:r>
    </w:p>
    <w:p>
      <w:r>
        <w:t>[28:28 - 28:32] Speaker B: maksudnya bukan mewakili satu kementerian. 887 apa 77 lebih tu kan? Yang ini lima.</w:t>
      </w:r>
    </w:p>
    <w:p>
      <w:r>
        <w:t>[28:32 - 28:33] Speaker B: Yang 373 ni dia tiga tadi kementerian yang rasmi.</w:t>
      </w:r>
    </w:p>
    <w:p>
      <w:r>
        <w:t>[28:35 - 28:36] Speaker B: Yang ni semua.</w:t>
      </w:r>
    </w:p>
    <w:p>
      <w:r>
        <w:t>[28:36 - 28:37] Speaker B: semua 88 tu.</w:t>
      </w:r>
    </w:p>
    <w:p>
      <w:r>
        <w:t>[28:37 - 28:43] Speaker B: Tak apalah tak apa 8. itu siapa yang? Tapi ini data tahun 2020, 2018, 2017 sampai 2021 saja. Oh.</w:t>
      </w:r>
    </w:p>
    <w:p>
      <w:r>
        <w:t>[28:43 - 28:44] Speaker C: bolehlah. lima tahun tu.</w:t>
      </w:r>
    </w:p>
    <w:p>
      <w:r>
        <w:t>[28:44 - 28:46] Speaker C: lima tahun tu. Ha.</w:t>
      </w:r>
    </w:p>
    <w:p>
      <w:r>
        <w:t>[28:46 - 28:52] Speaker D: nak kita nak kuatkan berprojek itu nak buat banyak nak buat banyak projek dia yang pada tahun tu masih lagi nak siap sampai sekarang. Tu baki ni apa?</w:t>
      </w:r>
    </w:p>
    <w:p>
      <w:r>
        <w:t>[28:52 - 28:53] Speaker B: Duit baki tu. Itu tajuk dia apa? Tak nak letak mana. Tak. Ha.</w:t>
      </w:r>
    </w:p>
    <w:p>
      <w:r>
        <w:t>[28:53 - 28:54] Speaker B: Apa guna.</w:t>
      </w:r>
    </w:p>
    <w:p>
      <w:r>
        <w:t>[28:54 - 28:55] Speaker B: Dia confuse. Dia confuse. Kami dalam ni pun tak faham.</w:t>
      </w:r>
    </w:p>
    <w:p>
      <w:r>
        <w:t>[28:55 - 28:57] Speaker D: Kita ni selalu.</w:t>
      </w:r>
    </w:p>
    <w:p>
      <w:r>
        <w:t>[28:57 - 29:00] Speaker C: Ada sebulan, ada tiga tahun, tiga tahun, bulan.</w:t>
      </w:r>
    </w:p>
    <w:p>
      <w:r>
        <w:t>[29:00 - 29:03] Speaker A: Kena. Kena tak?</w:t>
      </w:r>
    </w:p>
    <w:p>
      <w:r>
        <w:t>[29:05 - 29:11] Speaker D: Hm. keluarga. Kita sekarang ni dah SME dah tengok dah ni. Tengok juga ni. Ni ni data. Dah tengok dah SME dah tengok dah ni. hari tu kita dah bincang dengan.</w:t>
      </w:r>
    </w:p>
    <w:p>
      <w:r>
        <w:t>[29:11 - 29:12] Speaker A: dengan.</w:t>
      </w:r>
    </w:p>
    <w:p>
      <w:r>
        <w:t>[29:12 - 29:13] Speaker D: Uncle uncle yang betullah.</w:t>
      </w:r>
    </w:p>
    <w:p>
      <w:r>
        <w:t>[29:13 - 29:15] Speaker D: sepatutnya kita.</w:t>
      </w:r>
    </w:p>
    <w:p>
      <w:r>
        <w:t>[32:00 - 32:16] Speaker A: Jadi dia punya integriti data tu kita tak semak lagi. Jadi kita kalau tak dapat. Sekarang nanti dia jelas tu. nombor dua. Yang tak faham. Apa yang dimaksudkan apa? Definition. Kalau tulis belajar memang orang tak begitu belajar. So sekarang adakah dia ni adalah baki? Adakah dia ni adalah aa macam yang kita tulis tu? jumlah perbelanjaan mengikut RMK? Yang jumlah yang ditunjukkan kat sini.</w:t>
      </w:r>
    </w:p>
    <w:p>
      <w:r>
        <w:t>[32:16 - 32:29] Speaker B: Saya mencelah sikit Datuk. Ha, oke. Untuk yang belanja RMK ini, aa sepatutnya betul setuju dengan Datuk, dia tak boleh berdiri aa sendiri. Dia mesti peruntukan versus belanja. Sebab itu jadi yang ni kita mungkin boleh tambah baik sikit. Kita akan adakan RMK 9 peruntukan dia berapa, belanja dia berapa. Ha, kalau macam ni cantik.</w:t>
      </w:r>
    </w:p>
    <w:p>
      <w:r>
        <w:t>[32:29 - 32:48] Speaker B: Cuma dari segi belanja RMK ni, aa figure ni memang ada di dalam my project. Maksudnya setiap orang yang bertanggung jawab, PIC yang bertanggung jawab akan projek tu, dia akan masukkan figure belanja yang dia dah buat di dalam IDF Mass. So, salah satu aa kenapa belanja ni dikeluarkan? Sebab ni guna cross check balik dengan IDF Mass. Maksudnya contoh kalau figure belanja aa Wargoffnet tu, ada 1.2 aa 1.2 billion. Oke. So, maksudnya 1.2 billion tu mesti appear juga di IDF Mass.</w:t>
      </w:r>
    </w:p>
    <w:p>
      <w:r>
        <w:t>[32:48 - 32:54] Speaker A: data tu tari daripada lah. Hak maknanya data ni adalah perbelanjaan, jumlah perbelanjaan dalam. Perbelanjaan tu untuk projek kena. Yes, betul.</w:t>
      </w:r>
    </w:p>
    <w:p>
      <w:r>
        <w:t>[32:54 - 33:04] Speaker B: Semua projek. So kalau macam projek. Semua projek yang didaftarkan di dalam project ni. projek. So tajuk ya, tajuknya okey lah. Jumlah perbelanjaan mengikut ranking. Tajuk yang mana Datuk?</w:t>
      </w:r>
    </w:p>
    <w:p>
      <w:r>
        <w:t>[33:04 - 33:12] Speaker A: Aa yang baru tu, aa ya. Kalau kalau saya, saya setuju dengan Datuk lah. Peruntukan versus belanja. Ha. Kalau kalau saya jumlah peruntukan aa slash perbelanjaan mengikut RMK. So, kita letak kat atas tu aa peruntukan berapa, perbelanjaan berapa.</w:t>
      </w:r>
    </w:p>
    <w:p>
      <w:r>
        <w:t>[33:12 - 33:20] Speaker B: Maksudkan berapa, kalau kita lihat yang aa okey yang sebelah kanan tu, aa kita nampak projek versus projek sakit tu, aa sepatutnya dia jadi macam tu. So straight away kita nampak 270, aa enam adalah projek sakit. Ha, kalau macam tu.</w:t>
      </w:r>
    </w:p>
    <w:p>
      <w:r>
        <w:t>[33:20 - 33:42] Speaker C: Datuk yang ni tadi, mungkin saya bagi contoh projek. Contoh water kumbahan, ada yang lulus pada tahap RMK9, tapi projek tu memakan masa berbelas tahun. Jadi dia belanja pada RMK9 tu belanja sikit. 10 belanja sikit sampai sekarang pun masih aktif lagi projek tu. Jadi perbelanjaan dia. Kalau dia punya total tu kelulusan versus perbelanjaan ikut RMK tu. So yang ni adalah perbelanjaan dia. Perbelanjaan. Mungkinkah tajuk apa untuk? Istilah. Istilah.</w:t>
      </w:r>
    </w:p>
    <w:p>
      <w:r>
        <w:t>[33:42 - 33:52] Speaker A: Definisi memang perbelanjaan Datuk. Cuma dia ada. Mungkin dia nak ada peruntukan yang lulus pun nampak. Sebab saya tahu kita explain pun Sebab mungkin, mungkin yang harga sembilan tu, peruntukan pembangunan asal untuk lima kementerian tu besar. Bukan lapang-lapang, empat.</w:t>
      </w:r>
    </w:p>
    <w:p>
      <w:r>
        <w:t>[33:52 - 34:01] Speaker B: Besar lagi, besar lagi. perbelanjaan kementerian. Kadang mungkin bila 5 bilion. Ini satu saja. Ni Kementerian Jabatan Perdana Menteri. jabatan Perdana Menteri saja. Ha, ya lah mungkin JPM punya bukan lapan-lapan duduk. Bukan yang penuh juga. Mungkin besar lagi kan. JPM. Betul.</w:t>
      </w:r>
    </w:p>
    <w:p>
      <w:r>
        <w:t>[34:01 - 34:04] Speaker A: Tapi mungkin tak belanja habis. Ha ya. Betul tak? Tapi tak belanja habis pun dia akan pergi daripada dulu. Dia akan terus. Dia dia bawa ke RMK seterusnya. Dia belanja.</w:t>
      </w:r>
    </w:p>
    <w:p>
      <w:r>
        <w:t>[34:04 - 34:14] Speaker B: Baik. boleh bawa ke. Ha, ya. So, macam mana ni tajuk untuk dah. Kemudian nak kita akan ubah aa peruntukan and then atas. Ubah atas tu peruntukan ba bawah perbelanjaan. Sebab ini dashboard tahu. Dashboard. Itu nak tunjuk pada pengguna nanti. Kadang pengguna tak faham.</w:t>
      </w:r>
    </w:p>
    <w:p>
      <w:r>
        <w:t>[34:14 - 34:18] Speaker A: Pengguna adalah auditor. Auditor tak faham susah tu. digunakan.</w:t>
      </w:r>
    </w:p>
    <w:p>
      <w:r>
        <w:t>[34:18 - 34:27] Speaker B: Kita kena untuk buat kau orang nanti. Lepas tu nak buat analisis, review kan. Ha, ini dia. Mana kita nak gerak macam mana ni? Yang ni, yang. Peringkat awal ni kena jelas dulu setiap terminologi-terminologi bagi kita punya ikon-ikon, setiap istilah tu.</w:t>
      </w:r>
    </w:p>
    <w:p>
      <w:r>
        <w:t>[34:27 - 34:32] Speaker B: Supaya dia tak tak mengirukan pengguna kita nanti. Kan? So, macam ni. Sekarang kita duduk aa sudut ni. Sudut jumlah perbelanjaan mengikut RMK. Kita satu-satu.</w:t>
      </w:r>
    </w:p>
    <w:p>
      <w:r>
        <w:t>[34:32 - 34:45] Speaker A: So, sekarang apa tambah baik yang kita perlu untuk di sini? Boleh di tujuh. So, di sini kita kata nak peruntukan sekali. Boleh ni. Jumlah perbelanjaan slash peruntukan mengikut RMK. Ha, oke, okey. So, bagi JPM contoh ke kan. Ha, you kena cari lah. RMK sembilan berapa peruntukan dan berapa telah belanja, peruntukan RMK. Lepas tu terus RMK 10. Kita akan tambah dekat sebelah sini dia buat peruntukan yang perbelanjaan. Bagus. Yalah.</w:t>
      </w:r>
    </w:p>
    <w:p>
      <w:r>
        <w:t>[34:45 - 34:54] Speaker A: Sebab baru dia jadi maklumat, atau tidak dia jadi data. Ataupun tambah satu lagi aa ikon untuk dapatkan porsion percentage belanja kan. Ha. Tengok banyak mana telah dibelanjakan mengikut aa perancangan ni. So kita nampak dah ada spillover projek ke RP yang ke-10. Hmm. Hmm.</w:t>
      </w:r>
    </w:p>
    <w:p>
      <w:r>
        <w:t>[34:54 - 35:05] Speaker C: Kemudian aa tak habis belanja juga yang dia bawa RMK sembilan tu, pergi ke nombor 11. Datuk, kalau kita boleh buka aa kita, kita jump dulu ke aa maklumat projek aa yang aa Warngofnet tu, saya rasa yang ni lagi clear. Hmm dan kita boleh summarize daripada sini. Aa oke, kalau kita tengok yang ni ya. Sabar.</w:t>
      </w:r>
    </w:p>
    <w:p>
      <w:r>
        <w:t>[35:05 - 35:13] Speaker A: Tak tak tapi Dr. Daniel eh? Pembaca user dia tengok yang the first impression dekat depan dulu. Betul, betul. Cuma, cuma kita nak aa kita kalau kita tengok yang sebelah kanan tu, aa ni nak dapatkan perspektif untuk aa page yang ke depan sekali, supaya dia dapatkan info. Ha, supaya dia jump dengan betul. Kalau kita tengok sebelah kanan tu, dia maklumat kewangan untuk satu projek.</w:t>
      </w:r>
    </w:p>
    <w:p>
      <w:r>
        <w:t>[35:13 - 35:28] Speaker C: Kita ambil satu projek dulu ya. Kos keseluruhan dia adalah 6.3 juta aa kos aa sorry, kos asal dia aa 6.3 billion. Lepas tu ada peruntukan yang diluluskan dan ada aa peruntukan disalurkan. Maksudnya, aa dah berapa dah dia hantar ke ke Jabatan Perdana Menteri ni lah. So daripada situ, kita akan nampak syiling tahunan asal, syiling tahunan pindaan dan berapa banyak dipinda bagi RP1, RP2 dan RP3 dan di bawah tu, dia tunjuk perbelanjaan yang telah berlaku untuk projek ni.</w:t>
      </w:r>
    </w:p>
    <w:p>
      <w:r>
        <w:t>[35:28 - 35:43] Speaker C: So, kalau kita kita boleh terima maklumat yang di hujung ni untuk dijadikan aa first page untuk menggambarkan keseluruhan projek tu, mungkin kita boleh tambah baik sikit yang instead of page yang depan yang ditunjukkan tadi tu, mungkin kita boleh gunakan maklumat kewangan ni untuk diletakkan kat depan tulah Datuk. Tapi yang tadi, fokus pada spesifik projek. Hmm. Betul. Betul, yang depan ni untuk keseluruhan. Betul, yang yang tadi yang tu adalah aa spesifik projek satu. Betul. Betul. Yang ni adalah yang. Yang kita bincang tadi tu sepatutnya dia keseluruhan.</w:t>
      </w:r>
    </w:p>
    <w:p>
      <w:r>
        <w:t>[35:43 - 35:59] Speaker C: Dia akan bagi aa helikopter view. Hmm, maksudnya, kalau Datuk tengok Datuk akan nampak the whole government punya berapa expenses dia dan sebagainya. So bila bila auditor dia nak tengok detail, dia akan go for the next one untuk dapat Warngofnet ni apa dia punya aa. Yang yang tu pada saya okey. Cuma yang ni ni aa kita bukannya tu, kita nak aa refine kan benda tu. Katakan tadi kita belanja jadi jumlah perbelanjaan untuk ni. Kita bergerak stages bukannya nak perfect terus lah. So dalam ini kita kata yang ni penambahbaikan yang perlu. Kita ada dua dua bar bar tu. Satu bar peruntukan perbelanjaan. Baru aa data jadi maklumat. Tadi tadi tak jadi data aje lah. Data extract data tak. So, sekarang kalau ada peruntukan versus aa perbelanjaan, dia akan jadi maklumat yang auditor tengok ada meaning lah benda tu. So, sudut ni, yang bawah ni</w:t>
      </w:r>
    </w:p>
    <w:p>
      <w:r>
        <w:t>[40:02 - 40:09] Speaker A: itu penambahbaikan basic yang kita nak. Cik Shahril cakap tadi kalau ada percentage lagi mudahlah.</w:t>
      </w:r>
    </w:p>
    <w:p>
      <w:r>
        <w:t>[40:09 - 40:17] Speaker B: Sebab kita nak the first impression, pengguna dapat daripada maklumat awal tu.</w:t>
      </w:r>
    </w:p>
    <w:p>
      <w:r>
        <w:t>[40:17 - 40:21] Speaker B: Dia dah tahu dah analisis yang ada tu berkaitan dengan tujuan dia untuk mengenal tajuk.</w:t>
      </w:r>
    </w:p>
    <w:p>
      <w:r>
        <w:t>[40:21 - 40:34] Speaker B: So dia dah tengok banyak tajuk dalam senarai R&amp;K tu berapa banyak yang spill over ni dan juga projek-projek apa secara lebih detail tu nanti. Pada next page tu pula kan.</w:t>
      </w:r>
    </w:p>
    <w:p>
      <w:r>
        <w:t>[40:42 - 40:45] Speaker A: Lepas tu sebelum tu atas tu apa maklumat tu maksud dia apa? Tak faham.</w:t>
      </w:r>
    </w:p>
    <w:p>
      <w:r>
        <w:t>[40:45 - 40:54] Speaker B: Okey ini ada data pada Haji Ahmad Skatan keseluruhan untuk kementerian tu punya amount.</w:t>
      </w:r>
    </w:p>
    <w:p>
      <w:r>
        <w:t>[40:54 - 40:54] Speaker A: Anggaran tunai ke cik?</w:t>
      </w:r>
    </w:p>
    <w:p>
      <w:r>
        <w:t>[40:56 - 41:02] Speaker C: Aa Datuk penyata kewangan kerajaan dia ada dua. Dia kan aa.</w:t>
      </w:r>
    </w:p>
    <w:p>
      <w:r>
        <w:t>[41:02 - 41:07] Speaker A: Dah dah dah sekarang bukan kita extract tau. Kita nak jadikan dia meaning meaningful. Bukan nak ambil letak ambil letak, tidak.</w:t>
      </w:r>
    </w:p>
    <w:p>
      <w:r>
        <w:t>[41:07 - 41:10] Speaker A: Aa macam tadi kan melancik. Dia tak bukan macam tu. Untuk tujuan yang sebenar.</w:t>
      </w:r>
    </w:p>
    <w:p>
      <w:r>
        <w:t>[41:10 - 41:15] Speaker A: So sekarang amount tunai tu kita nak cakap aa apa sebenarnya untuk.</w:t>
      </w:r>
    </w:p>
    <w:p>
      <w:r>
        <w:t>[41:15 - 41:15] Speaker C: Untuk tempoh bila sebab dia.</w:t>
      </w:r>
    </w:p>
    <w:p>
      <w:r>
        <w:t>[41:15 - 41:17] Speaker A: Tempoh bila.</w:t>
      </w:r>
    </w:p>
    <w:p>
      <w:r>
        <w:t>[41:17 - 41:25] Speaker C: Okey. Itu yang kita kisah sebab dia ada dua. Dalam penyata kewangan kerajaan dia ada dualah pelaporan. Satu pelaporan tunai, satu pelaporan.</w:t>
      </w:r>
    </w:p>
    <w:p>
      <w:r>
        <w:t>[41:25 - 41:30] Speaker B: Oh. Basis dengan. Okey ni okey okey okey.</w:t>
      </w:r>
    </w:p>
    <w:p>
      <w:r>
        <w:t>[41:30 - 41:33] Speaker A: Oh. Tapi tapi figure ni dia untuk tempoh bila. Sebab dia tak nyatakan.</w:t>
      </w:r>
    </w:p>
    <w:p>
      <w:r>
        <w:t>[41:33 - 41:35] Speaker B: Kita filter nilah. Kita filter ni.</w:t>
      </w:r>
    </w:p>
    <w:p>
      <w:r>
        <w:t>[41:35 - 41:38] Speaker A: Dia pakai wang tunai ke aa cash basis.</w:t>
      </w:r>
    </w:p>
    <w:p>
      <w:r>
        <w:t>[41:38 - 41:52] Speaker D: Asas tunai asas asas asas tunai. Asas tunai. Assalamualaikum.</w:t>
      </w:r>
    </w:p>
    <w:p>
      <w:r>
        <w:t>[42:07 - 42:08] Speaker A: Akuan saja yang nak.</w:t>
      </w:r>
    </w:p>
    <w:p>
      <w:r>
        <w:t>[42:08 - 42:09] Speaker B: Maklumat saja.</w:t>
      </w:r>
    </w:p>
    <w:p>
      <w:r>
        <w:t>[42:09 - 42:11] Speaker D: Asas akuan eh asas akuan dia.</w:t>
      </w:r>
    </w:p>
    <w:p>
      <w:r>
        <w:t>[42:11 - 42:23] Speaker B: Bila ni sebab kita nak kita nak nak nak nak aa bezakan antara pembayaran dan juga tanggungan. kan. Tapi sebenarnya penting total sum yang ada tu. bila kita buat peringkat pertama untuk pemilihan tajuk.</w:t>
      </w:r>
    </w:p>
    <w:p>
      <w:r>
        <w:t>[42:23 - 42:25] Speaker A: Hmm.</w:t>
      </w:r>
    </w:p>
    <w:p>
      <w:r>
        <w:t>[42:25 - 42:27] Speaker B: kan overview tu.</w:t>
      </w:r>
    </w:p>
    <w:p>
      <w:r>
        <w:t>[42:27 - 42:27] Speaker A: Ha ha.</w:t>
      </w:r>
    </w:p>
    <w:p>
      <w:r>
        <w:t>[42:27 - 42:30] Speaker B: Tapi tak apalah kita masukkan sebagai additional information.</w:t>
      </w:r>
    </w:p>
    <w:p>
      <w:r>
        <w:t>[42:30 - 42:33] Speaker B: Nak jelaskan kan. Berapa yang telah dibelanjakan.</w:t>
      </w:r>
    </w:p>
    <w:p>
      <w:r>
        <w:t>[42:33 - 42:38] Speaker B: Ada dua aa dua item kat situ. Belanja secara pembayaran terus yang ada wang tunai.</w:t>
      </w:r>
    </w:p>
    <w:p>
      <w:r>
        <w:t>[42:38 - 42:42] Speaker B: Aa macam ni mark dia. Kalau yang ditanggungkan lagi masih membayar maksud dia dia ada lagilah.</w:t>
      </w:r>
    </w:p>
    <w:p>
      <w:r>
        <w:t>[42:42 - 42:46] Speaker B: AKB ataupun aa ABB dekat situ. Kan.</w:t>
      </w:r>
    </w:p>
    <w:p>
      <w:r>
        <w:t>[42:46 - 42:47] Speaker A: Hmm.</w:t>
      </w:r>
    </w:p>
    <w:p>
      <w:r>
        <w:t>[42:48 - 42:48] Speaker B: Ha.</w:t>
      </w:r>
    </w:p>
    <w:p>
      <w:r>
        <w:t>[42:53 - 43:00] Speaker B: Ha tapi bagi pihak prestasi lah. Aa benda ni ialah aa ada ada additional information tu. Readable tapi additional information dah.</w:t>
      </w:r>
    </w:p>
    <w:p>
      <w:r>
        <w:t>[43:00 - 43:03] Speaker B: Ha dia panggil second stage punya pemikir kita perlu.</w:t>
      </w:r>
    </w:p>
    <w:p>
      <w:r>
        <w:t>[43:03 - 43:05] Speaker A: Mm.</w:t>
      </w:r>
    </w:p>
    <w:p>
      <w:r>
        <w:t>[43:05 - 43:07] Speaker B: Dia kena atif pemikiran sebenar. kan.</w:t>
      </w:r>
    </w:p>
    <w:p>
      <w:r>
        <w:t>[43:12 - 43:15] Speaker A: Untuk top and slide slider tu apa?</w:t>
      </w:r>
    </w:p>
    <w:p>
      <w:r>
        <w:t>[43:17 - 43:24] Speaker C: Yang ni adalah list untuk apa projek nilah berapa banyak aa apa projek projek yang ni boleh pilih pada top and slider nilah.</w:t>
      </w:r>
    </w:p>
    <w:p>
      <w:r>
        <w:t>[43:24 - 43:30] Speaker C: Yang nak dipaparkan contoh kalau kita pilih empat dia akan keluar empat lah. Tapi ni aa projek ni based on kementerian.</w:t>
      </w:r>
    </w:p>
    <w:p>
      <w:r>
        <w:t>[43:36 - 43:43] Speaker C: So dia akan tunjukkan aa top berapa yang kita nak untuk aa kementerian tu projek-projek.</w:t>
      </w:r>
    </w:p>
    <w:p>
      <w:r>
        <w:t>[43:45 - 43:47] Speaker B: Maksudnya kita pi kita di bawah list projek tu.</w:t>
      </w:r>
    </w:p>
    <w:p>
      <w:r>
        <w:t>[43:47 - 43:51] Speaker B: Kita rankingkan dia mengikut matuti. Dengan mana terbesar sekali ke atau macam mana betul.</w:t>
      </w:r>
    </w:p>
    <w:p>
      <w:r>
        <w:t>[43:51 - 43:55] Speaker C: Betul. Dia rankingkan dia mengikut ni line projek belanja janan.</w:t>
      </w:r>
    </w:p>
    <w:p>
      <w:r>
        <w:t>[43:55 - 43:59] Speaker C: Kalau pada data tu nama kolom belanja janan lah.</w:t>
      </w:r>
    </w:p>
    <w:p>
      <w:r>
        <w:t>[44:02 - 44:02] Speaker A: Okey.</w:t>
      </w:r>
    </w:p>
    <w:p>
      <w:r>
        <w:t>[44:02 - 44:04] Speaker A: Belanja terbesar.</w:t>
      </w:r>
    </w:p>
    <w:p>
      <w:r>
        <w:t>[44:06 - 44:06] Speaker A: Okey okey okey.</w:t>
      </w:r>
    </w:p>
    <w:p>
      <w:r>
        <w:t>[44:07 - 44:08] Speaker E: Yang terbesar.</w:t>
      </w:r>
    </w:p>
    <w:p>
      <w:r>
        <w:t>[44:09 - 44:10] Speaker C: Belanja ja enam.</w:t>
      </w:r>
    </w:p>
    <w:p>
      <w:r>
        <w:t>[44:11 - 44:11] Speaker A: J A N N.</w:t>
      </w:r>
    </w:p>
    <w:p>
      <w:r>
        <w:t>[44:11 - 44:13] Speaker A: Ja enam.</w:t>
      </w:r>
    </w:p>
    <w:p>
      <w:r>
        <w:t>[44:15 - 44:17] Speaker F: Yalah maknanya. Masih dari daripada Haji Ahmad Skatan.</w:t>
      </w:r>
    </w:p>
    <w:p>
      <w:r>
        <w:t>[44:17 - 44:19] Speaker C: Terus sebut dah. Di dah rankingkan susunan tu tu mengikut nilai yang terbesar lah.</w:t>
      </w:r>
    </w:p>
    <w:p>
      <w:r>
        <w:t>[44:19 - 44:22] Speaker B: Betul yang paling besar. Data update dia.</w:t>
      </w:r>
    </w:p>
    <w:p>
      <w:r>
        <w:t>[44:22 - 44:24] Speaker C: Supaya susunkan ikut pada yang paling besar.</w:t>
      </w:r>
    </w:p>
    <w:p>
      <w:r>
        <w:t>[44:24 - 44:25] Speaker B: Di sorting dah tadi.</w:t>
      </w:r>
    </w:p>
    <w:p>
      <w:r>
        <w:t>[44:25 - 44:27] Speaker C: Aa ikut kementerian itulah.</w:t>
      </w:r>
    </w:p>
    <w:p>
      <w:r>
        <w:t>[44:28 - 44:33] Speaker C: So di sorting kan sendiri untuk dia jadi ikut ranking itu besar turun kecil kecil kecil kecil gitu. Betul.</w:t>
      </w:r>
    </w:p>
    <w:p>
      <w:r>
        <w:t>[44:33 - 44:35] Speaker C: Lepas tu berapa yang dia displaykan ni mengikut kepada berapa slider nilah.</w:t>
      </w:r>
    </w:p>
    <w:p>
      <w:r>
        <w:t>[44:35 - 44:38] Speaker C: Kalau contoh sekarang ni 11 projek ah slow projeklah yang akan display kat sini.</w:t>
      </w:r>
    </w:p>
    <w:p>
      <w:r>
        <w:t>[44:38 - 44:40] Speaker A: Aa tukar top yang slider tu jangan bubuh top slider.</w:t>
      </w:r>
    </w:p>
    <w:p>
      <w:r>
        <w:t>[44:40 - 44:41] Speaker A: Kita tahulah proses tu memang.</w:t>
      </w:r>
    </w:p>
    <w:p>
      <w:r>
        <w:t>[44:41 - 44:43] Speaker B: nama dia.</w:t>
      </w:r>
    </w:p>
    <w:p>
      <w:r>
        <w:t>[44:43 - 44:44] Speaker A: Oh okey okey.</w:t>
      </w:r>
    </w:p>
    <w:p>
      <w:r>
        <w:t>[44:44 - 44:44] Speaker A: Aa apa.</w:t>
      </w:r>
    </w:p>
    <w:p>
      <w:r>
        <w:t>[44:44 - 44:45] Speaker B: title dia tu.</w:t>
      </w:r>
    </w:p>
    <w:p>
      <w:r>
        <w:t>[44:46 - 44:47] Speaker A: Ha okey. Dalam bahasa Malaysia apa?</w:t>
      </w:r>
    </w:p>
    <w:p>
      <w:r>
        <w:t>[44:49 - 44:51] Speaker B: Susunan projek mengikut keutamaan. Ha kan.</w:t>
      </w:r>
    </w:p>
    <w:p>
      <w:r>
        <w:t>[44:51 - 44:53] Speaker A: Okey boleh letak.</w:t>
      </w:r>
    </w:p>
    <w:p>
      <w:r>
        <w:t>[44:53 - 44:55] Speaker A: Boleh download.</w:t>
      </w:r>
    </w:p>
    <w:p>
      <w:r>
        <w:t>[44:56 - 44:57] Speaker A: Apa?</w:t>
      </w:r>
    </w:p>
    <w:p>
      <w:r>
        <w:t>[44:57 - 45:02] Speaker C: Susunan susunan projek mengikut nilai dia. Mengikut nilai.</w:t>
      </w:r>
    </w:p>
    <w:p>
      <w:r>
        <w:t>[45:02 - 45:03] Speaker A: Kalau keutamaan tu lain.</w:t>
      </w:r>
    </w:p>
    <w:p>
      <w:r>
        <w:t>[45:03 - 45:04] Speaker B: Ha ikut nilai.</w:t>
      </w:r>
    </w:p>
    <w:p>
      <w:r>
        <w:t>[45:07 - 45:08] Speaker B: Ranking. Ranking.</w:t>
      </w:r>
    </w:p>
    <w:p>
      <w:r>
        <w:t>[45:14 - 45:15] Speaker A: Yang ni basic dulu cantik view kan. Kita tak.</w:t>
      </w:r>
    </w:p>
    <w:p>
      <w:r>
        <w:t>[45:19 - 45:21] Speaker A: So yang ni 11. 11 aa triple ranking lah.</w:t>
      </w:r>
    </w:p>
    <w:p>
      <w:r>
        <w:t>[45:21 - 45:24] Speaker B: So contoh okey yang itu satu yang tu slide dia.</w:t>
      </w:r>
    </w:p>
    <w:p>
      <w:r>
        <w:t>[45:24 - 45:31] Speaker B: Tapi saya nak tanya sikit dari segi yang projek sakit versus projek yang top killer tu. Yang itu pun kita boleh dapat tak dia punya macam you you buat top and slider tu.</w:t>
      </w:r>
    </w:p>
    <w:p>
      <w:r>
        <w:t>[45:31 - 45:35] Speaker B: Senarai projek ranking dia. Okey. Maksudnya ada rankingkan projek sakit.</w:t>
      </w:r>
    </w:p>
    <w:p>
      <w:r>
        <w:t>[45:35 - 45:38] Speaker B: Nama projek dan jumlah projek nilai dia. Kita dapat tak di bawah.</w:t>
      </w:r>
    </w:p>
    <w:p>
      <w:r>
        <w:t>[45:38 - 45:41] Speaker B: Di bawah ikon jumlah projek versus projek sakit tu.</w:t>
      </w:r>
    </w:p>
    <w:p>
      <w:r>
        <w:t>[45:41 - 45:43] Speaker C: Kalau saya listkan berapa jumlah projek dengan projek sakit ni.</w:t>
      </w:r>
    </w:p>
    <w:p>
      <w:r>
        <w:t>[45:43 - 45:46] Speaker B: Aa maksudnya kalau kata enam daripada 270 kan. Apa enam tu?</w:t>
      </w:r>
    </w:p>
    <w:p>
      <w:r>
        <w:t>[45:46 - 45:47] Speaker C: Enam tu enam.</w:t>
      </w:r>
    </w:p>
    <w:p>
      <w:r>
        <w:t>[45:47 - 45:49] Speaker B: Aa apa nama-nama projek tu. Projek ikut dia punya keutamaan ke?</w:t>
      </w:r>
    </w:p>
    <w:p>
      <w:r>
        <w:t>[45:49 - 45:52] Speaker C: Oh aa kalau nak dekat dalam detail dalam aa kalau kita detail tu bolehlah.</w:t>
      </w:r>
    </w:p>
    <w:p>
      <w:r>
        <w:t>[45:52 - 45:54] Speaker C: Nanti ada ada dia punya details lah. Tapi ni semata nak tunjuk yang dekat dalam kementerian ni.</w:t>
      </w:r>
    </w:p>
    <w:p>
      <w:r>
        <w:t>[45:54 - 45:57] Speaker C: Aa overview dia enam ada daripada 270 projek dengan 6 sakit.</w:t>
      </w:r>
    </w:p>
    <w:p>
      <w:r>
        <w:t>[45:57 - 46:00] Speaker B: Tadi kami masa pemilihan tu adalah sini. aa makna satu set satu tu.</w:t>
      </w:r>
    </w:p>
    <w:p>
      <w:r>
        <w:t>[46:00 - 46:03] Speaker A: So tak payah macam tu kalau nak tambah atas tu tajuk maklumat.</w:t>
      </w:r>
    </w:p>
    <w:p>
      <w:r>
        <w:t>[46:03 - 46:06] Speaker A: Peruntukan dan perbelanjaan. Kat bawah pun jangan perbelanjaan dulu.</w:t>
      </w:r>
    </w:p>
    <w:p>
      <w:r>
        <w:t>[46:06 - 46:09] Speaker A: Peruntukan dan perbelanjaan mengikut RMK.</w:t>
      </w:r>
    </w:p>
    <w:p>
      <w:r>
        <w:t>[46:09 - 46:13] Speaker A: Sebab kalau Cik Shahril cakap benda yang nadinya adalah peruntukan baru perbelanjaan.</w:t>
      </w:r>
    </w:p>
    <w:p>
      <w:r>
        <w:t>[46:13 - 46:15] Speaker A: So you ke atas pun tulis perbelanjaan peruntukan dan perbelanjaan.</w:t>
      </w:r>
    </w:p>
    <w:p>
      <w:r>
        <w:t>[46:15 - 46:16] Speaker A: Baru jadi strong maju.</w:t>
      </w:r>
    </w:p>
    <w:p>
      <w:r>
        <w:t>[46:16 - 46:18] Speaker A: Bawah pun peruntukan peruntukan slash perbelanjaan.</w:t>
      </w:r>
    </w:p>
    <w:p>
      <w:r>
        <w:t>[46:22 - 46:23] Speaker A: So benda tu tak dia jadi kuat.</w:t>
      </w:r>
    </w:p>
    <w:p>
      <w:r>
        <w:t>[46:25 - 46:27] Speaker A: Peruntukan slash perbelanjaan.</w:t>
      </w:r>
    </w:p>
    <w:p>
      <w:r>
        <w:t>[46:27 - 46:29] Speaker A: Atas pun tajuk sama kuat. Peruntukan perbelanjaan.</w:t>
      </w:r>
    </w:p>
    <w:p>
      <w:r>
        <w:t>[46:29 - 46:33] Speaker A: So kita akan improvise supaya nampak kuat.</w:t>
      </w:r>
    </w:p>
    <w:p>
      <w:r>
        <w:t>[46:35 - 46:37] Speaker A: Aa peruntukan dulu peruntukan slash perbelanjaan.</w:t>
      </w:r>
    </w:p>
    <w:p>
      <w:r>
        <w:t>[46:37 - 46:41] Speaker A: Maklumat peruntukan dan perbelanjaan. Jabatan Perdana Menteri.</w:t>
      </w:r>
    </w:p>
    <w:p>
      <w:r>
        <w:t>[46:50 - 46:53] Speaker A: So nanti aa unsur-unsur peruntukan tu kita letaklah tadi. So dia jadi dia jadi akan jadi maklumat.</w:t>
      </w:r>
    </w:p>
    <w:p>
      <w:r>
        <w:t>[46:53 - 46:55] Speaker A: Baru jadi bukan extract data je.</w:t>
      </w:r>
    </w:p>
    <w:p>
      <w:r>
        <w:t>[47:00 - 47:02] Speaker A: Mhm. Okey.</w:t>
      </w:r>
    </w:p>
    <w:p>
      <w:r>
        <w:t>[47:03 - 47:05] Speaker A: Nampaklah kan beza dengan tadi kan.</w:t>
      </w:r>
    </w:p>
    <w:p>
      <w:r>
        <w:t>[47:05 - 47:05] Speaker B: Mhm.</w:t>
      </w:r>
    </w:p>
    <w:p>
      <w:r>
        <w:t>[47:10 - 47:13] Speaker A: So tunggu sekarang draft masukkan peruntukan untuk. Apa lagi yang kita boleh cantikkan yang ni.</w:t>
      </w:r>
    </w:p>
    <w:p>
      <w:r>
        <w:t>[47:17 - 47:18] Speaker B: First impression ni penting.</w:t>
      </w:r>
    </w:p>
    <w:p>
      <w:r>
        <w:t>[47:18 - 47:18] Speaker A: Mhm.</w:t>
      </w:r>
    </w:p>
    <w:p>
      <w:r>
        <w:t>[47:18 - 47:21] Speaker A: Sama kalau first impression atas-atas tengok projek sakit terus.</w:t>
      </w:r>
    </w:p>
    <w:p>
      <w:r>
        <w:t>[47:22 - 47:23] Speaker D: Ha ha ha.</w:t>
      </w:r>
    </w:p>
    <w:p>
      <w:r>
        <w:t>[47:23 - 47:26] Speaker D: Ah cik cara cik rasa. Kita bila audit kita cari benda-benda yang boleh trigger kan.</w:t>
      </w:r>
    </w:p>
    <w:p>
      <w:r>
        <w:t>[47:26 - 47:27] Speaker A: Ha.</w:t>
      </w:r>
    </w:p>
    <w:p>
      <w:r>
        <w:t>[47:27 - 47:29] Speaker D: Ini betullah information ada. Tapi auditor nak cari apa yang nak buat.</w:t>
      </w:r>
    </w:p>
    <w:p>
      <w:r>
        <w:t>[47:29 - 47:31] Speaker D: Sebab kita dah kita pemilihan tajuk membantu dalam projek ini.</w:t>
      </w:r>
    </w:p>
    <w:p>
      <w:r>
        <w:t>[47:31 - 47:31] Speaker A: Mm.</w:t>
      </w:r>
    </w:p>
    <w:p>
      <w:r>
        <w:t>[47:31 - 47:36] Speaker D: Antaranya adalah projek sakit, projek yang perbelanjaan tertinggi projek yang.</w:t>
      </w:r>
    </w:p>
    <w:p>
      <w:r>
        <w:t>[47:36 - 47:36] Speaker A: Sakit dah ada.</w:t>
      </w:r>
    </w:p>
    <w:p>
      <w:r>
        <w:t>[47:36 - 47:37] Speaker A: Ha.</w:t>
      </w:r>
    </w:p>
    <w:p>
      <w:r>
        <w:t>[47:37 - 47:38] Speaker A: Perbelanjaan tinggi dah ada.</w:t>
      </w:r>
    </w:p>
    <w:p>
      <w:r>
        <w:t>[47:38 - 47:44] Speaker D: Kemudian aa projek aa percentage rendah aa percentage.</w:t>
      </w:r>
    </w:p>
    <w:p>
      <w:r>
        <w:t>[47:44 - 47:46] Speaker D: So itu yang ada dalam. Yang tu kena ada analisis sikit dah.</w:t>
      </w:r>
    </w:p>
    <w:p>
      <w:r>
        <w:t>[47:46 - 47:46] Speaker A: Perbelanjaan.</w:t>
      </w:r>
    </w:p>
    <w:p>
      <w:r>
        <w:t>[47:46 - 47:50] Speaker D: Jadi macam banyak menyeuk kita untuk memili tajuk.</w:t>
      </w:r>
    </w:p>
    <w:p>
      <w:r>
        <w:t>[47:50 - 47:50] Speaker A: Ya.</w:t>
      </w:r>
    </w:p>
    <w:p>
      <w:r>
        <w:t>[47:50 - 47:51] Speaker D: Itu kalau boleh keluar depan dulu.</w:t>
      </w:r>
    </w:p>
    <w:p>
      <w:r>
        <w:t>[47:51 - 47:55] Speaker A: Maksudnya yang yang kita punya default ni bahagian trigger tu cuma ada satu baru ni iaitu sakit kan.</w:t>
      </w:r>
    </w:p>
    <w:p>
      <w:r>
        <w:t>[47:55 - 47:59] Speaker A: Makna kena ada tambah trigger default lain-lainlah. Tertinggi.</w:t>
      </w:r>
    </w:p>
    <w:p>
      <w:r>
        <w:t>[47:59 - 48:04] Speaker D: Yang slow moving projek yang belum bayar dah melebihi.</w:t>
      </w:r>
    </w:p>
    <w:p>
      <w:r>
        <w:t>[48:01 - 48:13] Speaker A: Itu raja. Yalah, mungkin ada tak ada tak kita masa SME buat URS tu, maklumkan pada pihak pasukan vendor tu.</w:t>
      </w:r>
    </w:p>
    <w:p>
      <w:r>
        <w:t>[48:13 - 48:21] Speaker A: Tentang default default dari segi tajuk, tajuk, dari segi selain daripada sakit, kita ada projek yang slow moving.</w:t>
      </w:r>
    </w:p>
    <w:p>
      <w:r>
        <w:t>[48:21 - 48:27] Speaker A: Projek projek yang bermasalah dapat di luar Lewat jadual kita ada kategori lain tak?</w:t>
      </w:r>
    </w:p>
    <w:p>
      <w:r>
        <w:t>[48:27 - 48:33] Speaker B: Ah, selain daripada ada apa kita ada matriks matriks.</w:t>
      </w:r>
    </w:p>
    <w:p>
      <w:r>
        <w:t>[48:33 - 48:38] Speaker A: an tajuk tu. So kalau matriks tu kita ada kriteria-kriteria yang kita senaraikanlah.</w:t>
      </w:r>
    </w:p>
    <w:p>
      <w:r>
        <w:t>[48:38 - 48:40] Speaker A: Hm. Dah bagi kepada vendor ah?</w:t>
      </w:r>
    </w:p>
    <w:p>
      <w:r>
        <w:t>[48:40 - 48:43] Speaker B: So antaranya yang Encik Shahri sebut tu adalah.</w:t>
      </w:r>
    </w:p>
    <w:p>
      <w:r>
        <w:t>[48:43 - 48:45] Speaker A: Cuma dekat depan ni cuma nampak yang satu jelah sakit ni kan.</w:t>
      </w:r>
    </w:p>
    <w:p>
      <w:r>
        <w:t>[48:45 - 48:47] Speaker B: Betul, yang sebahagiannya ada kat dalam lebih detail lagi.</w:t>
      </w:r>
    </w:p>
    <w:p>
      <w:r>
        <w:t>[48:47 - 48:50] Speaker A: kita banyak. kita macam.</w:t>
      </w:r>
    </w:p>
    <w:p>
      <w:r>
        <w:t>[48:50 - 48:51] Speaker B: Dia kena.</w:t>
      </w:r>
    </w:p>
    <w:p>
      <w:r>
        <w:t>[48:51 - 49:00] Speaker A: Kita nak, maksudnya Tuan Haji Wan cakap, kalau boleh the first impression tu penting. So selain daripada kolom, peruntukan apa belanjaan serta susun atur utama dan juga orang sakit, kita ada banyak.</w:t>
      </w:r>
    </w:p>
    <w:p>
      <w:r>
        <w:t>[49:00 - 49:16] Speaker A: So the first impression tu mesti nampak. Ah baru dah dia boleh klik kat situ terus pergi ke second punya page tulah. So dashboard ni dia menggambarkan, mewakili orang kata lebih kurang macam the main item lah. Profit, kita klik kat situ.</w:t>
      </w:r>
    </w:p>
    <w:p>
      <w:r>
        <w:t>[49:16 - 49:22] Speaker A: Contoh macam projek sakit, kita klik baru kita nampak dekat depan ni.</w:t>
      </w:r>
    </w:p>
    <w:p>
      <w:r>
        <w:t>[49:22 - 49:29] Speaker A: Lepas tu bila pergi ke contoh lagi report tentang slow moving dia ada. Klik saja dia akan keluar pula next dashboard.</w:t>
      </w:r>
    </w:p>
    <w:p>
      <w:r>
        <w:t>[49:29 - 49:31] Speaker A: Ah, tu cara dia.</w:t>
      </w:r>
    </w:p>
    <w:p>
      <w:r>
        <w:t>[49:31 - 49:34] Speaker A: Yang memudahkan kami sebagai pengguna ni.</w:t>
      </w:r>
    </w:p>
    <w:p>
      <w:r>
        <w:t>[49:36 - 49:41] Speaker A: Nah. Kalau kita terpaksa pergi next by next by next tu, itu yang jadi kadang-kadang dia hold.</w:t>
      </w:r>
    </w:p>
    <w:p>
      <w:r>
        <w:t>[49:41 - 49:42] Speaker A: Kan.</w:t>
      </w:r>
    </w:p>
    <w:p>
      <w:r>
        <w:t>[49:43 - 49:44] Speaker A: Ha. Dia tak jadi makluman.</w:t>
      </w:r>
    </w:p>
    <w:p>
      <w:r>
        <w:t>[49:44 - 49:48] Speaker B: Dia tak jadi makluman. macam kita buat searching pula.</w:t>
      </w:r>
    </w:p>
    <w:p>
      <w:r>
        <w:t>[49:48 - 49:51] Speaker A: Ha ah. Ha.</w:t>
      </w:r>
    </w:p>
    <w:p>
      <w:r>
        <w:t>[49:51 - 50:01] Speaker A: Kita nak searching dah, kita nak benda daripada data yang kita tarik tu, kita dah boleh apa ni apa ni kita boleh, kita boleh terus sortingkan dia mengikut yang before yang saya sebutkan tadi ah parameter tu.</w:t>
      </w:r>
    </w:p>
    <w:p>
      <w:r>
        <w:t>[50:01 - 50:05] Speaker A: Parameter sakit, parameter lewat jadual, parameter tu semua kan.</w:t>
      </w:r>
    </w:p>
    <w:p>
      <w:r>
        <w:t>[50:05 - 50:15] Speaker B: Sebab kalau dalam dashboard yang depan tadi tu, dia nak buat secara overall sajalah. Maksudnya kalau dia nak move on kepada apa apa nama tu status ataupun projek punya apa information ke apa, dia boleh pergi pada dashboard maklumat projek ni.</w:t>
      </w:r>
    </w:p>
    <w:p>
      <w:r>
        <w:t xml:space="preserve">[50:15 - 50:23] Speaker B: Maklumat projek ni dia akan ada semualah. Maksudnya dari segi kementerian, dia boleh pi kementerian. And dia boleh listkan juga jumlah projek apa yang ada, baru baru kesambungan. </w:t>
      </w:r>
    </w:p>
    <w:p>
      <w:r>
        <w:t>[50:23 - 50:31] Speaker B: And then dia boleh pilih sama ada nak tengok projek tu projek sakit ataupun tidak. Boleh pilihlah filter kat sini sakit atau tidak. Lepas tu dekat sini ada LOI line of inquiry. Maksudnya apa-apa yang auditors perlukan.</w:t>
      </w:r>
    </w:p>
    <w:p>
      <w:r>
        <w:t>[50:31 - 50:44] Speaker B: Contohnya dia nak tengok projek jangka masa masa panjang. Lebih daripada satu RMK, projek apa. Lepas tu projek yang mempunyai kos keseluruhan melebihi kos asal, apa. Projek yang mempunyai perubahan kos ceiling tahunan tempoh hari diambil. Carian projek menggunakan kata kunci.</w:t>
      </w:r>
    </w:p>
    <w:p>
      <w:r>
        <w:t>[50:44 - 50:54] Speaker B: Semua ni adalah apa LOI dan apabila dia klik saja, dia akan filter lah, dia akan ubah mengikut apa yang dia klik tu. Lepas tu dekat sini dia akan detailkan lah apa benda yang ada projek apa semua.</w:t>
      </w:r>
    </w:p>
    <w:p>
      <w:r>
        <w:t>[50:54 - 51:00] Speaker B: Projek yang mengikut pada line yang dia pilih nilah. Lepas tu dekat sini adalah dia menunjukkan projek yang sakit saja. So contoh kalau kita nak tengok semua projek, walaupun LOI itu pun sama juga.</w:t>
      </w:r>
    </w:p>
    <w:p>
      <w:r>
        <w:t>[51:00 - 51:05] Speaker B: Dia akan listkan jugalah semua projek-projek yang ada. Tu bukan loi, itu analisis.</w:t>
      </w:r>
    </w:p>
    <w:p>
      <w:r>
        <w:t>[51:05 - 51:12] Speaker A: Loi ni untuk audit, dapatkan. So analisis. nanti nama dia tukar. Boleh boleh tukar.</w:t>
      </w:r>
    </w:p>
    <w:p>
      <w:r>
        <w:t>[51:12 - 51:14] Speaker A: Ah, tukar kepada analisis ah.</w:t>
      </w:r>
    </w:p>
    <w:p>
      <w:r>
        <w:t>[51:18 - 51:22] Speaker A: Mungkinlah sikitlah, tapi ini ke depan.</w:t>
      </w:r>
    </w:p>
    <w:p>
      <w:r>
        <w:t>[51:22 - 51:23] Speaker B: Hm.</w:t>
      </w:r>
    </w:p>
    <w:p>
      <w:r>
        <w:t>[51:23 - 51:28] Speaker A: Sebab kita dah, kita bila banyak information, selalu pengguna dah confused dah. Nak klik mana kan?</w:t>
      </w:r>
    </w:p>
    <w:p>
      <w:r>
        <w:t>[51:28 - 51:32] Speaker A: Kita kita nak menyokong user ni yang kita memperitikan.</w:t>
      </w:r>
    </w:p>
    <w:p>
      <w:r>
        <w:t>[51:32 - 51:34] Speaker B: Yang benda kita boleh ke depankan dia lah. First impression tu.</w:t>
      </w:r>
    </w:p>
    <w:p>
      <w:r>
        <w:t>[51:34 - 51:38] Speaker A: Ada pointed tapi maknanya kena kalau dia ke depan.</w:t>
      </w:r>
    </w:p>
    <w:p>
      <w:r>
        <w:t>[51:38 - 51:41] Speaker A: Kita tak nak dashboard menjadi tempat searching pula kali kedua.</w:t>
      </w:r>
    </w:p>
    <w:p>
      <w:r>
        <w:t>[51:41 - 51:43] Speaker A: Ha ah.</w:t>
      </w:r>
    </w:p>
    <w:p>
      <w:r>
        <w:t>[51:43 - 51:49] Speaker A: Sepatutnya dia membantu, sistem yang membantu kita untuk terus trigger issue.</w:t>
      </w:r>
    </w:p>
    <w:p>
      <w:r>
        <w:t>[51:49 - 51:51] Speaker A: Kita nak permudahkan user tu. Kan.</w:t>
      </w:r>
    </w:p>
    <w:p>
      <w:r>
        <w:t>[51:52 - 51:56] Speaker A: Kalau dia kena pergi pula ikut base on kementerian, base on semua. Tu kan jadi macam tu lah.</w:t>
      </w:r>
    </w:p>
    <w:p>
      <w:r>
        <w:t>[51:56 - 51:59] Speaker B: Maksud boleh share, share. Hmm.</w:t>
      </w:r>
    </w:p>
    <w:p>
      <w:r>
        <w:t>[52:01 - 52:03] Speaker B: Share.</w:t>
      </w:r>
    </w:p>
    <w:p>
      <w:r>
        <w:t>[52:05 - 52:09] Speaker A: Itu contoh contoh satulah tu kan dari segi orang kata kemudahan pada pengguna tu nanti.</w:t>
      </w:r>
    </w:p>
    <w:p>
      <w:r>
        <w:t>[52:09 - 52:17] Speaker A: Di peringkat pertama first impression penggunaan dashboard saja. Sebab kita tahun masuk. Ya.</w:t>
      </w:r>
    </w:p>
    <w:p>
      <w:r>
        <w:t>[52:17 - 52:25] Speaker A: Detail detail. Kalau ikut apa yang yang yang kita tengok, kalau dapat lagi pantas dashboard tu menceratkan data-data yang kami nak dari segi itu, lagi mudah untuk kami, eh eh menjalankan kerja.</w:t>
      </w:r>
    </w:p>
    <w:p>
      <w:r>
        <w:t>[52:25 - 52:33] Speaker B: Saya rasa mungkin daripada sesi sekarang ni, kami nampak ada maklumat tu dah ada cuma kita perlu susunan dia tu. Ha, kita perlu rearrange baliklah. Ha, mengikut feedback hari ini ah.</w:t>
      </w:r>
    </w:p>
    <w:p>
      <w:r>
        <w:t>[52:33 - 52:36] Speaker A: Pasal apa yang kita perlu adalah tadi kan. Ha.</w:t>
      </w:r>
    </w:p>
    <w:p>
      <w:r>
        <w:t>[52:36 - 52:41] Speaker B: Inside ah orang kata. Inside.</w:t>
      </w:r>
    </w:p>
    <w:p>
      <w:r>
        <w:t>[52:41 - 52:47] Speaker A: Macam mula-mula tadi kan, dia ada maklumat, dia ada data berkaitan dengan pembajaan. So kita letak dia letak sekali, dia jadi meaning.</w:t>
      </w:r>
    </w:p>
    <w:p>
      <w:r>
        <w:t>[52:47 - 52:48] Speaker B: Oh meaning.</w:t>
      </w:r>
    </w:p>
    <w:p>
      <w:r>
        <w:t>[52:48 - 52:55] Speaker A: Dengan peruntukan banyak ni, perbelanjaan macam ni, dia jadi maklumat. Data jadi maklumat. Yang kita nak macam tulah. Benda dah ada, kita kena letak sekalikan dia.</w:t>
      </w:r>
    </w:p>
    <w:p>
      <w:r>
        <w:t>[52:55 - 53:00] Speaker A: Dengan bantuan auditor jugalah untuk.</w:t>
      </w:r>
    </w:p>
    <w:p>
      <w:r>
        <w:t>[53:00 - 53:05] Speaker B: Datuk, saya semak dokumen dokumen projek. Fungsi utama BI adalah untuk tiga. Ni?</w:t>
      </w:r>
    </w:p>
    <w:p>
      <w:r>
        <w:t>[53:05 - 53:07] Speaker A: Hmm.</w:t>
      </w:r>
    </w:p>
    <w:p>
      <w:r>
        <w:t>[53:07 - 53:11] Speaker B: Tiga atau makna dia adalah deskriptif, prediktif, diagnostik dan preskriptif.</w:t>
      </w:r>
    </w:p>
    <w:p>
      <w:r>
        <w:t>[53:11 - 53:12] Speaker A: Hmm.</w:t>
      </w:r>
    </w:p>
    <w:p>
      <w:r>
        <w:t>[53:12 - 53:13] Speaker B: Next slide.</w:t>
      </w:r>
    </w:p>
    <w:p>
      <w:r>
        <w:t>[53:14 - 53:15] Speaker B: Cuba atas tu ya.</w:t>
      </w:r>
    </w:p>
    <w:p>
      <w:r>
        <w:t>[53:15 - 53:22] Speaker B: Bila sebut deskriptif tu, apa yang tak sepatutnya. Audit nak cari apa yang tak sepatut berlaku. Contoh tak sepatut berlaku, projek sakit, bayaran lambat, performance slow.</w:t>
      </w:r>
    </w:p>
    <w:p>
      <w:r>
        <w:t>[53:22 - 53:24] Speaker B: Itu sebab kita cari itu dulu.</w:t>
      </w:r>
    </w:p>
    <w:p>
      <w:r>
        <w:t>[53:24 - 53:29] Speaker B: Lepas tu baru kita kita dapat tahu kat mana berlakunya. Mungkin kita nampaklah kan. So sampai tu diattend, kita boleh kita boleh nasihat dah.</w:t>
      </w:r>
    </w:p>
    <w:p>
      <w:r>
        <w:t>[53:29 - 53:34] Speaker B: Jadi itu sebabnya kita nakkan cari benda-benda yang trigger kepada auditor. Information tadi itu untuk orang biasa.</w:t>
      </w:r>
    </w:p>
    <w:p>
      <w:r>
        <w:t>[53:34 - 53:36] Speaker B: Ha itu yang kita nak sistem support situlah.</w:t>
      </w:r>
    </w:p>
    <w:p>
      <w:r>
        <w:t>[53:36 - 53:40] Speaker B: Bila saya balik kepada fungsi kita buat.</w:t>
      </w:r>
    </w:p>
    <w:p>
      <w:r>
        <w:t>[53:40 - 53:42] Speaker A: Maknanya dia tak perlu banyak dashboard tapi meaningful dashboard yang bermaklumat.</w:t>
      </w:r>
    </w:p>
    <w:p>
      <w:r>
        <w:t>[53:42 - 53:43] Speaker B: Next next slide.</w:t>
      </w:r>
    </w:p>
    <w:p>
      <w:r>
        <w:t>[53:43 - 53:45] Speaker A: Ha tu. Kalau kalau deskriptif tu apa yang situasi yang tak sepatutnya.</w:t>
      </w:r>
    </w:p>
    <w:p>
      <w:r>
        <w:t>[53:45 - 53:51] Speaker A: Data atau tak tak sepatut, tak berlaku. Proses tak tak sepatut berlaku pun.</w:t>
      </w:r>
    </w:p>
    <w:p>
      <w:r>
        <w:t>[53:52 - 53:53] Speaker A: Kita harapkan macam tu dalam.</w:t>
      </w:r>
    </w:p>
    <w:p>
      <w:r>
        <w:t>[53:55 - 53:57] Speaker A: Ada, ada tapi kemas, kemas gini ah.</w:t>
      </w:r>
    </w:p>
    <w:p>
      <w:r>
        <w:t>[53:57 - 54:00] Speaker A: Saya tengok pertanyaan juga. Macam tadi, tak sekali, tak sekali, tak susun.</w:t>
      </w:r>
    </w:p>
    <w:p>
      <w:r>
        <w:t>[54:03 - 54:10] Speaker A: Dia contoh dia ada meramalkan, makna tadi contohlah you buat trigger dia apa, dia punya charting tu kan. kita terus kata okey projek ni akan makin slow.</w:t>
      </w:r>
    </w:p>
    <w:p>
      <w:r>
        <w:t>[54:10 - 54:13] Speaker A: Mungkin nanti bayar dia makin lambat bayar tahun.</w:t>
      </w:r>
    </w:p>
    <w:p>
      <w:r>
        <w:t>[54:13 - 54:16] Speaker A: Tapi itu kita kena tambah lagi.</w:t>
      </w:r>
    </w:p>
    <w:p>
      <w:r>
        <w:t>[54:16 - 54:20] Speaker A: Itu cuma sekarang ada deskriptif dan kita boleh bagi inside ah.</w:t>
      </w:r>
    </w:p>
    <w:p>
      <w:r>
        <w:t>[54:20 - 54:21] Speaker B: Yes.</w:t>
      </w:r>
    </w:p>
    <w:p>
      <w:r>
        <w:t>[54:23 - 54:26] Speaker A: Kita pergi balik kepada yang mula-mula tadi.</w:t>
      </w:r>
    </w:p>
    <w:p>
      <w:r>
        <w:t>[54:35 - 54:37] Speaker A: Kita lagi yang yang ni.</w:t>
      </w:r>
    </w:p>
    <w:p>
      <w:r>
        <w:t>[54:37 - 54:41] Speaker B: Ni yang paling belakang sekali ah. Betul.</w:t>
      </w:r>
    </w:p>
    <w:p>
      <w:r>
        <w:t>[54:43 - 54:46] Speaker A: Ekonomi sektor, kejap sebelum. Sektor ekonomi.</w:t>
      </w:r>
    </w:p>
    <w:p>
      <w:r>
        <w:t>[54:52 - 54:54] Speaker A: Pentadbiran dan keselamatan.</w:t>
      </w:r>
    </w:p>
    <w:p>
      <w:r>
        <w:t>[54:54 - 54:55] Speaker B: Ni ada sektor utama.</w:t>
      </w:r>
    </w:p>
    <w:p>
      <w:r>
        <w:t>[54:55 - 54:57] Speaker B: Ada diperluaskan tu? Ada masa kita buat.</w:t>
      </w:r>
    </w:p>
    <w:p>
      <w:r>
        <w:t>[54:57 - 55:03] Speaker A: Hmm. Hari ini kalau ikut tematik tu dia kalau dalam itu bajet, dia ada tema-tema dia. Jadi setiap projek ni dia diklasifikasikan bawah tema semasa tulah.</w:t>
      </w:r>
    </w:p>
    <w:p>
      <w:r>
        <w:t>[55:03 - 55:08] Speaker A: Ada yang sosial, ada ekonomi.</w:t>
      </w:r>
    </w:p>
    <w:p>
      <w:r>
        <w:t>[55:08 - 55:11] Speaker B: Bukan penentuan tema-tema setiap projek?</w:t>
      </w:r>
    </w:p>
    <w:p>
      <w:r>
        <w:t>[55:11 - 55:14] Speaker A: maybe dikumpulkan ikut tema tulah.</w:t>
      </w:r>
    </w:p>
    <w:p>
      <w:r>
        <w:t>[55:16 - 55:18] Speaker A: Mungkin Dato.</w:t>
      </w:r>
    </w:p>
    <w:p>
      <w:r>
        <w:t>[56:01 - 56:15] Speaker A: Maknanya kita team nak buat, kalau kata keselamatan portion besar 50% ataupun kerajaan. Jadi mungkin pihak negara akan mendesak ada keselamatan. So ini dia bawah projek cadangan rancangan tajuklah, tajuk.</w:t>
      </w:r>
    </w:p>
    <w:p>
      <w:r>
        <w:t>[56:15 - 56:25] Speaker A: So mungkin itu dikan peringkat dan tajuk, peringkat audit sebab nanti pilihan tajuk tajuk tu kita kita gunakan dia sebagai portion untuk pemilihan tajuk.</w:t>
      </w:r>
    </w:p>
    <w:p>
      <w:r>
        <w:t>[56:25 - 56:41] Speaker B: So maknanya dari segi apa ni economic, keselamatan seperti yang kelas-kelas yang semua. Adakah dibuat oleh pihak vendor ataupun data asal daripada My project tu?</w:t>
      </w:r>
    </w:p>
    <w:p>
      <w:r>
        <w:t>[56:41 - 56:48] Speaker A: Data asal. Saya tahu ini memang dah ada dalam data My project dah. Jadi saya sekali nak tunjuk dekat sini ekonomi mana sosial.</w:t>
      </w:r>
    </w:p>
    <w:p>
      <w:r>
        <w:t>[56:48 - 57:04] Speaker B: Ini saya. Yang ini selalu dia pecah ekonomi ikut kementerian kan? Keselamatan, PN. So sosial kesihatan bawah KPN kementerian. Cuba tengok kementerian. Sebab ini JPM dia rencam. So tengok.</w:t>
      </w:r>
    </w:p>
    <w:p>
      <w:r>
        <w:t>[57:04 - 57:07] Speaker B: Menteri Belia Sukan contohnya, Menteri Belia Sukan.</w:t>
      </w:r>
    </w:p>
    <w:p>
      <w:r>
        <w:t>[57:07 - 57:12] Speaker B: dia bukan semua dia ada kan? Tak semua. takbir yang sosial.</w:t>
      </w:r>
    </w:p>
    <w:p>
      <w:r>
        <w:t>[57:12 - 57:18] Speaker B: Saya nak rasa you tingkat kosong tak apa okey? Tak bolehlah.</w:t>
      </w:r>
    </w:p>
    <w:p>
      <w:r>
        <w:t>[57:18 - 57:28] Speaker B: Sebab JPM, JPM bukan contoh kementerian yang terbaik nak tunjukkan jangan tunjuk JPM. Tunjuk Kementerian Belia Sukan dengan sukan.</w:t>
      </w:r>
    </w:p>
    <w:p>
      <w:r>
        <w:t>[57:28 - 57:33] Speaker A: Ada lagi untuk page ni? Ada.</w:t>
      </w:r>
    </w:p>
    <w:p>
      <w:r>
        <w:t>[57:33 - 57:51] Speaker A: Satu lagi kalau daripada belanjajer projek ni. Kalau dia nak tengok apa data nak tengok pada projek contohnya satu projek ni. Program pembangunan podium ni kalau klik ni akan ada line lah drill down ke maklumat kementerian detail. So dia akan bawalah apa nama tu data.</w:t>
      </w:r>
    </w:p>
    <w:p>
      <w:r>
        <w:t>[57:51 - 58:00] Speaker A: Contohnya data inilah program pembangunan podium ni dia akan pergi ke detail nilah. Nanti dia akan bawa. kita tengok yang ini. So project tadi dia keluar yang ini maklumat projek.</w:t>
      </w:r>
    </w:p>
    <w:p>
      <w:r>
        <w:t>[58:00 - 58:17] Speaker B: Dia dia tak keluar ke projek projek podium tak ada. Patutnya dia keluar ah. Tak tahu kenapa dia tak jadi. Tapi dekat yang lain tu adalah. Saya akan check balik dia punya perubahan ni. Mungkin ada dia punya kod projek ataupun nama projek tu dia tak baca.</w:t>
      </w:r>
    </w:p>
    <w:p>
      <w:r>
        <w:t>[58:17 - 58:20] Speaker A: So kena masuklah. Tapi yang tu lah yang akan dikeluarkan.</w:t>
      </w:r>
    </w:p>
    <w:p>
      <w:r>
        <w:t>[58:20 - 58:28] Speaker A: Patutnya bila dia klik pada projek tu, dia akan pergi ke detail projek dialah. tengok dia.</w:t>
      </w:r>
    </w:p>
    <w:p>
      <w:r>
        <w:t>[58:28 - 58:35] Speaker B: Ni tadi yang contoh projek. So yang ada, Sektor.</w:t>
      </w:r>
    </w:p>
    <w:p>
      <w:r>
        <w:t>[58:35 - 58:43] Speaker A: Kementerian. Sebab ini sekarang ini dekat One Go Net, dia tak hantar lagi.</w:t>
      </w:r>
    </w:p>
    <w:p>
      <w:r>
        <w:t>[58:43 - 58:52] Speaker B: Kenapa Kementerian Belia Sukan jadi Jabatan Perdana Menteri? Tak sekarang ni One Golf Net. One Golf Net. Cuba tak itu, ambil contoh yang tadi ambil contoh yang yang dia suka.</w:t>
      </w:r>
    </w:p>
    <w:p>
      <w:r>
        <w:t>[58:52 - 58:57] Speaker B: Kita pergi balik yang tadi ke? Kita pergi ke Sukan link tapi tak ada link tadi.</w:t>
      </w:r>
    </w:p>
    <w:p>
      <w:r>
        <w:t>[58:57 - 59:01] Speaker A: Patutnya dia link tapi saya tak tahu kenapa dia tak ada ini, tapi nanti saya akan check baliklah.</w:t>
      </w:r>
    </w:p>
    <w:p>
      <w:r>
        <w:t>[59:01 - 59:04] Speaker A: Yang untuk dashboard ni. Okey.</w:t>
      </w:r>
    </w:p>
    <w:p>
      <w:r>
        <w:t>[59:04 - 59:15] Speaker B: Sebab My Gov JPM One Gov Net ini bukan contoh sesuai untuk ditunjukkakan untuk tunjuk untuk tujuan ini.</w:t>
      </w:r>
    </w:p>
    <w:p>
      <w:r>
        <w:t>[59:15 - 59:17] Speaker A: Yang ini ke program pembangunan podium sukan ini?</w:t>
      </w:r>
    </w:p>
    <w:p>
      <w:r>
        <w:t>[59:17 - 59:20] Speaker B: Cuba cuba tengok projek tu. So kemudian ada sukan pembangunan.</w:t>
      </w:r>
    </w:p>
    <w:p>
      <w:r>
        <w:t>[59:20 - 59:22] Speaker B: setiausaha ke tiga eh?</w:t>
      </w:r>
    </w:p>
    <w:p>
      <w:r>
        <w:t>[59:22 - 59:30] Speaker B: Objektif memastikan prestasi betul eh? Objektif dia? Ini daripada sistem. Oh ini sistem eh?</w:t>
      </w:r>
    </w:p>
    <w:p>
      <w:r>
        <w:t>[59:30 - 59:34] Speaker B: Output tak ada eh? Tak ada.</w:t>
      </w:r>
    </w:p>
    <w:p>
      <w:r>
        <w:t>[59:34 - 59:36] Speaker A: Ha, kalau tak ada memang dia akan kosong, ini akan kosong.</w:t>
      </w:r>
    </w:p>
    <w:p>
      <w:r>
        <w:t>[59:36 - 59:43] Speaker B: Boleh tak kalau tak ada. Tiada. Oh itu boleh set. untuk tujuan pertunjukkan nanti susah kalau buat itu. Ini daripada project kan? Daripada daripada data data yang diisi daripada.</w:t>
      </w:r>
    </w:p>
    <w:p>
      <w:r>
        <w:t>[59:43 - 59:45] Speaker B: Pasukan dah kena buat pula kan?</w:t>
      </w:r>
    </w:p>
    <w:p>
      <w:r>
        <w:t>[59:45 - 59:46] Speaker A: Tapi dia boleh Kita create condition lah.</w:t>
      </w:r>
    </w:p>
    <w:p>
      <w:r>
        <w:t>[59:46 - 59:48] Speaker B: condition lah.</w:t>
      </w:r>
    </w:p>
    <w:p>
      <w:r>
        <w:t>[59:48 - 59:51] Speaker A: Kita create condition kalau macam field tu tak ada, kita boleh letak.</w:t>
      </w:r>
    </w:p>
    <w:p>
      <w:r>
        <w:t>[59:51 - 59:52] Speaker A: Tiada keterangan ke tiada maklumat.</w:t>
      </w:r>
    </w:p>
    <w:p>
      <w:r>
        <w:t>[59:52 - 59:53] Speaker B: Saya tak boleh tinggal macam tu.</w:t>
      </w:r>
    </w:p>
    <w:p>
      <w:r>
        <w:t>[59:53 - 59:55] Speaker A: New value tu boleh?</w:t>
      </w:r>
    </w:p>
    <w:p>
      <w:r>
        <w:t>[59:55 - 60:00] Speaker B: New value tu maknanya tiada data tiada maklumat. Oh ni patutnya letak nama. Sebagai ni.</w:t>
      </w:r>
    </w:p>
    <w:p>
      <w:r>
        <w:t>[60:00 - 60:14] Speaker A: Kaksen yang saya buat sendiri dalam template. Siling asal tolak siling dipinda ni. Ni perbezaan ni. perbezaan dia saya tak letak nama dialah. Nanti saya akan letak namalah untuk yang ini tukar tukar yang sepatutnyalah.</w:t>
      </w:r>
    </w:p>
    <w:p>
      <w:r>
        <w:t>[60:14 - 60:23] Speaker B: Ha sepatutnya. Yang ini default table lah sebab dia tak ada nama dia tu nanti saya akan tambahkan nama tu untuk tunjukkan. tapi siling tu jangan campur dengan.</w:t>
      </w:r>
    </w:p>
    <w:p>
      <w:r>
        <w:t>[60:23 - 60:27] Speaker A: nak tengoklah. Siling tu tanpa asal letak project dah tadi satu.</w:t>
      </w:r>
    </w:p>
    <w:p>
      <w:r>
        <w:t>[60:27 - 60:29] Speaker B: Dua siling lah saya. Lepas tu rolling plan tu kita kalau nak guna bahasa Inggeris.</w:t>
      </w:r>
    </w:p>
    <w:p>
      <w:r>
        <w:t>[60:29 - 60:34] Speaker A: plan.</w:t>
      </w:r>
    </w:p>
    <w:p>
      <w:r>
        <w:t>[60:34 - 60:39] Speaker A: Yang nak tanya yang rolling plan ni sebab kalau daripada data dia memang dia displaykan secara macam ni lah RP 1, 2011, 2012.</w:t>
      </w:r>
    </w:p>
    <w:p>
      <w:r>
        <w:t>[60:39 - 60:44] Speaker A: Okey cuma nanti dekat dalam dashboard yang tadi tu, yang first tu nak filter by tahun kan?.</w:t>
      </w:r>
    </w:p>
    <w:p>
      <w:r>
        <w:t>[60:44 - 60:54] Speaker A: Kira ni nak tengok tahun running plan satu berapa dia punya nilai? Running plan kedua berapa nilai? Adakah nak tunjuk RP 1 2021 2022 kah ataupun nak tunjuk 2021 2022?</w:t>
      </w:r>
    </w:p>
    <w:p>
      <w:r>
        <w:t>[60:54 - 60:56] Speaker A: Cara display data dia tu.</w:t>
      </w:r>
    </w:p>
    <w:p>
      <w:r>
        <w:t>[60:56 - 61:00] Speaker B: Macam mana? Macam mana?</w:t>
      </w:r>
    </w:p>
    <w:p>
      <w:r>
        <w:t>[61:00 - 61:03] Speaker A: Kena display RP 1 2021 2022 yang itu secara default dia.</w:t>
      </w:r>
    </w:p>
    <w:p>
      <w:r>
        <w:t>[61:03 - 61:06] Speaker B: Default sepatutnya. Apakah ada keperluan ke? Ah itu SME.</w:t>
      </w:r>
    </w:p>
    <w:p>
      <w:r>
        <w:t>[61:06 - 61:13] Speaker B: Ada keperluan? Tak? Yang rolling plan? data dia macam tu. Ni pat yang ni nak rolling plan sama WhatsApp. Peningkatan.</w:t>
      </w:r>
    </w:p>
    <w:p>
      <w:r>
        <w:t>[61:13 - 61:22] Speaker A: Ada ke? Ada. Ada keperluan ke tidak jaranglah saya kita jarang guna rolling plan eh. tengok tengok tahun dialah. Kalau kita akan tengok tahun nak juga kan.</w:t>
      </w:r>
    </w:p>
    <w:p>
      <w:r>
        <w:t>[61:22 - 61:25] Speaker B: So yang tim, pandangan tim kenapa kita.</w:t>
      </w:r>
    </w:p>
    <w:p>
      <w:r>
        <w:t>[61:25 - 61:36] Speaker A: susah untuk rolling plan ni? Sebab kalau ikut team kalau untuk ground work lah kita memang tengok bajet tu by rolling plan. Kita.</w:t>
      </w:r>
    </w:p>
    <w:p>
      <w:r>
        <w:t>[61:36 - 61:41] Speaker A: Sebab kita nak tengok setiap satu RP tu berapa yang dia dah belanja.</w:t>
      </w:r>
    </w:p>
    <w:p>
      <w:r>
        <w:t>[61:41 - 61:46] Speaker A: Bila dia disperse dia akan disperse by RP dia tak disperse by RMK.</w:t>
      </w:r>
    </w:p>
    <w:p>
      <w:r>
        <w:t>[61:46 - 61:50] Speaker A: Takut kita tak kita apa.</w:t>
      </w:r>
    </w:p>
    <w:p>
      <w:r>
        <w:t>[61:50 - 62:00] Speaker A: Tapi rolling plan ini sebenarnya dia dia dia lebih kepada kaedah untuk agihan. Kaedah untuk agihan. Agihan. Sama juga. tak agihan lah. Betul juga untuk RP betul.</w:t>
      </w:r>
    </w:p>
    <w:p>
      <w:r>
        <w:t>[62:00 - 62:12] Speaker B: Ha. Tak biasa every year dia kasi dah ada satu amount dah. Dia memang four quarter tapi bila every year tu dah ada dah. Kalau kita nak nak tunjukkan tu. Tapi kalau every year ber-ber itu kan turun dia akan berubah-rubah ikut RP. Ya lah dia akan dia akan plus minus lah. Dia akan dia akan ada pulut-turutan, imbement ke ditarik ke apa kan. fleksibiliti ya.</w:t>
      </w:r>
    </w:p>
    <w:p>
      <w:r>
        <w:t>[62:12 - 62:14] Speaker A: fleksibiliti.</w:t>
      </w:r>
    </w:p>
    <w:p>
      <w:r>
        <w:t>[62:14 - 62:19] Speaker B: So kalau kita nak check detail kita akan tengok yang tu. Saya rasa kalau clear yang tu lah yang kita nampak dia tu. Kalau rolling plan jarang kita rujuk.</w:t>
      </w:r>
    </w:p>
    <w:p>
      <w:r>
        <w:t>[62:19 - 62:21] Speaker A: Jarang. saya saya buat audit pernah.</w:t>
      </w:r>
    </w:p>
    <w:p>
      <w:r>
        <w:t>[62:21 - 62:28] Speaker B: Rolling plan ini sebenarnya lebih kepada kaedah agihan untuk dia nak tengok tabulin pada tahun bila. Dua tahun sebelum final ataupun next punya RMK ni ke. ini yang dilaksanakan. Ikut tambahan.</w:t>
      </w:r>
    </w:p>
    <w:p>
      <w:r>
        <w:t>[62:28 - 62:31] Speaker A: Tambahan. 9 10.</w:t>
      </w:r>
    </w:p>
    <w:p>
      <w:r>
        <w:t>[62:31 - 62:40] Speaker B: Satu lagi RNK 9 dengan 10 kosong ni sebab memang tak ada ke? Sebab apa? Betul sebab tak ada. Memang automatik kalau mana-mana projek pun ada RNK 9 10.</w:t>
      </w:r>
    </w:p>
    <w:p>
      <w:r>
        <w:t>[62:40 - 62:44] Speaker A: Yang ini memang dia releasekan dalam data.</w:t>
      </w:r>
    </w:p>
    <w:p>
      <w:r>
        <w:t>[64:00 - 64:12] Speaker A: sama ada data sa dalam data yang diterima tu ada, data projek yang diterima tu ada, ya, kosong atau data projek yang diterima tu ada.</w:t>
      </w:r>
    </w:p>
    <w:p>
      <w:r>
        <w:t>[64:12 - 64:24] Speaker A: Maksudnya column data tu ada, tapi dalam tu maklumat dia data tu kosonglah, field tu kosong untuk program pembangunan Podium sekarang ini.</w:t>
      </w:r>
    </w:p>
    <w:p>
      <w:r>
        <w:t>[64:25 - 65:42] Speaker B: Ada komen apa lagi kaitan ni? so ni supaya kita a macam tulah Datuk sebab dia macam ni, macam yang tadi Encik Amir pun ada sebut, bila kita sebut tentang dashboard untuk aa sama ada peringkat pusat ataupun peringkat operasional, mungkin terma yang kita guna tu berbeza. Jadi mungkin di peringkat Datuk, macam tadi kan aa contoh yang rolling plan tu aa mungkin di peringkat atasan dia aa tengok rolling plan tu sebagai sa aa maksudnya tengok peruntukan tu untuk 5 tahun keseluruhan yang mana pada pengurusan ianya bukan rolling plan. Tapi juga untuk operational kita memang tengok by year yang mana kita panggil rolling plan. Aa so kalau katakanlah pelaporan ni sebenarnya untuk pusat atasan, mungkin term ni kita kena pastikan dia sesuai dengan peringkat yang kita nak tunjuk tulah Datuk.</w:t>
      </w:r>
    </w:p>
    <w:p>
      <w:r>
        <w:t>[65:42 - 65:55] Speaker A: Sebenarnya laporan ni tak ada yang perfect semua, bukan untuk kita ambil mana yang yang sesuai kaitan dia. Kalau nak nak semua ada, tak boleh.</w:t>
      </w:r>
    </w:p>
    <w:p>
      <w:r>
        <w:t>[65:55 - 66:05] Speaker C: kita kita cuba nak mengurangkan aa tahap kekeliruan orang bila menggunakan dashboard tu nanti. Sebab yang pentingnya dia tunjuk satu Erkan Kalau prestasi ni, Erkan Ni aa sebab apa, apa, apa? Aa.</w:t>
      </w:r>
    </w:p>
    <w:p>
      <w:r>
        <w:t>[66:05 - 66:29] Speaker C: dalam Erkan tu kita nak buat start dengan aa tajuk tu. So tajuk kita akan start tengok kementerian dia punya tadilah. Dia punya bajet dia punya projek yang ada dan semua-semua tu. So aa biar orang baca tu faham kenapa. Contoh tadi kan, belanja tu dia pun tak faham. So kita kita setuju buat faham apa perbelanjaan, jumlah perbelanjaan dan peruntukan dan perbelanjaan, supaya orang faham.</w:t>
      </w:r>
    </w:p>
    <w:p>
      <w:r>
        <w:t>[66:29 - 66:45] Speaker C: Benda macam tu je, tapi kita tak expect untuk stage pertama ni terus perfect. Mungkin lepas ni kita tambah baiklah tapi sekurang-kurangnya kita bila kita bentangkan tu, kan faham. Kita sekarang nak nak baik in daripada kita punya kedua.</w:t>
      </w:r>
    </w:p>
    <w:p>
      <w:r>
        <w:t>[66:45 - 66:53] Speaker C: Yang paling pentingnya ki- ketua kita pun tanya kita juga masa bentang tu. So sekarang bila kita faham, kalau aa syarikat bentang kepada kita pun boleh bersama-sama kata kata ini maksud dia ini.</w:t>
      </w:r>
    </w:p>
    <w:p>
      <w:r>
        <w:t>[66:53 - 67:15] Speaker C: Kalau kita lain syarikat lain,  kita pun tak faham Tak habis, tak akan, tak akan selesai. So sekarang bukan semua yang kita nak buat audit tu, info dia ada. Kita mana-mana yang penting jelah. Yang yang simple info yang kita boleh ambil, kita terus kita tak ada dashboard kita apa.</w:t>
      </w:r>
    </w:p>
    <w:p>
      <w:r>
        <w:t>[67:15 - 67:35] Speaker B: Okey.  Aa kalau macam tu Datuk, boleh tak kita buat satu lagi dashboard untuk pihak pengurusan yang mana kita akan tunjuk perkara-perkara yang aa apa yang kita nak highlight sajalah sebab dashboard yang kita sediakan ni is aa sebenarnya tujuan dia adalah untuk operational level. Sebab sekarang ini you you mana you you rasa kenapa kena asingkan, sebab yang ni pun dah cukup?</w:t>
      </w:r>
    </w:p>
    <w:p>
      <w:r>
        <w:t>[67:35 - 67:46] Speaker B: Yes aa aa sebab aa pengurusan maksudnya siapa? Aa maksudnya peringkat pengurusan lah. Nanti Kalau you asingkan yang tunjuk dengan pengurusan dengan pasukan, nanti tak akan kita tak akan saling faham-faham.</w:t>
      </w:r>
    </w:p>
    <w:p>
      <w:r>
        <w:t>[67:46 - 67:54] Speaker A: Mm-hmm. So sekarang penting biar sama jelah. Sebab kita nak expect aa benda tu perfect untuk pasukan. Syarikat tak akan buat punya.</w:t>
      </w:r>
    </w:p>
    <w:p>
      <w:r>
        <w:t>[67:54 - 68:08] Speaker B: Okey. Sebab untuk pasukan, kita memang perlukan data-data yang detail ni. Tapi aaa, tapi boleh. Tapi biar faham tajuk dia, biar faham apa yang you nak. Boleh kita bersama sebab kita pun auditor. Kalau you nak asingkan aaaa, walaupun kita sama-sama auditor, tapi kena asingkan pengurusan lain, TPA lain, pengarah lain, lain, tak boleh.</w:t>
      </w:r>
    </w:p>
    <w:p>
      <w:r>
        <w:t>[68:08 - 68:12] Speaker A: Sebab takut nanti terlalu banyak info, jadi macam-</w:t>
      </w:r>
    </w:p>
    <w:p>
      <w:r>
        <w:t>[68:12 - 68:17] Speaker B: Sebab untuk pengurusan memang takut banyak sangat info, jadi macam nampak serabut.</w:t>
      </w:r>
    </w:p>
    <w:p>
      <w:r>
        <w:t>[68:17 - 68:23] Speaker A: Ya. pengurusan pun start dari bawah juga. Kita dah pernah tengok benda-benda tu. Sebab nanti nanti lapor lapor besar Tak sama. Tak kena sama. Tak sama.</w:t>
      </w:r>
    </w:p>
    <w:p>
      <w:r>
        <w:t>[68:23 - 68:27] Speaker D: Tak boleh asing.</w:t>
      </w:r>
    </w:p>
    <w:p>
      <w:r>
        <w:t>[68:27 - 68:31] Speaker A: Nanti dashboard pengurusan dashboard ni pengurusan tak faham, tak ada link, tak ada.</w:t>
      </w:r>
    </w:p>
    <w:p>
      <w:r>
        <w:t>[68:31 - 68:32] Speaker E: Pakai kasta-kasta pula. Hmm.</w:t>
      </w:r>
    </w:p>
    <w:p>
      <w:r>
        <w:t>[68:32 - 68:34] Speaker F: Cuma kita tak nak terlalu banyak, takut serabut. Itulah balik.</w:t>
      </w:r>
    </w:p>
    <w:p>
      <w:r>
        <w:t>[68:34 - 68:36] Speaker E: Cuma Datuk saya bayangkan.</w:t>
      </w:r>
    </w:p>
    <w:p>
      <w:r>
        <w:t>[68:36 - 68:40] Speaker B: Kalau pasukan tak boleh nak look everything dalam dalam dashboard. Dashboard ni sama saja, benda-benda penting saja. So pasukan, pasukan audit tak boleh expect everything ada dalam dashboard ni.</w:t>
      </w:r>
    </w:p>
    <w:p>
      <w:r>
        <w:t>[68:40 - 68:44] Speaker A: Tak tak mampu syarikat nak buat nanti. Sebab tujuan dashboard.</w:t>
      </w:r>
    </w:p>
    <w:p>
      <w:r>
        <w:t>[68:44 - 68:48] Speaker C: kalau kita tengok you you tengok jelah a benda my project ni semua ada kat sini.</w:t>
      </w:r>
    </w:p>
    <w:p>
      <w:r>
        <w:t>[68:48 - 68:55] Speaker B: Aa sebab sekarang ni lepas kita dah tak tengok my project. Kita tengok. Tahu. Kalau you nak detail, tengok my project. Tapi benda ni kita nak benda yang yang terpenting saja yang kita kita tu.</w:t>
      </w:r>
    </w:p>
    <w:p>
      <w:r>
        <w:t>[68:55 - 69:01] Speaker A: Tujuan untuk review tu, apa you buat? Tujuan untuk review tu. Apa you buat? Untuk kita gambar dengan pengurusan kah whatever lah benda tu.</w:t>
      </w:r>
    </w:p>
    <w:p>
      <w:r>
        <w:t>[69:01 - 69:05] Speaker D: Datuk kena simulate macam mastercard lah. Macam katakan sekarang kat Red, kita boleh buka makna you smooth, tunjuk macam mana, kenapa you pilih tajuk ni?</w:t>
      </w:r>
    </w:p>
    <w:p>
      <w:r>
        <w:t>[69:05 - 69:09] Speaker B: Kena justify, kena ada dalam ni. Betul. Flow tu kena ada. Supaya nanti, cantiklah. Itu je. Simulate kan tu. Oh.</w:t>
      </w:r>
    </w:p>
    <w:p>
      <w:r>
        <w:t>[69:09 - 69:13] Speaker E: Yang penting sumber my project tu betul-betul accurate, complete, dan bukan historical.</w:t>
      </w:r>
    </w:p>
    <w:p>
      <w:r>
        <w:t>[69:13 - 69:19] Speaker B: Sebab kalau kita balik kepada spirit dekat dashboard ni dia summarize benda tu letak satu tempat. Ha. Macam dashboard Kerten ke, satu tempat je. Betul, betul, betul aa.</w:t>
      </w:r>
    </w:p>
    <w:p>
      <w:r>
        <w:t>[69:19 - 69:25] Speaker B: Kita juga lah. aa IT dashboard. So dia tak dia tak tahu dashboard ni dashboard satu, dua, tiga, sub, sub, sub, sub. Tak ada dashboard dashboard.</w:t>
      </w:r>
    </w:p>
    <w:p>
      <w:r>
        <w:t>[69:25 - 69:28] Speaker C: Masa nak cari dashboard untuk VSA dashboard untuk pasukan.</w:t>
      </w:r>
    </w:p>
    <w:p>
      <w:r>
        <w:t>[69:28 - 69:33] Speaker B: Aa, so yang saya fahamlah. So kalau kalau kita terlalu banyak dashboard, dan jadi satu.</w:t>
      </w:r>
    </w:p>
    <w:p>
      <w:r>
        <w:t>[69:33 - 69:39] Speaker G: Itu macam nak buat VSP kan? Haa. VSP itu. So aa kita cantikkan, kita sesuaikan apa yang ada dulu. Biar biar benda ni jalan dulu.</w:t>
      </w:r>
    </w:p>
    <w:p>
      <w:r>
        <w:t>[69:39 - 69:50] Speaker B: Kalau kita nak tambah baik, kita tambah baik sikit mana yang lebih cantik, lebih, lebih sesuai. Kita tak nak bagi kan? Itu masa satu page. Tetapi kena Datang data saya faham. Benda ada daripada project yang kita taip yang diloncat dalam dashboard ni, cuma nak susun atur persembahan dah cukup.</w:t>
      </w:r>
    </w:p>
    <w:p>
      <w:r>
        <w:t>[69:50 - 70:01] Speaker A: Supaya jadi maklumat. Supaya dia lebih orang kata, sinkronas, mudah, dan juga dapat dicerap dengan. Betul. Boleh bacalah. Pengguna untuk kami lah. Tak payahlah, pengurusan tertinggi, pengurusan yang saya ini, dan juga tak pusat diri.</w:t>
      </w:r>
    </w:p>
    <w:p>
      <w:r>
        <w:t xml:space="preserve">[70:01 - 70:06] Speaker B: Yang biar jadi maklumat, bukan jadi data. Extract data tak, extract data tak tak bolehlah sebab kita untuk kan. </w:t>
      </w:r>
    </w:p>
    <w:p>
      <w:r>
        <w:t>[70:06 - 70:10] Speaker A: Satu lagi yang bawah, code SK apa? Code, ke mana??</w:t>
      </w:r>
    </w:p>
    <w:p>
      <w:r>
        <w:t>[70:10 - 70:11] Speaker H: Set aktiviti.</w:t>
      </w:r>
    </w:p>
    <w:p>
      <w:r>
        <w:t>[70:11 - 70:13] Speaker A: Set aktiviti. Aa?  Set aktiviti.</w:t>
      </w:r>
    </w:p>
    <w:p>
      <w:r>
        <w:t>[70:13 - 70:22] Speaker A: Apa dia tu? Dia dekat atas tu.  Apa maksudnya set aktiviti projek? Aktiviti dalam projek. Set aktiviti ni macam kita projek ppj tu, dia pakai satu code dia. Tapi di bawah satu code tu sebenarnya ada aktiviti. Aa aa.</w:t>
      </w:r>
    </w:p>
    <w:p>
      <w:r>
        <w:t>[70:22 - 70:30] Speaker H: So set aktiviti tu merujuk pada sub-sub projek tu. Hmm. aa Sebab maksud saya sini, aktiviti faham 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