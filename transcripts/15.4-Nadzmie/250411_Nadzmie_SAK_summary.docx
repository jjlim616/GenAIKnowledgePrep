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a structured summary of the meeting transcript, broken down into logical sections:</w:t>
      </w:r>
    </w:p>
    <w:p/>
    <w:p>
      <w:r/>
      <w:r>
        <w:rPr>
          <w:b/>
        </w:rPr>
        <w:t>[00:03 - 03:08] Topic / Feature Discussed:</w:t>
      </w:r>
      <w:r>
        <w:t xml:space="preserve"> Project Overview &amp; Scope (Cash Basis vs. Accrual Basis)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dashboard should focus on cash basis transactions, as per the discussion with TKNK.</w:t>
      </w:r>
    </w:p>
    <w:p>
      <w:pPr>
        <w:pStyle w:val="ListBullet"/>
      </w:pPr>
      <w:r>
        <w:t>Need clarification on which VRS requirements the contractor is following (related to "Wiz case 17"). Speaker B needs to share the VRS to the vendor.</w:t>
      </w:r>
    </w:p>
    <w:p>
      <w:pPr>
        <w:pStyle w:val="ListBullet"/>
      </w:pPr>
      <w:r>
        <w:t>The data should distinguish between cash and accrual transactions.</w:t>
      </w:r>
    </w:p>
    <w:p>
      <w:pPr>
        <w:pStyle w:val="ListBullet"/>
      </w:pPr>
      <w:r>
        <w:t>Data should be same as what was discussed during TKNK meeting for Cash Basis.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Speaker B: Share VRS document with the contractor (Speaker A) and team.</w:t>
      </w:r>
    </w:p>
    <w:p>
      <w:pPr>
        <w:pStyle w:val="ListBullet"/>
      </w:pPr>
      <w:r>
        <w:t>Contractor (Speaker A): Confirm that development aligns with VRS (once received).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Contractor states that the VRS requirements were broken down by cash and accrual requirements.</w:t>
      </w:r>
    </w:p>
    <w:p>
      <w:pPr>
        <w:pStyle w:val="ListBullet"/>
      </w:pPr>
      <w:r>
        <w:t>There was a misunderstanding about whether the project focused solely on cash basis reporting. The client clarifies that the initial focus is on cash.</w:t>
      </w:r>
    </w:p>
    <w:p/>
    <w:p>
      <w:r/>
      <w:r>
        <w:rPr>
          <w:b/>
        </w:rPr>
        <w:t>[03:51 - 07:00] Topic / Feature Discussed:</w:t>
      </w:r>
      <w:r>
        <w:t xml:space="preserve"> Data Extraction and Mapping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Confirm that the extraction method won't miss any cash transactions.</w:t>
      </w:r>
    </w:p>
    <w:p>
      <w:pPr>
        <w:pStyle w:val="ListBullet"/>
      </w:pPr>
      <w:r>
        <w:t>The contractor needs to explain the data matching method in non-technical terms.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None identified.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Contractor is using ETL (Extract, Transform, Load) processes.</w:t>
      </w:r>
    </w:p>
    <w:p>
      <w:pPr>
        <w:pStyle w:val="ListBullet"/>
      </w:pPr>
      <w:r>
        <w:t>Data is from BKPF (header data) and BSET/BSET-AD (detail &amp; cash transaction data respectively).</w:t>
      </w:r>
    </w:p>
    <w:p>
      <w:pPr>
        <w:pStyle w:val="ListBullet"/>
      </w:pPr>
      <w:r>
        <w:t>Contractor creates a "unique key" column (combination of document number, Fcom, and date) to relate BSET data to SG text in BSET-AD and identify cash transactions.</w:t>
      </w:r>
    </w:p>
    <w:p>
      <w:pPr>
        <w:pStyle w:val="ListBullet"/>
      </w:pPr>
      <w:r>
        <w:t>Matching is done using "inner join" to find the intersection between two tables.</w:t>
      </w:r>
    </w:p>
    <w:p/>
    <w:p>
      <w:r/>
      <w:r>
        <w:rPr>
          <w:b/>
        </w:rPr>
        <w:t>[07:00 - 11:16] Topic / Feature Discussed:</w:t>
      </w:r>
      <w:r>
        <w:t xml:space="preserve"> Initial Dashboard Overview &amp; Data Accuracy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Feedback on the overall dashboard and what additional analysis can be produced.</w:t>
      </w:r>
    </w:p>
    <w:p>
      <w:pPr>
        <w:pStyle w:val="ListBullet"/>
      </w:pPr>
      <w:r>
        <w:t>Clarification is needed on whether terms like "liability" and "equity" are appropriate for cash basis reporting.</w:t>
      </w:r>
    </w:p>
    <w:p>
      <w:pPr>
        <w:pStyle w:val="ListBullet"/>
      </w:pPr>
      <w:r>
        <w:t>The data used in the dashboard must be accurate for cash basis reporting, prioritizing "true" cash transactions.</w:t>
      </w:r>
    </w:p>
    <w:p>
      <w:pPr>
        <w:pStyle w:val="ListBullet"/>
      </w:pPr>
      <w:r>
        <w:t>The dashboard should also identify accrual transactions that are not reflected in cash.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Contractor (Speaker A): Implement "right join" to include *all* cash transactions in the dashboard, even those not mapped to accrual transactions.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initial dashboard shows a "profiling" of cash transactions by liability, equity, expenses, assets, and revenue.</w:t>
      </w:r>
    </w:p>
    <w:p>
      <w:pPr>
        <w:pStyle w:val="ListBullet"/>
      </w:pPr>
      <w:r>
        <w:t>The client questions the use of "liability" and "equity" in a cash basis context. These terms relate to memorandum items, not directly to cash.</w:t>
      </w:r>
    </w:p>
    <w:p>
      <w:pPr>
        <w:pStyle w:val="ListBullet"/>
      </w:pPr>
      <w:r>
        <w:t>There are concerns that the current dashboard data is "not yet accurate" because it is based on account data and not solely on cash transactions.</w:t>
      </w:r>
    </w:p>
    <w:p>
      <w:pPr>
        <w:pStyle w:val="ListBullet"/>
      </w:pPr>
      <w:r>
        <w:t>Speaker A explains there are cash transactions that aren't in the akuan data.</w:t>
      </w:r>
    </w:p>
    <w:p/>
    <w:p>
      <w:r/>
      <w:r>
        <w:rPr>
          <w:b/>
        </w:rPr>
        <w:t>[11:17 - 12:28] Topic / Feature Discussed:</w:t>
      </w:r>
      <w:r>
        <w:t xml:space="preserve"> Dashboard Details &amp; Intended Use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Determine the intended use of the dashboard (e.g., identifying material transactions).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None.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dashboard allows filtering by "pengenalan awal, by pengawalan, baru dapat ketahuan atau dari sijilah".</w:t>
      </w:r>
    </w:p>
    <w:p>
      <w:pPr>
        <w:pStyle w:val="ListBullet"/>
      </w:pPr>
      <w:r>
        <w:t>The dashboard structure is based on a model from Dr. Daniel, dividing data into profit, revenue, cash, operating expenses, development expenses, and trust funds.</w:t>
      </w:r>
    </w:p>
    <w:p>
      <w:pPr>
        <w:pStyle w:val="ListBullet"/>
      </w:pPr>
      <w:r>
        <w:t>The client is looking for a dashboard to determine material transactions.</w:t>
      </w:r>
    </w:p>
    <w:p/>
    <w:p>
      <w:r/>
      <w:r>
        <w:rPr>
          <w:b/>
        </w:rPr>
        <w:t>[16:02 - 19:30] Topic / Feature Discussed:</w:t>
      </w:r>
      <w:r>
        <w:t xml:space="preserve"> Dashboard by Month &amp; Annual Comparison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dashboard should be able to display data on a monthly basis.</w:t>
      </w:r>
    </w:p>
    <w:p>
      <w:pPr>
        <w:pStyle w:val="ListBullet"/>
      </w:pPr>
      <w:r>
        <w:t>The dashboard should support interim (e.g., first half year) and final (yearly) views.</w:t>
      </w:r>
    </w:p>
    <w:p>
      <w:pPr>
        <w:pStyle w:val="ListBullet"/>
      </w:pPr>
      <w:r>
        <w:t>In the final view, yearly comparison should be available in the dashboard.</w:t>
      </w:r>
    </w:p>
    <w:p>
      <w:pPr>
        <w:pStyle w:val="ListBullet"/>
      </w:pPr>
      <w:r>
        <w:t>The team would like to have a dropbox option where they can select month by month to see the comparison.</w:t>
      </w:r>
    </w:p>
    <w:p>
      <w:pPr>
        <w:pStyle w:val="ListBullet"/>
      </w:pPr>
      <w:r>
        <w:t>The capability to perform yearly comparison should be added for the final version of the dashboard.</w:t>
      </w:r>
    </w:p>
    <w:p>
      <w:pPr>
        <w:pStyle w:val="ListBullet"/>
      </w:pPr>
      <w:r>
        <w:t>Need the ability to filter date range in a drop box.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Contractor: add drop box for date range filtering.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Data is currently for January, February, and March 2024.</w:t>
      </w:r>
    </w:p>
    <w:p>
      <w:pPr>
        <w:pStyle w:val="ListBullet"/>
      </w:pPr>
      <w:r>
        <w:t>The speaker want to make comparison of data month by month and year by year.</w:t>
      </w:r>
    </w:p>
    <w:p>
      <w:pPr>
        <w:pStyle w:val="ListBullet"/>
      </w:pPr>
      <w:r>
        <w:t>This portion of the dashboard shows "hasil, wang awam, bangunan Amanah" and "pelaburan".</w:t>
      </w:r>
    </w:p>
    <w:p/>
    <w:p>
      <w:r/>
      <w:r>
        <w:rPr>
          <w:b/>
        </w:rPr>
        <w:t>[19:30 - 23:33] Topic / Feature Discussed:</w:t>
      </w:r>
      <w:r>
        <w:t xml:space="preserve"> Credit and Debit Transactions &amp; Total Hasil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Need to differentiate between wang awam and wang kerajaan.</w:t>
      </w:r>
    </w:p>
    <w:p>
      <w:pPr>
        <w:pStyle w:val="ListBullet"/>
      </w:pPr>
      <w:r>
        <w:t>The dashboard numbers need to take in consideration the debit and credit transactions.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Create new column debit tolak credit.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speaker noticed that they added all the debit and credit transactions.</w:t>
      </w:r>
    </w:p>
    <w:p>
      <w:pPr>
        <w:pStyle w:val="ListBullet"/>
      </w:pPr>
      <w:r>
        <w:t>The dashboard should show the total amount after taking into consideration any adjustments made.</w:t>
      </w:r>
    </w:p>
    <w:p/>
    <w:p>
      <w:r/>
      <w:r>
        <w:rPr>
          <w:b/>
        </w:rPr>
        <w:t>[23:34 - 27:07] Topic / Feature Discussed:</w:t>
      </w:r>
      <w:r>
        <w:t xml:space="preserve"> Dashboard Details &amp; Down Drill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Need to have the capability to down drill from the dashboard to each akaun and see all the transactions.</w:t>
      </w:r>
    </w:p>
    <w:p>
      <w:pPr>
        <w:pStyle w:val="ListBullet"/>
      </w:pPr>
      <w:r>
        <w:t>By pressing into one of the amanah/trust fund it would go into a drill down.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Fix and setup the down drill functionality.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All dashboard value will be NET values not credit or debit values.</w:t>
      </w:r>
    </w:p>
    <w:p/>
    <w:p>
      <w:r/>
      <w:r>
        <w:rPr>
          <w:b/>
        </w:rPr>
        <w:t>[27:07 - 30:27] Topic / Feature Discussed:</w:t>
      </w:r>
      <w:r>
        <w:t xml:space="preserve"> Data Naming &amp; Data Source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In the amanah chart the label is the akaun and not objek subahagian.</w:t>
      </w:r>
    </w:p>
    <w:p>
      <w:pPr>
        <w:pStyle w:val="ListBullet"/>
      </w:pPr>
      <w:r>
        <w:t>Data should be similar to what Dr Janam gave.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Get Dr. Janam previous presentation for the vendor.</w:t>
      </w:r>
    </w:p>
    <w:p>
      <w:pPr>
        <w:pStyle w:val="ListBullet"/>
      </w:pPr>
      <w:r>
        <w:t>Create a separate data set for each individual item.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Some name and columns were mistaken with the belanda chart.</w:t>
      </w:r>
    </w:p>
    <w:p/>
    <w:p>
      <w:r/>
      <w:r>
        <w:rPr>
          <w:b/>
        </w:rPr>
        <w:t>[32:01 - 37:44] Topic / Feature Discussed:</w:t>
      </w:r>
      <w:r>
        <w:t xml:space="preserve"> Dr. Janam Previous Presentation, Data Comparison, BWBI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Look at itemized report to have a benchmark on whether the tunai numbers are correct.</w:t>
      </w:r>
    </w:p>
    <w:p>
      <w:pPr>
        <w:pStyle w:val="ListBullet"/>
      </w:pPr>
      <w:r>
        <w:t>Follow the diagram and structure previously delivered by Dr. Janam.</w:t>
      </w:r>
    </w:p>
    <w:p>
      <w:pPr>
        <w:pStyle w:val="ListBullet"/>
      </w:pPr>
      <w:r>
        <w:t>Get two trial balance report both BWI and SAP.</w:t>
      </w:r>
    </w:p>
    <w:p>
      <w:pPr>
        <w:pStyle w:val="ListBullet"/>
      </w:pPr>
      <w:r>
        <w:t>Be able to break down all wang awam into all its constituents and all its details.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Give Janam's presentation to vendor.</w:t>
      </w:r>
    </w:p>
    <w:p>
      <w:pPr>
        <w:pStyle w:val="ListBullet"/>
      </w:pPr>
      <w:r>
        <w:t>Speaker B send to Speaker A the trial balances reports.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Memorundum data has not yet been touched.</w:t>
      </w:r>
    </w:p>
    <w:p>
      <w:pPr>
        <w:pStyle w:val="ListBullet"/>
      </w:pPr>
      <w:r>
        <w:t>Should follow the key figures delivered by Dr.Janam on the previous presentation.</w:t>
      </w:r>
    </w:p>
    <w:p/>
    <w:p>
      <w:r/>
      <w:r>
        <w:rPr>
          <w:b/>
        </w:rPr>
        <w:t>[40:01 - 46:07] Topic / Feature Discussed:</w:t>
      </w:r>
      <w:r>
        <w:t xml:space="preserve"> Memorandum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Follow instructions to implement memorandum.</w:t>
      </w:r>
    </w:p>
    <w:p>
      <w:pPr>
        <w:pStyle w:val="ListBullet"/>
      </w:pPr>
      <w:r>
        <w:t>Want to test the account system's liability figures from memorandum to see if figures match.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Look into ABT to see if the numbers match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discussion goes on about the difference between the tunai system and the account system, and how memorandum data is captured.</w:t>
      </w:r>
    </w:p>
    <w:p>
      <w:pPr>
        <w:pStyle w:val="ListBullet"/>
      </w:pPr>
      <w:r>
        <w:t>Manual ledger is captured manually not system generated.</w:t>
      </w:r>
    </w:p>
    <w:p/>
    <w:p>
      <w:r/>
      <w:r>
        <w:rPr>
          <w:b/>
        </w:rPr>
        <w:t>[48:00 - 53:23] Topic / Feature Discussed:</w:t>
      </w:r>
      <w:r>
        <w:t xml:space="preserve"> Liability, Accrual and Memorandum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team is trying to pull data from an accrual liability system.</w:t>
      </w:r>
    </w:p>
    <w:p>
      <w:pPr>
        <w:pStyle w:val="ListBullet"/>
      </w:pPr>
      <w:r>
        <w:t>To create a liability memorumdum.</w:t>
      </w:r>
    </w:p>
    <w:p>
      <w:pPr>
        <w:pStyle w:val="ListBullet"/>
      </w:pPr>
      <w:r>
        <w:t>Check name Syarikat from list.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Search the list of liability to find syarikat.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team understand that the data pull is from the account.</w:t>
      </w:r>
    </w:p>
    <w:p>
      <w:pPr>
        <w:pStyle w:val="ListBullet"/>
      </w:pPr>
      <w:r>
        <w:t>That is where the figures come from.</w:t>
      </w:r>
    </w:p>
    <w:p/>
    <w:p>
      <w:r/>
      <w:r>
        <w:rPr>
          <w:b/>
        </w:rPr>
        <w:t>[56:01 - 62:06] Topic / Feature Discussed:</w:t>
      </w:r>
      <w:r>
        <w:t xml:space="preserve"> Current State of Development and Request for Plan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Want to settle tunai before memorandum.</w:t>
      </w:r>
    </w:p>
    <w:p>
      <w:pPr>
        <w:pStyle w:val="ListBullet"/>
      </w:pPr>
      <w:r>
        <w:t>The vendor has to come up with some form of a solution to present their data.</w:t>
      </w:r>
    </w:p>
    <w:p>
      <w:pPr>
        <w:pStyle w:val="ListBullet"/>
      </w:pPr>
      <w:r>
        <w:t>The vendor should not put lebah because it has accounts that do not follow lebah.</w:t>
      </w:r>
    </w:p>
    <w:p>
      <w:pPr>
        <w:pStyle w:val="ListBullet"/>
      </w:pPr>
      <w:r>
        <w:t>The vendor has to put lebah but be able to down drill, and if it is not available leave the field blank.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Vendor to update dashboard by month 3.</w:t>
      </w:r>
    </w:p>
    <w:p>
      <w:pPr>
        <w:pStyle w:val="ListBullet"/>
      </w:pPr>
      <w:r>
        <w:t>Vendor need to update to the new style of coding the dashboard.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team has to go to more meetings.</w:t>
      </w:r>
    </w:p>
    <w:p/>
    <w:p>
      <w:r/>
      <w:r>
        <w:rPr>
          <w:b/>
        </w:rPr>
        <w:t>[64:02 - 67:10] Topic / Feature Discussed:</w:t>
      </w:r>
      <w:r>
        <w:t xml:space="preserve"> Change request and request for a guide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vendor has to change their current dashboard to show more data, and allow for a down drill to happen.</w:t>
      </w:r>
    </w:p>
    <w:p>
      <w:pPr>
        <w:pStyle w:val="ListBullet"/>
      </w:pPr>
      <w:r>
        <w:t>The vendor is requesting some form of a guideline on what is to be delivered for this project.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The auditor team will try to deliver data points so that the development can proceed.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Because data is not loaded it is slowing the project from being delivered.</w:t>
      </w:r>
    </w:p>
    <w:p>
      <w:pPr>
        <w:pStyle w:val="ListBullet"/>
      </w:pPr>
      <w:r>
        <w:t>Because of slow delivery the presentation to TMB is delayed.</w:t>
      </w:r>
    </w:p>
    <w:p/>
    <w:p>
      <w:r/>
      <w:r>
        <w:rPr>
          <w:b/>
        </w:rPr>
        <w:t>[72:01 - 75:35] Topic / Feature Discussed:</w:t>
      </w:r>
      <w:r>
        <w:t xml:space="preserve"> Details for the dashboard and requirements for future AI.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Want all the tunai related projects to be presented to TMB, so the requirements have to be clear.</w:t>
      </w:r>
    </w:p>
    <w:p>
      <w:pPr>
        <w:pStyle w:val="ListBullet"/>
      </w:pPr>
      <w:r>
        <w:t>Need to identify where in the system there are tools to develop AI.</w:t>
      </w:r>
    </w:p>
    <w:p>
      <w:pPr>
        <w:pStyle w:val="ListBullet"/>
      </w:pPr>
      <w:r>
        <w:t>The details for the transaction should include everything from total value date document number and voucher numbers.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The auditors will discuss their needs with KS.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There is an understanding that what DA have to offer now does not involve AI.</w:t>
      </w:r>
    </w:p>
    <w:p/>
    <w:p>
      <w:r/>
      <w:r>
        <w:rPr>
          <w:b/>
        </w:rPr>
        <w:t>[75:35 - 78:17] Topic / Feature Discussed:</w:t>
      </w:r>
      <w:r>
        <w:t xml:space="preserve"> Tabular Details For The Project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Need a list of detail from the amanah column, must include transaction number from detail and each individual breakdown.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Look for number document and document Kawalan in the source table.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Every single item has to be able to drill down and it has to be detail.</w:t>
      </w:r>
    </w:p>
    <w:p/>
    <w:p>
      <w:r/>
      <w:r>
        <w:rPr>
          <w:b/>
        </w:rPr>
        <w:t>[80:02 - 82:34] Topic / Feature Discussed:</w:t>
      </w:r>
      <w:r>
        <w:t xml:space="preserve"> Data and Data Requirements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data needs to look for all the values that are not correct and or abnormal.</w:t>
      </w:r>
    </w:p>
    <w:p>
      <w:pPr>
        <w:pStyle w:val="ListBullet"/>
      </w:pPr>
      <w:r>
        <w:t>Need BSIET to implement debit and credit column.</w:t>
      </w:r>
    </w:p>
    <w:p>
      <w:pPr>
        <w:pStyle w:val="ListBullet"/>
      </w:pPr>
      <w:r>
        <w:t>Need to get this debit and credit column in order for team to perform better data comparison.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Look into other items for biset to implement the debit and credit columns.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Data to work with should include sub tax, and code from data to allow all the data to align properly.</w:t>
      </w:r>
    </w:p>
    <w:p>
      <w:pPr>
        <w:pStyle w:val="ListBullet"/>
      </w:pPr>
      <w:r>
        <w:t>Data should flow easily and without any issues.</w:t>
      </w:r>
    </w:p>
    <w:p/>
    <w:p>
      <w:r/>
      <w:r>
        <w:rPr>
          <w:b/>
        </w:rPr>
        <w:t>[82:34 - 86:19] Topic / Feature Discussed:</w:t>
      </w:r>
      <w:r>
        <w:t xml:space="preserve"> Materiality and Random Sampling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Need to be able to specify what percenage of the population should be random sampled.</w:t>
      </w:r>
    </w:p>
    <w:p>
      <w:pPr>
        <w:pStyle w:val="ListBullet"/>
      </w:pPr>
      <w:r>
        <w:t>Sampling must be smart not too random like 9999.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Change the dashboard to be labah, like be able to look at only one segment at a time instead of all the segments.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random sampling and materiality process will have to be completed before data can flow.</w:t>
      </w:r>
    </w:p>
    <w:p/>
    <w:p>
      <w:r/>
      <w:r>
        <w:rPr>
          <w:b/>
        </w:rPr>
        <w:t>[88:02 - 93:00] Topic / Feature Discussed:</w:t>
      </w:r>
      <w:r>
        <w:t xml:space="preserve"> Data Outliers and Data Integrity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team needs to create an item to list akaun that is not a regular value.</w:t>
      </w:r>
    </w:p>
    <w:p>
      <w:pPr>
        <w:pStyle w:val="ListBullet"/>
      </w:pPr>
      <w:r>
        <w:t>Need help creating the outlier test.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Team will deliver an outline of what test they want.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Will focus more on getting data now to complete the data side of the project.</w:t>
      </w:r>
    </w:p>
    <w:p/>
    <w:p>
      <w:r/>
      <w:r>
        <w:rPr>
          <w:b/>
        </w:rPr>
        <w:t>[96:01 - 101:14] Topic / Feature Discussed:</w:t>
      </w:r>
      <w:r>
        <w:t xml:space="preserve"> System Data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system to be able to search for any open accounts.</w:t>
      </w:r>
    </w:p>
    <w:p>
      <w:pPr>
        <w:pStyle w:val="ListBullet"/>
      </w:pPr>
      <w:r>
        <w:t>The user to be able to filter data.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To develop a system where the user are able to apply filters.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auditors will try to assist and provide what they can to support this project.</w:t>
      </w:r>
    </w:p>
    <w:p>
      <w:pPr>
        <w:pStyle w:val="ListBullet"/>
      </w:pPr>
      <w:r>
        <w:t>SAP has some of these systems already implemented and the team members discuss this with each other.</w:t>
      </w:r>
    </w:p>
    <w:p>
      <w:pPr>
        <w:pStyle w:val="ListBullet"/>
      </w:pPr>
      <w:r>
        <w:t>One key requirements is to track program costs and numbers as well as other itemised transactions.</w:t>
      </w:r>
    </w:p>
    <w:p/>
    <w:p>
      <w:r/>
      <w:r>
        <w:rPr>
          <w:b/>
        </w:rPr>
        <w:t>[101:14 - 104:21] Topic / Feature Discussed:</w:t>
      </w:r>
      <w:r>
        <w:t xml:space="preserve"> Projects/Data and Training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user to be able to filter through all the ministry levels.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None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auditor team is struggling to find people who actually want to learn the system.</w:t>
      </w:r>
    </w:p>
    <w:p>
      <w:pPr>
        <w:pStyle w:val="ListBullet"/>
      </w:pPr>
      <w:r>
        <w:t>If the auditor team had a strong member there were tools to be used.</w:t>
      </w:r>
    </w:p>
    <w:p/>
    <w:p>
      <w:r/>
      <w:r>
        <w:rPr>
          <w:b/>
        </w:rPr>
        <w:t>[104:23 - 107:20] Topic / Feature Discussed:</w:t>
      </w:r>
      <w:r>
        <w:t xml:space="preserve"> The state and current status of the dashboard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system should generate one write up.</w:t>
      </w:r>
    </w:p>
    <w:p>
      <w:pPr>
        <w:pStyle w:val="ListBullet"/>
      </w:pPr>
      <w:r>
        <w:t>The system will need to extract some key components.</w:t>
      </w:r>
    </w:p>
    <w:p>
      <w:pPr>
        <w:pStyle w:val="ListBullet"/>
      </w:pPr>
      <w:r>
        <w:t>The components will allow for better percentage comparison.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The team lead will provide a slide which can be replicated.</w:t>
      </w:r>
    </w:p>
    <w:p>
      <w:pPr>
        <w:pStyle w:val="ListBullet"/>
      </w:pPr>
      <w:r>
        <w:t>To list out and to extract key components.</w:t>
      </w:r>
    </w:p>
    <w:p>
      <w:pPr>
        <w:pStyle w:val="ListBullet"/>
      </w:pPr>
      <w:r>
        <w:t>To calculate the total expenses for the program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There was a key misunderstanding by speaker a and the team cleared this for speaker A.</w:t>
      </w:r>
    </w:p>
    <w:p/>
    <w:p>
      <w:r/>
      <w:r>
        <w:rPr>
          <w:b/>
        </w:rPr>
        <w:t>[112:00 - 117:41] Topic / Feature Discussed:</w:t>
      </w:r>
      <w:r>
        <w:t xml:space="preserve"> Project Requirements and Data Sets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team is wanting for their to be more clear on budget spending with all levels of the organizations.</w:t>
      </w:r>
    </w:p>
    <w:p>
      <w:pPr>
        <w:pStyle w:val="ListBullet"/>
      </w:pPr>
      <w:r>
        <w:t>To list the total amounts of loans and total value for accounts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List to see if there are certain codes of documents needed.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 auditor team will share information.</w:t>
      </w:r>
    </w:p>
    <w:p>
      <w:pPr>
        <w:pStyle w:val="ListBullet"/>
      </w:pPr>
      <w:r>
        <w:t>The details for the loan requirements needs to be more clear, but are discussed.</w:t>
      </w:r>
    </w:p>
    <w:p/>
    <w:p>
      <w:r/>
      <w:r>
        <w:rPr>
          <w:b/>
        </w:rPr>
        <w:t>[120:02 - 127:28] Topic / Feature Discussed:</w:t>
      </w:r>
      <w:r>
        <w:t xml:space="preserve"> System Data and Reporting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The need for certain amounts to match and compare with other sources.</w:t>
      </w:r>
    </w:p>
    <w:p>
      <w:pPr>
        <w:pStyle w:val="ListBullet"/>
      </w:pPr>
      <w:r>
        <w:t>All information from different systems have to be put into agentsmas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Share files/documentation with team.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There is some discussion of ABT.</w:t>
      </w:r>
    </w:p>
    <w:p>
      <w:pPr>
        <w:pStyle w:val="ListBullet"/>
      </w:pPr>
      <w:r>
        <w:t>There was some discussion of certain reports.</w:t>
      </w:r>
    </w:p>
    <w:p>
      <w:pPr>
        <w:pStyle w:val="ListBullet"/>
      </w:pPr>
      <w:r>
        <w:t>Need to have this system up and running.</w:t>
      </w:r>
    </w:p>
    <w:p/>
    <w:p>
      <w:r/>
      <w:r>
        <w:rPr>
          <w:b/>
        </w:rPr>
        <w:t>[128:01 - 132:20] Topic / Feature Discussed:</w:t>
      </w:r>
      <w:r>
        <w:t xml:space="preserve"> Discussion of various item and data points</w:t>
      </w:r>
    </w:p>
    <w:p/>
    <w:p>
      <w:r/>
      <w:r>
        <w:rPr>
          <w:b/>
        </w:rPr>
        <w:t>Client Requirements:</w:t>
      </w:r>
      <w:r/>
    </w:p>
    <w:p/>
    <w:p>
      <w:pPr>
        <w:pStyle w:val="ListBullet"/>
      </w:pPr>
      <w:r>
        <w:t>To specify a coding for activity project.</w:t>
      </w:r>
    </w:p>
    <w:p/>
    <w:p>
      <w:r/>
      <w:r>
        <w:rPr>
          <w:b/>
        </w:rPr>
        <w:t>To-Do List / Action Items:</w:t>
      </w:r>
      <w:r/>
    </w:p>
    <w:p/>
    <w:p>
      <w:pPr>
        <w:pStyle w:val="ListBullet"/>
      </w:pPr>
      <w:r>
        <w:t>To get a clearer data for the deficit and budget process.</w:t>
      </w:r>
    </w:p>
    <w:p>
      <w:pPr>
        <w:pStyle w:val="ListBullet"/>
      </w:pPr>
      <w:r>
        <w:t>The auditor group is to generate and send to speaker A a list of requirements.</w:t>
      </w:r>
    </w:p>
    <w:p/>
    <w:p>
      <w:r/>
      <w:r>
        <w:rPr>
          <w:b/>
        </w:rPr>
        <w:t>Clarifications &amp; Key Assumptions:</w:t>
      </w:r>
      <w:r/>
    </w:p>
    <w:p/>
    <w:p>
      <w:pPr>
        <w:pStyle w:val="ListBullet"/>
      </w:pPr>
      <w:r>
        <w:t>Discussed where certain information was available in the system.</w:t>
      </w:r>
    </w:p>
    <w:p/>
    <w:p>
      <w:r>
        <w:t>I hope this is a helpful and comprehensive summary!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